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7A15D" w14:textId="77777777" w:rsidR="00B830E1" w:rsidRDefault="00000000">
      <w:pPr>
        <w:pStyle w:val="Heading1"/>
      </w:pPr>
      <w:r>
        <w:t>Results for h80d60.csv</w:t>
      </w:r>
    </w:p>
    <w:p w14:paraId="5F8630E5" w14:textId="77777777" w:rsidR="00B830E1" w:rsidRDefault="00000000">
      <w:pPr>
        <w:pStyle w:val="Heading2"/>
      </w:pPr>
      <w:r>
        <w:t>max_vehicles = 5</w:t>
      </w:r>
    </w:p>
    <w:p w14:paraId="3A0E9F4D" w14:textId="77777777" w:rsidR="00B830E1" w:rsidRDefault="00000000">
      <w:r>
        <w:rPr>
          <w:b/>
        </w:rPr>
        <w:t>Total distance = 1356.04</w:t>
      </w:r>
      <w:r>
        <w:rPr>
          <w:b/>
        </w:rPr>
        <w:br/>
      </w:r>
      <w:r>
        <w:t>Vehicle total idle time   = 0.00</w:t>
      </w:r>
      <w:r>
        <w:br/>
        <w:t>Customer total wait time = 45780.90</w:t>
      </w:r>
      <w:r>
        <w:br/>
      </w:r>
    </w:p>
    <w:p w14:paraId="5E022C34" w14:textId="77777777" w:rsidR="00B830E1" w:rsidRDefault="00000000">
      <w:pPr>
        <w:pStyle w:val="Heading2"/>
      </w:pPr>
      <w:r>
        <w:t>max_vehicles = 6</w:t>
      </w:r>
    </w:p>
    <w:p w14:paraId="1466C1ED" w14:textId="77777777" w:rsidR="00B830E1" w:rsidRDefault="00000000">
      <w:r>
        <w:rPr>
          <w:b/>
        </w:rPr>
        <w:t>Total distance = 1448.64</w:t>
      </w:r>
      <w:r>
        <w:rPr>
          <w:b/>
        </w:rPr>
        <w:br/>
      </w:r>
      <w:r>
        <w:t>Vehicle total idle time   = 0.00</w:t>
      </w:r>
      <w:r>
        <w:br/>
        <w:t>Customer total wait time = 44350.52</w:t>
      </w:r>
      <w:r>
        <w:br/>
      </w:r>
    </w:p>
    <w:p w14:paraId="452A5E50" w14:textId="77777777" w:rsidR="00B830E1" w:rsidRDefault="00000000">
      <w:pPr>
        <w:pStyle w:val="Heading2"/>
      </w:pPr>
      <w:r>
        <w:t>max_vehicles = 7</w:t>
      </w:r>
    </w:p>
    <w:p w14:paraId="05710C44" w14:textId="77777777" w:rsidR="00B830E1" w:rsidRDefault="00000000">
      <w:r>
        <w:rPr>
          <w:b/>
        </w:rPr>
        <w:t>Total distance = 1635.07</w:t>
      </w:r>
      <w:r>
        <w:rPr>
          <w:b/>
        </w:rPr>
        <w:br/>
      </w:r>
      <w:r>
        <w:t>Vehicle total idle time   = 0.00</w:t>
      </w:r>
      <w:r>
        <w:br/>
        <w:t>Customer total wait time = 46291.83</w:t>
      </w:r>
      <w:r>
        <w:br/>
      </w:r>
    </w:p>
    <w:p w14:paraId="5CF04114" w14:textId="77777777" w:rsidR="00B830E1" w:rsidRDefault="00000000">
      <w:pPr>
        <w:pStyle w:val="Heading2"/>
      </w:pPr>
      <w:r>
        <w:t>max_vehicles = 8</w:t>
      </w:r>
    </w:p>
    <w:p w14:paraId="07FD74D6" w14:textId="77777777" w:rsidR="00B830E1" w:rsidRDefault="00000000">
      <w:r>
        <w:rPr>
          <w:b/>
        </w:rPr>
        <w:t>Total distance = 1650.61</w:t>
      </w:r>
      <w:r>
        <w:rPr>
          <w:b/>
        </w:rPr>
        <w:br/>
      </w:r>
      <w:r>
        <w:t>Vehicle total idle time   = 0.00</w:t>
      </w:r>
      <w:r>
        <w:br/>
        <w:t>Customer total wait time = 41974.15</w:t>
      </w:r>
      <w:r>
        <w:br/>
      </w:r>
    </w:p>
    <w:p w14:paraId="2177DDAE" w14:textId="77777777" w:rsidR="00B830E1" w:rsidRDefault="00000000">
      <w:pPr>
        <w:pStyle w:val="Heading2"/>
      </w:pPr>
      <w:r>
        <w:t>Summary of total distances</w:t>
      </w:r>
    </w:p>
    <w:p w14:paraId="0E802EEF" w14:textId="77777777" w:rsidR="00B830E1" w:rsidRDefault="00000000">
      <w:r>
        <w:t>• max_vehicles = 5 → total_distance = 1356.04</w:t>
      </w:r>
    </w:p>
    <w:p w14:paraId="66954EAE" w14:textId="77777777" w:rsidR="00B830E1" w:rsidRDefault="00000000">
      <w:r>
        <w:t>• max_vehicles = 6 → total_distance = 1448.64</w:t>
      </w:r>
    </w:p>
    <w:p w14:paraId="08F84A79" w14:textId="77777777" w:rsidR="00B830E1" w:rsidRDefault="00000000">
      <w:r>
        <w:t>• max_vehicles = 7 → total_distance = 1635.07</w:t>
      </w:r>
    </w:p>
    <w:p w14:paraId="384DAE98" w14:textId="77777777" w:rsidR="00B830E1" w:rsidRDefault="00000000">
      <w:r>
        <w:t>• max_vehicles = 8 → total_distance = 1650.61</w:t>
      </w:r>
    </w:p>
    <w:p w14:paraId="6ADEDDA3" w14:textId="77777777" w:rsidR="00AF0052" w:rsidRDefault="00AF0052"/>
    <w:p w14:paraId="58E01172" w14:textId="77777777" w:rsidR="00AF0052" w:rsidRDefault="00AF0052"/>
    <w:p w14:paraId="4119063F" w14:textId="77777777" w:rsidR="00AF0052" w:rsidRDefault="00AF0052" w:rsidP="00AF0052">
      <w:r>
        <w:t>=== Processing h80d20.csv ===</w:t>
      </w:r>
    </w:p>
    <w:p w14:paraId="78116FA8" w14:textId="77777777" w:rsidR="00AF0052" w:rsidRDefault="00AF0052" w:rsidP="00AF0052"/>
    <w:p w14:paraId="4FF578E4" w14:textId="77777777" w:rsidR="00AF0052" w:rsidRDefault="00AF0052" w:rsidP="00AF0052">
      <w:r>
        <w:t>--- Training with max_vehicles = 5 ---</w:t>
      </w:r>
    </w:p>
    <w:p w14:paraId="172B9C38" w14:textId="77777777" w:rsidR="00AF0052" w:rsidRDefault="00AF0052" w:rsidP="00AF0052">
      <w:r>
        <w:lastRenderedPageBreak/>
        <w:t>Ep 1/50 | Reward 6367.43 | Loss 1411724443.13 | Dist 1398.30 | Vehl 5</w:t>
      </w:r>
    </w:p>
    <w:p w14:paraId="7F14DE91" w14:textId="77777777" w:rsidR="00AF0052" w:rsidRDefault="00AF0052" w:rsidP="00AF0052">
      <w:r>
        <w:t>Vehicle 0: Route=[0, 52, 53, 50, 22, 18, 21, 41, 44, 29, 31, 33, 1, 36, 37, 2, 5, 60, 38, 11, 59, 39, 14, 16, 17, 46, 43, 7, 8, 75, 0], Distance=354.02, RemCap=2.0</w:t>
      </w:r>
    </w:p>
    <w:p w14:paraId="5EAB52CA" w14:textId="77777777" w:rsidR="00AF0052" w:rsidRDefault="00AF0052" w:rsidP="00AF0052">
      <w:r>
        <w:t>Vehicle 1: Route=[0, 70, 26, 56, 27, 28, 30, 35, 55, 63, 6, 10, 78, 69, 40, 66, 0], Distance=269.74, RemCap=177.0</w:t>
      </w:r>
    </w:p>
    <w:p w14:paraId="6D9401CC" w14:textId="77777777" w:rsidR="00AF0052" w:rsidRDefault="00AF0052" w:rsidP="00AF0052">
      <w:r>
        <w:t>Vehicle 2: Route=[0, 74, 77, 12, 13, 51, 24, 49, 34, 3, 62, 58, 9, 67, 0], Distance=299.61, RemCap=282.0</w:t>
      </w:r>
    </w:p>
    <w:p w14:paraId="6215D6F5" w14:textId="77777777" w:rsidR="00AF0052" w:rsidRDefault="00AF0052" w:rsidP="00AF0052">
      <w:r>
        <w:t>Vehicle 3: Route=[0, 54, 4, 64, 32, 57, 19, 25, 65, 15, 72, 68, 79, 0], Distance=254.23, RemCap=264.0</w:t>
      </w:r>
    </w:p>
    <w:p w14:paraId="7AE46BE9" w14:textId="77777777" w:rsidR="00AF0052" w:rsidRDefault="00AF0052" w:rsidP="00AF0052">
      <w:r>
        <w:t>Vehicle 4: Route=[0, 61, 23, 20, 42, 73, 45, 71, 80, 47, 48, 76, 0], Distance=220.70, RemCap=342.0</w:t>
      </w:r>
    </w:p>
    <w:p w14:paraId="280CD3F7" w14:textId="77777777" w:rsidR="00AF0052" w:rsidRDefault="00AF0052" w:rsidP="00AF0052">
      <w:r>
        <w:t>Total vehicle waiting time   = 0.00</w:t>
      </w:r>
    </w:p>
    <w:p w14:paraId="0F2C6A33" w14:textId="77777777" w:rsidR="00AF0052" w:rsidRDefault="00AF0052" w:rsidP="00AF0052">
      <w:r>
        <w:t>Total customer waiting time  = 31276.74</w:t>
      </w:r>
    </w:p>
    <w:p w14:paraId="35F2D43C" w14:textId="77777777" w:rsidR="00AF0052" w:rsidRDefault="00AF0052" w:rsidP="00AF0052">
      <w:r>
        <w:t>--------------------------------------------------</w:t>
      </w:r>
    </w:p>
    <w:p w14:paraId="3FC4D3FE" w14:textId="77777777" w:rsidR="00AF0052" w:rsidRDefault="00AF0052" w:rsidP="00AF0052">
      <w:r>
        <w:t>Ep 2/50 | Reward 5749.58 | Loss 1108886288.25 | Dist 1415.44 | Vehl 5</w:t>
      </w:r>
    </w:p>
    <w:p w14:paraId="7D059B13" w14:textId="77777777" w:rsidR="00AF0052" w:rsidRDefault="00AF0052" w:rsidP="00AF0052">
      <w:r>
        <w:t>Vehicle 0: Route=[0, 45, 26, 23, 21, 19, 22, 50, 12, 13, 40, 17, 46, 43, 59, 47, 7, 38, 11, 60, 5, 36, 4, 3, 49, 34, 31, 27, 30, 57, 0], Distance=331.33, RemCap=0.0</w:t>
      </w:r>
    </w:p>
    <w:p w14:paraId="5B1B2601" w14:textId="77777777" w:rsidR="00AF0052" w:rsidRDefault="00AF0052" w:rsidP="00AF0052">
      <w:r>
        <w:t>Vehicle 1: Route=[0, 54, 35, 32, 44, 70, 41, 25, 73, 51, 14, 15, 69, 78, 10, 9, 62, 2, 71, 0], Distance=283.22, RemCap=174.0</w:t>
      </w:r>
    </w:p>
    <w:p w14:paraId="3B8DE92D" w14:textId="77777777" w:rsidR="00AF0052" w:rsidRDefault="00AF0052" w:rsidP="00AF0052">
      <w:r>
        <w:t>Vehicle 2: Route=[0, 52, 79, 6, 68, 74, 16, 65, 18, 24, 61, 56, 33, 64, 0], Distance=259.51, RemCap=220.0</w:t>
      </w:r>
    </w:p>
    <w:p w14:paraId="4E374401" w14:textId="77777777" w:rsidR="00AF0052" w:rsidRDefault="00AF0052" w:rsidP="00AF0052">
      <w:r>
        <w:t>Vehicle 3: Route=[0, 66, 75, 76, 37, 1, 55, 29, 20, 39, 67, 80, 0], Distance=287.16, RemCap=347.0</w:t>
      </w:r>
    </w:p>
    <w:p w14:paraId="3938C057" w14:textId="77777777" w:rsidR="00AF0052" w:rsidRDefault="00AF0052" w:rsidP="00AF0052">
      <w:r>
        <w:t>Vehicle 4: Route=[0, 28, 63, 48, 58, 8, 53, 42, 77, 72, 0], Distance=254.22, RemCap=326.0</w:t>
      </w:r>
    </w:p>
    <w:p w14:paraId="5137AB9C" w14:textId="77777777" w:rsidR="00AF0052" w:rsidRDefault="00AF0052" w:rsidP="00AF0052">
      <w:r>
        <w:t>Total vehicle waiting time   = 0.00</w:t>
      </w:r>
    </w:p>
    <w:p w14:paraId="5FBF6FFD" w14:textId="77777777" w:rsidR="00AF0052" w:rsidRDefault="00AF0052" w:rsidP="00AF0052">
      <w:r>
        <w:t>Total customer waiting time  = 36856.41</w:t>
      </w:r>
    </w:p>
    <w:p w14:paraId="4E382177" w14:textId="77777777" w:rsidR="00AF0052" w:rsidRDefault="00AF0052" w:rsidP="00AF0052">
      <w:r>
        <w:t>--------------------------------------------------</w:t>
      </w:r>
    </w:p>
    <w:p w14:paraId="5A68A2ED" w14:textId="77777777" w:rsidR="00AF0052" w:rsidRDefault="00AF0052" w:rsidP="00AF0052">
      <w:r>
        <w:t>Ep 3/50 | Reward 5745.79 | Loss 1083293061.42 | Dist 1371.51 | Vehl 5</w:t>
      </w:r>
    </w:p>
    <w:p w14:paraId="7B3F4FFC" w14:textId="77777777" w:rsidR="00AF0052" w:rsidRDefault="00AF0052" w:rsidP="00AF0052">
      <w:r>
        <w:t>Vehicle 0: Route=[0, 41, 26, 19, 18, 24, 25, 42, 15, 14, 53, 46, 43, 10, 11, 38, 8, 48, 6, 5, 37, 49, 34, 31, 28, 30, 32, 57, 56, 0], Distance=321.65, RemCap=1.0</w:t>
      </w:r>
    </w:p>
    <w:p w14:paraId="46EC7A58" w14:textId="77777777" w:rsidR="00AF0052" w:rsidRDefault="00AF0052" w:rsidP="00AF0052">
      <w:r>
        <w:lastRenderedPageBreak/>
        <w:t>Vehicle 1: Route=[0, 44, 33, 64, 21, 23, 61, 51, 13, 59, 72, 74, 66, 60, 58, 63, 3, 4, 76, 0], Distance=311.83, RemCap=169.0</w:t>
      </w:r>
    </w:p>
    <w:p w14:paraId="791E6F49" w14:textId="77777777" w:rsidR="00AF0052" w:rsidRDefault="00AF0052" w:rsidP="00AF0052">
      <w:r>
        <w:t>Vehicle 2: Route=[0, 79, 55, 29, 35, 2, 75, 67, 78, 17, 40, 50, 22, 70, 73, 0], Distance=271.52, RemCap=303.0</w:t>
      </w:r>
    </w:p>
    <w:p w14:paraId="1FA04440" w14:textId="77777777" w:rsidR="00AF0052" w:rsidRDefault="00AF0052" w:rsidP="00AF0052">
      <w:r>
        <w:t>Vehicle 3: Route=[0, 54, 36, 27, 20, 45, 65, 39, 77, 80, 7, 68, 0], Distance=273.49, RemCap=294.0</w:t>
      </w:r>
    </w:p>
    <w:p w14:paraId="6267011F" w14:textId="77777777" w:rsidR="00AF0052" w:rsidRDefault="00AF0052" w:rsidP="00AF0052">
      <w:r>
        <w:t>Vehicle 4: Route=[0, 1, 62, 9, 47, 71, 52, 16, 12, 69, 0], Distance=193.02, RemCap=300.0</w:t>
      </w:r>
    </w:p>
    <w:p w14:paraId="24A2F31B" w14:textId="77777777" w:rsidR="00AF0052" w:rsidRDefault="00AF0052" w:rsidP="00AF0052">
      <w:r>
        <w:t>Total vehicle waiting time   = 0.00</w:t>
      </w:r>
    </w:p>
    <w:p w14:paraId="1A551B6B" w14:textId="77777777" w:rsidR="00AF0052" w:rsidRDefault="00AF0052" w:rsidP="00AF0052">
      <w:r>
        <w:t>Total customer waiting time  = 33064.91</w:t>
      </w:r>
    </w:p>
    <w:p w14:paraId="4E098BB9" w14:textId="77777777" w:rsidR="00AF0052" w:rsidRDefault="00AF0052" w:rsidP="00AF0052">
      <w:r>
        <w:t>--------------------------------------------------</w:t>
      </w:r>
    </w:p>
    <w:p w14:paraId="5F42065B" w14:textId="77777777" w:rsidR="00AF0052" w:rsidRDefault="00AF0052" w:rsidP="00AF0052">
      <w:r>
        <w:t>Ep 4/50 | Reward 6481.05 | Loss 1516791371.87 | Dist 1390.07 | Vehl 5</w:t>
      </w:r>
    </w:p>
    <w:p w14:paraId="02FABC36" w14:textId="77777777" w:rsidR="00AF0052" w:rsidRDefault="00AF0052" w:rsidP="00AF0052">
      <w:r>
        <w:t>Vehicle 0: Route=[0, 53, 45, 51, 42, 12, 15, 40, 43, 59, 10, 9, 58, 60, 48, 6, 4, 1, 35, 34, 31, 30, 32, 54, 56, 21, 19, 18, 22, 24, 25, 61, 0], Distance=365.57, RemCap=13.0</w:t>
      </w:r>
    </w:p>
    <w:p w14:paraId="68130D5A" w14:textId="77777777" w:rsidR="00AF0052" w:rsidRDefault="00AF0052" w:rsidP="00AF0052">
      <w:r>
        <w:t>Vehicle 1: Route=[0, 66, 44, 29, 3, 36, 76, 5, 8, 7, 74, 52, 46, 16, 80, 77, 69, 0], Distance=260.10, RemCap=203.0</w:t>
      </w:r>
    </w:p>
    <w:p w14:paraId="3DF41635" w14:textId="77777777" w:rsidR="00AF0052" w:rsidRDefault="00AF0052" w:rsidP="00AF0052">
      <w:r>
        <w:t>Vehicle 2: Route=[0, 64, 70, 23, 20, 50, 17, 72, 11, 38, 63, 62, 0], Distance=259.12, RemCap=305.0</w:t>
      </w:r>
    </w:p>
    <w:p w14:paraId="5804B7EF" w14:textId="77777777" w:rsidR="00AF0052" w:rsidRDefault="00AF0052" w:rsidP="00AF0052">
      <w:r>
        <w:t>Vehicle 3: Route=[0, 49, 57, 33, 55, 37, 79, 68, 47, 13, 14, 73, 65, 0], Distance=238.57, RemCap=266.0</w:t>
      </w:r>
    </w:p>
    <w:p w14:paraId="48112D02" w14:textId="77777777" w:rsidR="00AF0052" w:rsidRDefault="00AF0052" w:rsidP="00AF0052">
      <w:r>
        <w:t>Vehicle 4: Route=[0, 71, 67, 75, 2, 28, 27, 26, 41, 39, 78, 0], Distance=266.71, RemCap=280.0</w:t>
      </w:r>
    </w:p>
    <w:p w14:paraId="55F86FC1" w14:textId="77777777" w:rsidR="00AF0052" w:rsidRDefault="00AF0052" w:rsidP="00AF0052">
      <w:r>
        <w:t>Total vehicle waiting time   = 0.00</w:t>
      </w:r>
    </w:p>
    <w:p w14:paraId="36E42AA3" w14:textId="77777777" w:rsidR="00AF0052" w:rsidRDefault="00AF0052" w:rsidP="00AF0052">
      <w:r>
        <w:t>Total customer waiting time  = 26822.55</w:t>
      </w:r>
    </w:p>
    <w:p w14:paraId="6A447BCA" w14:textId="77777777" w:rsidR="00AF0052" w:rsidRDefault="00AF0052" w:rsidP="00AF0052">
      <w:r>
        <w:t>--------------------------------------------------</w:t>
      </w:r>
    </w:p>
    <w:p w14:paraId="604DE6A6" w14:textId="77777777" w:rsidR="00AF0052" w:rsidRDefault="00AF0052" w:rsidP="00AF0052">
      <w:r>
        <w:t>Ep 5/50 | Reward 6517.15 | Loss 1447303308.91 | Dist 1485.08 | Vehl 5</w:t>
      </w:r>
    </w:p>
    <w:p w14:paraId="27964838" w14:textId="77777777" w:rsidR="00AF0052" w:rsidRDefault="00AF0052" w:rsidP="00AF0052">
      <w:r>
        <w:t>Vehicle 0: Route=[0, 45, 42, 41, 18, 19, 56, 57, 27, 34, 32, 44, 49, 1, 4, 2, 5, 58, 60, 10, 7, 43, 46, 13, 12, 15, 77, 0], Distance=354.93, RemCap=0.0</w:t>
      </w:r>
    </w:p>
    <w:p w14:paraId="4B5D64FC" w14:textId="77777777" w:rsidR="00AF0052" w:rsidRDefault="00AF0052" w:rsidP="00AF0052">
      <w:r>
        <w:t>Vehicle 1: Route=[0, 52, 71, 54, 36, 37, 62, 8, 80, 17, 39, 65, 22, 21, 23, 28, 33, 70, 73, 0], Distance=322.47, RemCap=202.0</w:t>
      </w:r>
    </w:p>
    <w:p w14:paraId="58F7ECD0" w14:textId="77777777" w:rsidR="00AF0052" w:rsidRDefault="00AF0052" w:rsidP="00AF0052">
      <w:r>
        <w:t>Vehicle 2: Route=[0, 30, 31, 29, 20, 25, 16, 53, 75, 9, 11, 68, 74, 78, 47, 72, 0], Distance=277.58, RemCap=230.0</w:t>
      </w:r>
    </w:p>
    <w:p w14:paraId="3A44DC87" w14:textId="77777777" w:rsidR="00AF0052" w:rsidRDefault="00AF0052" w:rsidP="00AF0052">
      <w:r>
        <w:lastRenderedPageBreak/>
        <w:t>Vehicle 3: Route=[0, 79, 35, 3, 6, 48, 67, 59, 61, 26, 24, 40, 69, 0], Distance=300.67, RemCap=308.0</w:t>
      </w:r>
    </w:p>
    <w:p w14:paraId="7ECCEF45" w14:textId="77777777" w:rsidR="00AF0052" w:rsidRDefault="00AF0052" w:rsidP="00AF0052">
      <w:r>
        <w:t>Vehicle 4: Route=[0, 66, 38, 51, 14, 50, 64, 55, 63, 76, 0], Distance=229.42, RemCap=327.0</w:t>
      </w:r>
    </w:p>
    <w:p w14:paraId="17042E2B" w14:textId="77777777" w:rsidR="00AF0052" w:rsidRDefault="00AF0052" w:rsidP="00AF0052">
      <w:r>
        <w:t>Total vehicle waiting time   = 0.00</w:t>
      </w:r>
    </w:p>
    <w:p w14:paraId="166BE417" w14:textId="77777777" w:rsidR="00AF0052" w:rsidRDefault="00AF0052" w:rsidP="00AF0052">
      <w:r>
        <w:t>Total customer waiting time  = 31379.31</w:t>
      </w:r>
    </w:p>
    <w:p w14:paraId="441A103C" w14:textId="77777777" w:rsidR="00AF0052" w:rsidRDefault="00AF0052" w:rsidP="00AF0052">
      <w:r>
        <w:t>--------------------------------------------------</w:t>
      </w:r>
    </w:p>
    <w:p w14:paraId="36EDAB62" w14:textId="77777777" w:rsidR="00AF0052" w:rsidRDefault="00AF0052" w:rsidP="00AF0052">
      <w:r>
        <w:t xml:space="preserve">Ep 6/50 | Reward 5818.66 | Loss 1149927564.34 | </w:t>
      </w:r>
      <w:r w:rsidRPr="003872B1">
        <w:rPr>
          <w:highlight w:val="yellow"/>
        </w:rPr>
        <w:t>Dist 1316.58</w:t>
      </w:r>
      <w:r>
        <w:t xml:space="preserve"> | Vehl 5</w:t>
      </w:r>
    </w:p>
    <w:p w14:paraId="56D4A36B" w14:textId="77777777" w:rsidR="00AF0052" w:rsidRDefault="00AF0052" w:rsidP="00AF0052">
      <w:r>
        <w:t>Vehicle 0: Route=[0, 54, 52, 45, 16, 17, 12, 39, 15, 59, 47, 38, 11, 58, 6, 55, 49, 34, 31, 27, 29, 30, 44, 23, 19, 20, 24, 26, 41, 61, 0], Distance=341.57, RemCap=3.0</w:t>
      </w:r>
    </w:p>
    <w:p w14:paraId="368E3163" w14:textId="77777777" w:rsidR="00AF0052" w:rsidRDefault="00AF0052" w:rsidP="00AF0052">
      <w:r>
        <w:t>Vehicle 1: Route=[0, 18, 21, 56, 57, 28, 33, 4, 63, 37, 75, 60, 10, 67, 74, 46, 13, 69, 78, 0], Distance=310.77, RemCap=113.0</w:t>
      </w:r>
    </w:p>
    <w:p w14:paraId="080983ED" w14:textId="77777777" w:rsidR="00AF0052" w:rsidRDefault="00AF0052" w:rsidP="00AF0052">
      <w:r>
        <w:t>Vehicle 2: Route=[0, 32, 1, 3, 36, 68, 7, 80, 14, 40, 65, 42, 73, 51, 71, 0], Distance=211.96, RemCap=242.0</w:t>
      </w:r>
    </w:p>
    <w:p w14:paraId="7016D038" w14:textId="77777777" w:rsidR="00AF0052" w:rsidRDefault="00AF0052" w:rsidP="00AF0052">
      <w:r>
        <w:t>Vehicle 3: Route=[0, 53, 50, 64, 2, 5, 76, 8, 66, 79, 0], Distance=195.50, RemCap=325.0</w:t>
      </w:r>
    </w:p>
    <w:p w14:paraId="363EEC3B" w14:textId="77777777" w:rsidR="00AF0052" w:rsidRDefault="00AF0052" w:rsidP="00AF0052">
      <w:r>
        <w:t>Vehicle 4: Route=[0, 70, 25, 22, 35, 48, 62, 9, 72, 43, 77, 0], Distance=256.77, RemCap=384.0</w:t>
      </w:r>
    </w:p>
    <w:p w14:paraId="26F95EE3" w14:textId="77777777" w:rsidR="00AF0052" w:rsidRDefault="00AF0052" w:rsidP="00AF0052">
      <w:r>
        <w:t>Total vehicle waiting time   = 0.00</w:t>
      </w:r>
    </w:p>
    <w:p w14:paraId="47BA00EF" w14:textId="77777777" w:rsidR="00AF0052" w:rsidRDefault="00AF0052" w:rsidP="00AF0052">
      <w:r>
        <w:t>Total customer waiting time  = 32808.51</w:t>
      </w:r>
    </w:p>
    <w:p w14:paraId="45C29BD4" w14:textId="77777777" w:rsidR="00AF0052" w:rsidRDefault="00AF0052" w:rsidP="00AF0052">
      <w:r>
        <w:t>--------------------------------------------------</w:t>
      </w:r>
    </w:p>
    <w:p w14:paraId="55E0E709" w14:textId="77777777" w:rsidR="00AF0052" w:rsidRDefault="00AF0052" w:rsidP="00AF0052">
      <w:r>
        <w:t>Ep 7/50 | Reward 5824.30 | Loss 1137500189.01 | Dist 1325.96 | Vehl 5</w:t>
      </w:r>
    </w:p>
    <w:p w14:paraId="300C2800" w14:textId="77777777" w:rsidR="00AF0052" w:rsidRDefault="00AF0052" w:rsidP="00AF0052">
      <w:r>
        <w:t>Vehicle 0: Route=[0, 52, 23, 21, 19, 22, 50, 15, 16, 17, 46, 47, 74, 8, 9, 38, 11, 58, 48, 54, 49, 44, 57, 29, 27, 28, 31, 34, 3, 36, 37, 76, 0], Distance=339.92, RemCap=0.0</w:t>
      </w:r>
    </w:p>
    <w:p w14:paraId="5D6758C5" w14:textId="77777777" w:rsidR="00AF0052" w:rsidRDefault="00AF0052" w:rsidP="00AF0052">
      <w:r>
        <w:t>Vehicle 1: Route=[0, 45, 41, 26, 18, 24, 12, 13, 77, 78, 71, 72, 67, 7, 62, 1, 63, 0], Distance=264.38, RemCap=129.0</w:t>
      </w:r>
    </w:p>
    <w:p w14:paraId="60C5766D" w14:textId="77777777" w:rsidR="00AF0052" w:rsidRDefault="00AF0052" w:rsidP="00AF0052">
      <w:r>
        <w:t>Vehicle 2: Route=[0, 70, 51, 42, 65, 40, 43, 80, 59, 10, 6, 2, 35, 75, 0], Distance=273.41, RemCap=302.0</w:t>
      </w:r>
    </w:p>
    <w:p w14:paraId="125D0CEA" w14:textId="77777777" w:rsidR="00AF0052" w:rsidRDefault="00AF0052" w:rsidP="00AF0052">
      <w:r>
        <w:t>Vehicle 3: Route=[0, 79, 5, 60, 66, 53, 39, 73, 61, 25, 20, 30, 64, 0], Distance=246.70, RemCap=303.0</w:t>
      </w:r>
    </w:p>
    <w:p w14:paraId="16C53444" w14:textId="77777777" w:rsidR="00AF0052" w:rsidRDefault="00AF0052" w:rsidP="00AF0052">
      <w:r>
        <w:t>Vehicle 4: Route=[0, 56, 32, 33, 55, 4, 68, 14, 69, 0], Distance=201.55, RemCap=333.0</w:t>
      </w:r>
    </w:p>
    <w:p w14:paraId="2672E494" w14:textId="77777777" w:rsidR="00AF0052" w:rsidRDefault="00AF0052" w:rsidP="00AF0052">
      <w:r>
        <w:t>Total vehicle waiting time   = 0.00</w:t>
      </w:r>
    </w:p>
    <w:p w14:paraId="20B7CD5F" w14:textId="77777777" w:rsidR="00AF0052" w:rsidRDefault="00AF0052" w:rsidP="00AF0052">
      <w:r>
        <w:lastRenderedPageBreak/>
        <w:t>Total customer waiting time  = 31818.52</w:t>
      </w:r>
    </w:p>
    <w:p w14:paraId="464E738D" w14:textId="77777777" w:rsidR="00AF0052" w:rsidRDefault="00AF0052" w:rsidP="00AF0052">
      <w:r>
        <w:t>--------------------------------------------------</w:t>
      </w:r>
    </w:p>
    <w:p w14:paraId="4AB3D159" w14:textId="77777777" w:rsidR="00AF0052" w:rsidRDefault="00AF0052" w:rsidP="00AF0052">
      <w:r>
        <w:t>Ep 8/50 | Reward 6125.31 | Loss 1268617109.46 | Dist 1343.20 | Vehl 5</w:t>
      </w:r>
    </w:p>
    <w:p w14:paraId="6F731719" w14:textId="77777777" w:rsidR="00AF0052" w:rsidRDefault="00AF0052" w:rsidP="00AF0052">
      <w:r>
        <w:t>Vehicle 0: Route=[0, 49, 30, 29, 27, 56, 23, 19, 18, 20, 22, 42, 13, 39, 15, 77, 59, 47, 14, 45, 51, 46, 43, 10, 9, 58, 6, 5, 37, 2, 55, 79, 0], Distance=367.22, RemCap=0.0</w:t>
      </w:r>
    </w:p>
    <w:p w14:paraId="2D4A1D22" w14:textId="77777777" w:rsidR="00AF0052" w:rsidRDefault="00AF0052" w:rsidP="00AF0052">
      <w:r>
        <w:t>Vehicle 1: Route=[0, 48, 36, 34, 33, 32, 26, 25, 61, 12, 71, 74, 72, 11, 38, 68, 0], Distance=269.32, RemCap=245.0</w:t>
      </w:r>
    </w:p>
    <w:p w14:paraId="0F4C6F5B" w14:textId="77777777" w:rsidR="00AF0052" w:rsidRDefault="00AF0052" w:rsidP="00AF0052">
      <w:r>
        <w:t>Vehicle 2: Route=[0, 52, 53, 64, 28, 31, 1, 3, 62, 60, 75, 80, 17, 65, 24, 41, 70, 0], Distance=265.48, RemCap=178.0</w:t>
      </w:r>
    </w:p>
    <w:p w14:paraId="0258ACE9" w14:textId="77777777" w:rsidR="00AF0052" w:rsidRDefault="00AF0052" w:rsidP="00AF0052">
      <w:r>
        <w:t>Vehicle 3: Route=[0, 78, 16, 50, 44, 57, 35, 63, 66, 0], Distance=201.64, RemCap=333.0</w:t>
      </w:r>
    </w:p>
    <w:p w14:paraId="1EEE18A0" w14:textId="77777777" w:rsidR="00AF0052" w:rsidRDefault="00AF0052" w:rsidP="00AF0052">
      <w:r>
        <w:t>Vehicle 4: Route=[0, 7, 67, 8, 76, 4, 54, 21, 73, 40, 69, 0], Distance=239.53, RemCap=311.0</w:t>
      </w:r>
    </w:p>
    <w:p w14:paraId="2F336B86" w14:textId="77777777" w:rsidR="00AF0052" w:rsidRDefault="00AF0052" w:rsidP="00AF0052">
      <w:r>
        <w:t>Total vehicle waiting time   = 0.00</w:t>
      </w:r>
    </w:p>
    <w:p w14:paraId="62B0C367" w14:textId="77777777" w:rsidR="00AF0052" w:rsidRDefault="00AF0052" w:rsidP="00AF0052">
      <w:r>
        <w:t>Total customer waiting time  = 32199.37</w:t>
      </w:r>
    </w:p>
    <w:p w14:paraId="32452A73" w14:textId="77777777" w:rsidR="00AF0052" w:rsidRDefault="00AF0052" w:rsidP="00AF0052">
      <w:r>
        <w:t>--------------------------------------------------</w:t>
      </w:r>
    </w:p>
    <w:p w14:paraId="227A4410" w14:textId="77777777" w:rsidR="00AF0052" w:rsidRDefault="00AF0052" w:rsidP="00AF0052">
      <w:r>
        <w:t>Ep 9/50 | Reward 5597.29 | Loss 1042747133.08 | Dist 1364.10 | Vehl 5</w:t>
      </w:r>
    </w:p>
    <w:p w14:paraId="4791DBD3" w14:textId="77777777" w:rsidR="00AF0052" w:rsidRDefault="00AF0052" w:rsidP="00AF0052">
      <w:r>
        <w:t>Vehicle 0: Route=[0, 44, 24, 22, 20, 18, 23, 57, 29, 28, 35, 33, 37, 6, 5, 66, 75, 48, 60, 9, 10, 67, 8, 43, 46, 17, 14, 40, 12, 15, 59, 78, 0], Distance=362.70, RemCap=8.0</w:t>
      </w:r>
    </w:p>
    <w:p w14:paraId="41AB0877" w14:textId="77777777" w:rsidR="00AF0052" w:rsidRDefault="00AF0052" w:rsidP="00AF0052">
      <w:r>
        <w:t>Vehicle 1: Route=[0, 54, 34, 1, 4, 63, 7, 72, 74, 52, 73, 42, 16, 13, 65, 25, 19, 56, 70, 0], Distance=289.82, RemCap=102.0</w:t>
      </w:r>
    </w:p>
    <w:p w14:paraId="59709CC3" w14:textId="77777777" w:rsidR="00AF0052" w:rsidRDefault="00AF0052" w:rsidP="00AF0052">
      <w:r>
        <w:t>Vehicle 2: Route=[0, 79, 3, 36, 58, 47, 80, 77, 39, 71, 26, 27, 31, 64, 0], Distance=296.09, RemCap=290.0</w:t>
      </w:r>
    </w:p>
    <w:p w14:paraId="503AD562" w14:textId="77777777" w:rsidR="00AF0052" w:rsidRDefault="00AF0052" w:rsidP="00AF0052">
      <w:r>
        <w:t>Vehicle 3: Route=[0, 51, 41, 21, 30, 55, 62, 11, 38, 68, 0], Distance=203.00, RemCap=310.0</w:t>
      </w:r>
    </w:p>
    <w:p w14:paraId="7C18E3B2" w14:textId="77777777" w:rsidR="00AF0052" w:rsidRDefault="00AF0052" w:rsidP="00AF0052">
      <w:r>
        <w:t>Vehicle 4: Route=[0, 49, 32, 76, 2, 53, 69, 50, 45, 61, 0], Distance=212.49, RemCap=357.0</w:t>
      </w:r>
    </w:p>
    <w:p w14:paraId="61E40E5C" w14:textId="77777777" w:rsidR="00AF0052" w:rsidRDefault="00AF0052" w:rsidP="00AF0052">
      <w:r>
        <w:t>Total vehicle waiting time   = 181.66</w:t>
      </w:r>
    </w:p>
    <w:p w14:paraId="0507D271" w14:textId="77777777" w:rsidR="00AF0052" w:rsidRDefault="00AF0052" w:rsidP="00AF0052">
      <w:r>
        <w:t>Total customer waiting time  = 35475.31</w:t>
      </w:r>
    </w:p>
    <w:p w14:paraId="1820E590" w14:textId="77777777" w:rsidR="00AF0052" w:rsidRDefault="00AF0052" w:rsidP="00AF0052">
      <w:r>
        <w:t>--------------------------------------------------</w:t>
      </w:r>
    </w:p>
    <w:p w14:paraId="411374BE" w14:textId="77777777" w:rsidR="00AF0052" w:rsidRDefault="00AF0052" w:rsidP="00AF0052">
      <w:r>
        <w:t>Ep 10/50 | Reward 6036.65 | Loss 1221284767.59 | Dist 1336.43 | Vehl 5</w:t>
      </w:r>
    </w:p>
    <w:p w14:paraId="2272760A" w14:textId="77777777" w:rsidR="00AF0052" w:rsidRDefault="00AF0052" w:rsidP="00AF0052">
      <w:r>
        <w:t>Vehicle 0: Route=[0, 54, 32, 30, 28, 31, 33, 4, 5, 6, 48, 58, 11, 9, 7, 52, 53, 46, 43, 59, 15, 39, 12, 17, 14, 20, 18, 19, 23, 61, 0], Distance=352.34, RemCap=10.0</w:t>
      </w:r>
    </w:p>
    <w:p w14:paraId="1C272F62" w14:textId="77777777" w:rsidR="00AF0052" w:rsidRDefault="00AF0052" w:rsidP="00AF0052">
      <w:r>
        <w:lastRenderedPageBreak/>
        <w:t>Vehicle 1: Route=[0, 73, 41, 25, 24, 44, 49, 29, 27, 34, 1, 63, 8, 68, 47, 80, 71, 66, 0], Distance=261.77, RemCap=168.0</w:t>
      </w:r>
    </w:p>
    <w:p w14:paraId="26517C99" w14:textId="77777777" w:rsidR="00AF0052" w:rsidRDefault="00AF0052" w:rsidP="00AF0052">
      <w:r>
        <w:t>Vehicle 2: Route=[0, 51, 16, 77, 13, 65, 70, 57, 79, 2, 36, 60, 38, 72, 74, 0], Distance=247.24, RemCap=225.0</w:t>
      </w:r>
    </w:p>
    <w:p w14:paraId="1F25C3B0" w14:textId="77777777" w:rsidR="00AF0052" w:rsidRDefault="00AF0052" w:rsidP="00AF0052">
      <w:r>
        <w:t>Vehicle 3: Route=[0, 67, 10, 78, 22, 56, 64, 35, 55, 37, 76, 62, 0], Distance=264.61, RemCap=303.0</w:t>
      </w:r>
    </w:p>
    <w:p w14:paraId="06D10312" w14:textId="77777777" w:rsidR="00AF0052" w:rsidRDefault="00AF0052" w:rsidP="00AF0052">
      <w:r>
        <w:t>Vehicle 4: Route=[0, 45, 40, 69, 42, 50, 26, 21, 3, 75, 0], Distance=210.48, RemCap=361.0</w:t>
      </w:r>
    </w:p>
    <w:p w14:paraId="1B6F6BA2" w14:textId="77777777" w:rsidR="00AF0052" w:rsidRDefault="00AF0052" w:rsidP="00AF0052">
      <w:r>
        <w:t>Total vehicle waiting time   = 0.00</w:t>
      </w:r>
    </w:p>
    <w:p w14:paraId="1C80F222" w14:textId="77777777" w:rsidR="00AF0052" w:rsidRDefault="00AF0052" w:rsidP="00AF0052">
      <w:r>
        <w:t>Total customer waiting time  = 31012.32</w:t>
      </w:r>
    </w:p>
    <w:p w14:paraId="19D5B262" w14:textId="77777777" w:rsidR="00AF0052" w:rsidRDefault="00AF0052" w:rsidP="00AF0052">
      <w:r>
        <w:t>--------------------------------------------------</w:t>
      </w:r>
    </w:p>
    <w:p w14:paraId="36291DA3" w14:textId="77777777" w:rsidR="00AF0052" w:rsidRDefault="00AF0052" w:rsidP="00AF0052">
      <w:r>
        <w:t>Ep 11/50 | Reward 5920.61 | Loss 1105106137.07 | Dist 1329.49 | Vehl 5</w:t>
      </w:r>
    </w:p>
    <w:p w14:paraId="6262CD5B" w14:textId="77777777" w:rsidR="00AF0052" w:rsidRDefault="00AF0052" w:rsidP="00AF0052">
      <w:r>
        <w:t>Vehicle 0: Route=[0, 52, 51, 25, 20, 19, 57, 27, 31, 32, 49, 55, 3, 4, 36, 2, 48, 60, 8, 7, 10, 47, 46, 16, 13, 17, 0], Distance=313.80, RemCap=1.0</w:t>
      </w:r>
    </w:p>
    <w:p w14:paraId="036CFF6B" w14:textId="77777777" w:rsidR="00AF0052" w:rsidRDefault="00AF0052" w:rsidP="00AF0052">
      <w:r>
        <w:t>Vehicle 1: Route=[0, 1, 5, 62, 11, 38, 74, 43, 78, 69, 39, 40, 65, 24, 22, 21, 23, 26, 70, 0], Distance=237.28, RemCap=187.0</w:t>
      </w:r>
    </w:p>
    <w:p w14:paraId="078F59CE" w14:textId="77777777" w:rsidR="00AF0052" w:rsidRDefault="00AF0052" w:rsidP="00AF0052">
      <w:r>
        <w:t>Vehicle 2: Route=[0, 72, 77, 15, 80, 71, 45, 41, 29, 28, 30, 33, 35, 63, 76, 0], Distance=268.97, RemCap=271.0</w:t>
      </w:r>
    </w:p>
    <w:p w14:paraId="2174F494" w14:textId="77777777" w:rsidR="00AF0052" w:rsidRDefault="00AF0052" w:rsidP="00AF0052">
      <w:r>
        <w:t>Vehicle 3: Route=[0, 66, 53, 59, 58, 6, 37, 79, 54, 34, 18, 61, 0], Distance=288.53, RemCap=316.0</w:t>
      </w:r>
    </w:p>
    <w:p w14:paraId="1ED782D9" w14:textId="77777777" w:rsidR="00AF0052" w:rsidRDefault="00AF0052" w:rsidP="00AF0052">
      <w:r>
        <w:t>Vehicle 4: Route=[0, 68, 67, 9, 75, 44, 64, 56, 50, 12, 14, 42, 73, 0], Distance=220.92, RemCap=292.0</w:t>
      </w:r>
    </w:p>
    <w:p w14:paraId="4CC37155" w14:textId="77777777" w:rsidR="00AF0052" w:rsidRDefault="00AF0052" w:rsidP="00AF0052">
      <w:r>
        <w:t>Total vehicle waiting time   = 0.00</w:t>
      </w:r>
    </w:p>
    <w:p w14:paraId="00DFB40E" w14:textId="77777777" w:rsidR="00AF0052" w:rsidRDefault="00AF0052" w:rsidP="00AF0052">
      <w:r>
        <w:t>Total customer waiting time  = 36133.96</w:t>
      </w:r>
    </w:p>
    <w:p w14:paraId="210B3F53" w14:textId="77777777" w:rsidR="00AF0052" w:rsidRDefault="00AF0052" w:rsidP="00AF0052">
      <w:r>
        <w:t>--------------------------------------------------</w:t>
      </w:r>
    </w:p>
    <w:p w14:paraId="47891C82" w14:textId="77777777" w:rsidR="00AF0052" w:rsidRDefault="00AF0052" w:rsidP="00AF0052">
      <w:r>
        <w:t>Ep 12/50 | Reward 6348.15 | Loss 1372208755.33 | Dist 1347.66 | Vehl 5</w:t>
      </w:r>
    </w:p>
    <w:p w14:paraId="721785E5" w14:textId="77777777" w:rsidR="00AF0052" w:rsidRDefault="00AF0052" w:rsidP="00AF0052">
      <w:r>
        <w:t>Vehicle 0: Route=[0, 52, 53, 41, 21, 18, 20, 24, 50, 12, 39, 15, 43, 11, 60, 6, 5, 37, 4, 3, 1, 2, 55, 54, 49, 57, 33, 30, 28, 27, 29, 0], Distance=318.29, RemCap=1.0</w:t>
      </w:r>
    </w:p>
    <w:p w14:paraId="0B78A279" w14:textId="77777777" w:rsidR="00AF0052" w:rsidRDefault="00AF0052" w:rsidP="00AF0052">
      <w:r>
        <w:t>Vehicle 1: Route=[0, 66, 48, 63, 36, 31, 64, 44, 56, 19, 23, 26, 45, 16, 17, 74, 68, 75, 0], Distance=257.02, RemCap=112.0</w:t>
      </w:r>
    </w:p>
    <w:p w14:paraId="2DFDAE3C" w14:textId="77777777" w:rsidR="00AF0052" w:rsidRDefault="00AF0052" w:rsidP="00AF0052">
      <w:r>
        <w:t>Vehicle 2: Route=[0, 62, 58, 10, 67, 7, 71, 77, 40, 42, 61, 32, 25, 65, 0], Distance=291.07, RemCap=280.0</w:t>
      </w:r>
    </w:p>
    <w:p w14:paraId="78120910" w14:textId="77777777" w:rsidR="00AF0052" w:rsidRDefault="00AF0052" w:rsidP="00AF0052">
      <w:r>
        <w:lastRenderedPageBreak/>
        <w:t>Vehicle 3: Route=[0, 79, 8, 38, 47, 46, 69, 14, 51, 73, 22, 70, 34, 76, 0], Distance=278.69, RemCap=288.0</w:t>
      </w:r>
    </w:p>
    <w:p w14:paraId="66F29FC6" w14:textId="77777777" w:rsidR="00AF0052" w:rsidRDefault="00AF0052" w:rsidP="00AF0052">
      <w:r>
        <w:t>Vehicle 4: Route=[0, 35, 13, 80, 78, 59, 9, 72, 0], Distance=202.59, RemCap=386.0</w:t>
      </w:r>
    </w:p>
    <w:p w14:paraId="04E85D9A" w14:textId="77777777" w:rsidR="00AF0052" w:rsidRDefault="00AF0052" w:rsidP="00AF0052">
      <w:r>
        <w:t>Total vehicle waiting time   = 0.00</w:t>
      </w:r>
    </w:p>
    <w:p w14:paraId="615B9B49" w14:textId="77777777" w:rsidR="00AF0052" w:rsidRDefault="00AF0052" w:rsidP="00AF0052">
      <w:r>
        <w:t>Total customer waiting time  = 31045.28</w:t>
      </w:r>
    </w:p>
    <w:p w14:paraId="12611E28" w14:textId="77777777" w:rsidR="00AF0052" w:rsidRDefault="00AF0052" w:rsidP="00AF0052">
      <w:r>
        <w:t>--------------------------------------------------</w:t>
      </w:r>
    </w:p>
    <w:p w14:paraId="32CEA7D1" w14:textId="77777777" w:rsidR="00AF0052" w:rsidRDefault="00AF0052" w:rsidP="00AF0052">
      <w:r>
        <w:t xml:space="preserve">Ep 13/50 | Reward 5880.12 | Loss 1180476202.94 | </w:t>
      </w:r>
      <w:r w:rsidRPr="003872B1">
        <w:rPr>
          <w:highlight w:val="yellow"/>
        </w:rPr>
        <w:t>Dist 1306.61</w:t>
      </w:r>
      <w:r>
        <w:t xml:space="preserve"> | Vehl 5</w:t>
      </w:r>
    </w:p>
    <w:p w14:paraId="3D08DB1C" w14:textId="77777777" w:rsidR="00AF0052" w:rsidRDefault="00AF0052" w:rsidP="00AF0052">
      <w:r>
        <w:t>Vehicle 0: Route=[0, 52, 43, 51, 13, 39, 15, 59, 47, 7, 10, 9, 75, 58, 5, 2, 3, 1, 55, 54, 49, 32, 35, 30, 27, 57, 23, 21, 19, 20, 22, 24, 73, 0], Distance=370.26, RemCap=0.0</w:t>
      </w:r>
    </w:p>
    <w:p w14:paraId="17CAA760" w14:textId="77777777" w:rsidR="00AF0052" w:rsidRDefault="00AF0052" w:rsidP="00AF0052">
      <w:r>
        <w:t>Vehicle 1: Route=[0, 29, 33, 36, 6, 60, 72, 74, 80, 46, 14, 61, 71, 66, 0], Distance=235.15, RemCap=307.0</w:t>
      </w:r>
    </w:p>
    <w:p w14:paraId="5483DE6C" w14:textId="77777777" w:rsidR="00AF0052" w:rsidRDefault="00AF0052" w:rsidP="00AF0052">
      <w:r>
        <w:t>Vehicle 2: Route=[0, 34, 56, 70, 26, 25, 50, 65, 12, 16, 68, 38, 79, 0], Distance=222.90, RemCap=254.0</w:t>
      </w:r>
    </w:p>
    <w:p w14:paraId="61F8B930" w14:textId="77777777" w:rsidR="00AF0052" w:rsidRDefault="00AF0052" w:rsidP="00AF0052">
      <w:r>
        <w:t>Vehicle 3: Route=[0, 64, 28, 31, 76, 8, 11, 67, 53, 45, 40, 17, 77, 0], Distance=241.05, RemCap=268.0</w:t>
      </w:r>
    </w:p>
    <w:p w14:paraId="1DE54C1E" w14:textId="77777777" w:rsidR="00AF0052" w:rsidRDefault="00AF0052" w:rsidP="00AF0052">
      <w:r>
        <w:t>Vehicle 4: Route=[0, 44, 41, 18, 42, 69, 78, 48, 62, 37, 4, 63, 0], Distance=237.24, RemCap=238.0</w:t>
      </w:r>
    </w:p>
    <w:p w14:paraId="00A5E109" w14:textId="77777777" w:rsidR="00AF0052" w:rsidRDefault="00AF0052" w:rsidP="00AF0052">
      <w:r>
        <w:t>Total vehicle waiting time   = 0.00</w:t>
      </w:r>
    </w:p>
    <w:p w14:paraId="76B6CA57" w14:textId="77777777" w:rsidR="00AF0052" w:rsidRDefault="00AF0052" w:rsidP="00AF0052">
      <w:r>
        <w:t>Total customer waiting time  = 31320.51</w:t>
      </w:r>
    </w:p>
    <w:p w14:paraId="5D7D7506" w14:textId="77777777" w:rsidR="00AF0052" w:rsidRDefault="00AF0052" w:rsidP="00AF0052">
      <w:r>
        <w:t>--------------------------------------------------</w:t>
      </w:r>
    </w:p>
    <w:p w14:paraId="30FF5181" w14:textId="77777777" w:rsidR="00AF0052" w:rsidRDefault="00AF0052" w:rsidP="00AF0052">
      <w:r>
        <w:t>Ep 14/50 | Reward 6564.24 | Loss 1466705791.67 | Dist 1409.62 | Vehl 5</w:t>
      </w:r>
    </w:p>
    <w:p w14:paraId="4DE69209" w14:textId="77777777" w:rsidR="00AF0052" w:rsidRDefault="00AF0052" w:rsidP="00AF0052">
      <w:r>
        <w:t>Vehicle 0: Route=[0, 54, 55, 29, 31, 34, 1, 4, 36, 2, 5, 48, 60, 9, 11, 10, 47, 46, 16, 14, 39, 42, 50, 26, 21, 56, 44, 61, 0], Distance=321.76, RemCap=2.0</w:t>
      </w:r>
    </w:p>
    <w:p w14:paraId="217D4ABF" w14:textId="77777777" w:rsidR="00AF0052" w:rsidRDefault="00AF0052" w:rsidP="00AF0052">
      <w:r>
        <w:t>Vehicle 1: Route=[0, 79, 68, 67, 8, 62, 3, 64, 27, 23, 24, 25, 73, 45, 53, 17, 13, 15, 59, 78, 0], Distance=325.23, RemCap=125.0</w:t>
      </w:r>
    </w:p>
    <w:p w14:paraId="5EA9554E" w14:textId="77777777" w:rsidR="00AF0052" w:rsidRDefault="00AF0052" w:rsidP="00AF0052">
      <w:r>
        <w:t>Vehicle 2: Route=[0, 30, 57, 19, 22, 12, 77, 43, 72, 38, 58, 6, 63, 52, 66, 0], Distance=283.47, RemCap=294.0</w:t>
      </w:r>
    </w:p>
    <w:p w14:paraId="213A7BF6" w14:textId="77777777" w:rsidR="00AF0052" w:rsidRDefault="00AF0052" w:rsidP="00AF0052">
      <w:r>
        <w:t>Vehicle 3: Route=[0, 7, 69, 40, 65, 51, 70, 49, 32, 28, 33, 76, 0], Distance=247.57, RemCap=284.0</w:t>
      </w:r>
    </w:p>
    <w:p w14:paraId="5BB2520D" w14:textId="77777777" w:rsidR="00AF0052" w:rsidRDefault="00AF0052" w:rsidP="00AF0052">
      <w:r>
        <w:t>Vehicle 4: Route=[0, 41, 20, 18, 35, 37, 75, 71, 74, 80, 0], Distance=231.60, RemCap=362.0</w:t>
      </w:r>
    </w:p>
    <w:p w14:paraId="630293B6" w14:textId="77777777" w:rsidR="00AF0052" w:rsidRDefault="00AF0052" w:rsidP="00AF0052">
      <w:r>
        <w:lastRenderedPageBreak/>
        <w:t>Total vehicle waiting time   = 0.00</w:t>
      </w:r>
    </w:p>
    <w:p w14:paraId="74E9A8E5" w14:textId="77777777" w:rsidR="00AF0052" w:rsidRDefault="00AF0052" w:rsidP="00AF0052">
      <w:r>
        <w:t>Total customer waiting time  = 33718.84</w:t>
      </w:r>
    </w:p>
    <w:p w14:paraId="43015C17" w14:textId="77777777" w:rsidR="00AF0052" w:rsidRDefault="00AF0052" w:rsidP="00AF0052">
      <w:r>
        <w:t>--------------------------------------------------</w:t>
      </w:r>
    </w:p>
    <w:p w14:paraId="2636C4C9" w14:textId="77777777" w:rsidR="00AF0052" w:rsidRDefault="00AF0052" w:rsidP="00AF0052">
      <w:r>
        <w:t xml:space="preserve">Ep 15/50 | Reward 5960.74 | Loss 1207047295.03 | </w:t>
      </w:r>
      <w:r w:rsidRPr="003872B1">
        <w:rPr>
          <w:highlight w:val="yellow"/>
        </w:rPr>
        <w:t>Dist 1301.11</w:t>
      </w:r>
      <w:r>
        <w:t xml:space="preserve"> | Vehl 5</w:t>
      </w:r>
    </w:p>
    <w:p w14:paraId="1E28121D" w14:textId="77777777" w:rsidR="00AF0052" w:rsidRDefault="00AF0052" w:rsidP="00AF0052">
      <w:r>
        <w:t>Vehicle 0: Route=[0, 45, 42, 13, 12, 39, 59, 47, 43, 8, 10, 38, 58, 6, 5, 37, 36, 4, 1, 49, 35, 34, 27, 29, 23, 21, 19, 18, 20, 24, 26, 0], Distance=342.83, RemCap=0.0</w:t>
      </w:r>
    </w:p>
    <w:p w14:paraId="024B93C4" w14:textId="77777777" w:rsidR="00AF0052" w:rsidRDefault="00AF0052" w:rsidP="00AF0052">
      <w:r>
        <w:t>Vehicle 1: Route=[0, 44, 56, 25, 61, 73, 40, 16, 17, 80, 74, 11, 60, 76, 33, 32, 75, 0], Distance=272.23, RemCap=259.0</w:t>
      </w:r>
    </w:p>
    <w:p w14:paraId="287086A5" w14:textId="77777777" w:rsidR="00AF0052" w:rsidRDefault="00AF0052" w:rsidP="00AF0052">
      <w:r>
        <w:t>Vehicle 2: Route=[0, 53, 46, 14, 15, 65, 50, 22, 70, 57, 54, 79, 62, 48, 66, 0], Distance=215.57, RemCap=266.0</w:t>
      </w:r>
    </w:p>
    <w:p w14:paraId="7FEA2382" w14:textId="77777777" w:rsidR="00AF0052" w:rsidRDefault="00AF0052" w:rsidP="00AF0052">
      <w:r>
        <w:t>Vehicle 3: Route=[0, 30, 64, 31, 2, 68, 7, 71, 51, 77, 78, 67, 0], Distance=230.24, RemCap=251.0</w:t>
      </w:r>
    </w:p>
    <w:p w14:paraId="54613294" w14:textId="77777777" w:rsidR="00AF0052" w:rsidRDefault="00AF0052" w:rsidP="00AF0052">
      <w:r>
        <w:t>Vehicle 4: Route=[0, 52, 69, 41, 28, 55, 3, 63, 9, 72, 0], Distance=240.25, RemCap=291.0</w:t>
      </w:r>
    </w:p>
    <w:p w14:paraId="2FDE3773" w14:textId="77777777" w:rsidR="00AF0052" w:rsidRDefault="00AF0052" w:rsidP="00AF0052">
      <w:r>
        <w:t>Total vehicle waiting time   = 0.00</w:t>
      </w:r>
    </w:p>
    <w:p w14:paraId="7B020EE4" w14:textId="77777777" w:rsidR="00AF0052" w:rsidRDefault="00AF0052" w:rsidP="00AF0052">
      <w:r>
        <w:t>Total customer waiting time  = 32869.56</w:t>
      </w:r>
    </w:p>
    <w:p w14:paraId="1902320C" w14:textId="77777777" w:rsidR="00AF0052" w:rsidRDefault="00AF0052" w:rsidP="00AF0052">
      <w:r>
        <w:t>--------------------------------------------------</w:t>
      </w:r>
    </w:p>
    <w:p w14:paraId="0446BB86" w14:textId="77777777" w:rsidR="00AF0052" w:rsidRDefault="00AF0052" w:rsidP="00AF0052">
      <w:r>
        <w:t>Ep 16/50 | Reward 6102.99 | Loss 1228806286.00 | Dist 1416.60 | Vehl 5</w:t>
      </w:r>
    </w:p>
    <w:p w14:paraId="2894A9E5" w14:textId="77777777" w:rsidR="00AF0052" w:rsidRDefault="00AF0052" w:rsidP="00AF0052">
      <w:r>
        <w:t>Vehicle 0: Route=[0, 44, 57, 32, 28, 35, 33, 49, 54, 3, 2, 48, 60, 58, 10, 7, 59, 15, 39, 12, 40, 17, 46, 43, 52, 53, 45, 23, 19, 26, 61, 0], Distance=359.88, RemCap=1.0</w:t>
      </w:r>
    </w:p>
    <w:p w14:paraId="6A468217" w14:textId="77777777" w:rsidR="00AF0052" w:rsidRDefault="00AF0052" w:rsidP="00AF0052">
      <w:r>
        <w:t>Vehicle 1: Route=[0, 66, 47, 74, 8, 6, 37, 63, 36, 30, 56, 18, 22, 65, 42, 16, 69, 77, 0], Distance=298.97, RemCap=143.0</w:t>
      </w:r>
    </w:p>
    <w:p w14:paraId="2DF9ACA2" w14:textId="77777777" w:rsidR="00AF0052" w:rsidRDefault="00AF0052" w:rsidP="00AF0052">
      <w:r>
        <w:t>Vehicle 2: Route=[0, 79, 71, 13, 51, 73, 50, 25, 21, 70, 31, 34, 1, 62, 11, 67, 0], Distance=286.92, RemCap=219.0</w:t>
      </w:r>
    </w:p>
    <w:p w14:paraId="5E609B7D" w14:textId="77777777" w:rsidR="00AF0052" w:rsidRDefault="00AF0052" w:rsidP="00AF0052">
      <w:r>
        <w:t>Vehicle 3: Route=[0, 24, 20, 27, 64, 55, 4, 38, 9, 80, 0], Distance=238.94, RemCap=359.0</w:t>
      </w:r>
    </w:p>
    <w:p w14:paraId="3B3A060B" w14:textId="77777777" w:rsidR="00AF0052" w:rsidRDefault="00AF0052" w:rsidP="00AF0052">
      <w:r>
        <w:t>Vehicle 4: Route=[0, 75, 5, 76, 29, 41, 14, 78, 72, 68, 0], Distance=231.89, RemCap=345.0</w:t>
      </w:r>
    </w:p>
    <w:p w14:paraId="3C06A299" w14:textId="77777777" w:rsidR="00AF0052" w:rsidRDefault="00AF0052" w:rsidP="00AF0052">
      <w:r>
        <w:t>Total vehicle waiting time   = 0.00</w:t>
      </w:r>
    </w:p>
    <w:p w14:paraId="65988FD0" w14:textId="77777777" w:rsidR="00AF0052" w:rsidRDefault="00AF0052" w:rsidP="00AF0052">
      <w:r>
        <w:t>Total customer waiting time  = 31507.96</w:t>
      </w:r>
    </w:p>
    <w:p w14:paraId="28D1FC4D" w14:textId="77777777" w:rsidR="00AF0052" w:rsidRDefault="00AF0052" w:rsidP="00AF0052">
      <w:r>
        <w:t>--------------------------------------------------</w:t>
      </w:r>
    </w:p>
    <w:p w14:paraId="1AC8D25E" w14:textId="77777777" w:rsidR="00AF0052" w:rsidRDefault="00AF0052" w:rsidP="00AF0052">
      <w:r>
        <w:t>Ep 17/50 | Reward 5791.96 | Loss 1077385139.42 | Dist 1444.29 | Vehl 5</w:t>
      </w:r>
    </w:p>
    <w:p w14:paraId="253B2310" w14:textId="77777777" w:rsidR="00AF0052" w:rsidRDefault="00AF0052" w:rsidP="00AF0052">
      <w:r>
        <w:lastRenderedPageBreak/>
        <w:t>Vehicle 0: Route=[0, 49, 30, 29, 27, 28, 35, 1, 4, 5, 48, 60, 9, 8, 7, 47, 59, 46, 17, 14, 13, 15, 24, 20, 23, 56, 57, 53, 51, 43, 75, 0], Distance=376.31, RemCap=6.0</w:t>
      </w:r>
    </w:p>
    <w:p w14:paraId="68BCD827" w14:textId="77777777" w:rsidR="00AF0052" w:rsidRDefault="00AF0052" w:rsidP="00AF0052">
      <w:r>
        <w:t>Vehicle 1: Route=[0, 45, 21, 18, 25, 12, 78, 80, 79, 55, 64, 2, 37, 76, 38, 10, 67, 0], Distance=314.10, RemCap=214.0</w:t>
      </w:r>
    </w:p>
    <w:p w14:paraId="2FBD4AFA" w14:textId="77777777" w:rsidR="00AF0052" w:rsidRDefault="00AF0052" w:rsidP="00AF0052">
      <w:r>
        <w:t>Vehicle 2: Route=[0, 54, 66, 52, 71, 72, 16, 73, 22, 41, 70, 31, 34, 3, 6, 58, 62, 0], Distance=289.49, RemCap=189.0</w:t>
      </w:r>
    </w:p>
    <w:p w14:paraId="0BF22780" w14:textId="77777777" w:rsidR="00AF0052" w:rsidRDefault="00AF0052" w:rsidP="00AF0052">
      <w:r>
        <w:t>Vehicle 3: Route=[0, 44, 33, 32, 19, 42, 39, 69, 77, 74, 11, 63, 0], Distance=254.25, RemCap=288.0</w:t>
      </w:r>
    </w:p>
    <w:p w14:paraId="63E20256" w14:textId="77777777" w:rsidR="00AF0052" w:rsidRDefault="00AF0052" w:rsidP="00AF0052">
      <w:r>
        <w:t>Vehicle 4: Route=[0, 61, 26, 50, 65, 40, 36, 68, 0], Distance=210.14, RemCap=370.0</w:t>
      </w:r>
    </w:p>
    <w:p w14:paraId="708076DB" w14:textId="77777777" w:rsidR="00AF0052" w:rsidRDefault="00AF0052" w:rsidP="00AF0052">
      <w:r>
        <w:t>Total vehicle waiting time   = 0.00</w:t>
      </w:r>
    </w:p>
    <w:p w14:paraId="0B5C92B1" w14:textId="77777777" w:rsidR="00AF0052" w:rsidRDefault="00AF0052" w:rsidP="00AF0052">
      <w:r>
        <w:t>Total customer waiting time  = 34319.54</w:t>
      </w:r>
    </w:p>
    <w:p w14:paraId="79744FC3" w14:textId="77777777" w:rsidR="00AF0052" w:rsidRDefault="00AF0052" w:rsidP="00AF0052">
      <w:r>
        <w:t>--------------------------------------------------</w:t>
      </w:r>
    </w:p>
    <w:p w14:paraId="7E24E645" w14:textId="77777777" w:rsidR="00AF0052" w:rsidRDefault="00AF0052" w:rsidP="00AF0052">
      <w:r>
        <w:t>Ep 18/50 | Reward 6383.92 | Loss 1388240414.18 | Dist 1385.16 | Vehl 5</w:t>
      </w:r>
    </w:p>
    <w:p w14:paraId="68A2DDC6" w14:textId="77777777" w:rsidR="00AF0052" w:rsidRDefault="00AF0052" w:rsidP="00AF0052">
      <w:r>
        <w:t>Vehicle 0: Route=[0, 52, 45, 44, 32, 35, 34, 28, 57, 56, 41, 23, 21, 19, 20, 22, 39, 51, 43, 9, 38, 11, 58, 48, 54, 49, 2, 1, 3, 36, 37, 6, 76, 0], Distance=379.41, RemCap=5.0</w:t>
      </w:r>
    </w:p>
    <w:p w14:paraId="4B22E6BF" w14:textId="77777777" w:rsidR="00AF0052" w:rsidRDefault="00AF0052" w:rsidP="00AF0052">
      <w:r>
        <w:t>Vehicle 1: Route=[0, 66, 5, 60, 8, 7, 10, 72, 71, 53, 47, 59, 78, 80, 14, 50, 70, 64, 0], Distance=286.34, RemCap=197.0</w:t>
      </w:r>
    </w:p>
    <w:p w14:paraId="14FB03DB" w14:textId="77777777" w:rsidR="00AF0052" w:rsidRDefault="00AF0052" w:rsidP="00AF0052">
      <w:r>
        <w:t>Vehicle 2: Route=[0, 74, 62, 55, 31, 27, 18, 25, 40, 13, 77, 73, 0], Distance=285.31, RemCap=262.0</w:t>
      </w:r>
    </w:p>
    <w:p w14:paraId="7CCFB38F" w14:textId="77777777" w:rsidR="00AF0052" w:rsidRDefault="00AF0052" w:rsidP="00AF0052">
      <w:r>
        <w:t>Vehicle 3: Route=[0, 16, 15, 17, 46, 68, 67, 63, 33, 30, 79, 0], Distance=195.58, RemCap=281.0</w:t>
      </w:r>
    </w:p>
    <w:p w14:paraId="47286E55" w14:textId="77777777" w:rsidR="00AF0052" w:rsidRDefault="00AF0052" w:rsidP="00AF0052">
      <w:r>
        <w:t>Vehicle 4: Route=[0, 75, 4, 29, 26, 24, 61, 42, 69, 12, 65, 0], Distance=238.52, RemCap=322.0</w:t>
      </w:r>
    </w:p>
    <w:p w14:paraId="751D969B" w14:textId="77777777" w:rsidR="00AF0052" w:rsidRDefault="00AF0052" w:rsidP="00AF0052">
      <w:r>
        <w:t>Total vehicle waiting time   = 0.00</w:t>
      </w:r>
    </w:p>
    <w:p w14:paraId="0B27AF73" w14:textId="77777777" w:rsidR="00AF0052" w:rsidRDefault="00AF0052" w:rsidP="00AF0052">
      <w:r>
        <w:t>Total customer waiting time  = 29338.52</w:t>
      </w:r>
    </w:p>
    <w:p w14:paraId="0C827B10" w14:textId="77777777" w:rsidR="00AF0052" w:rsidRDefault="00AF0052" w:rsidP="00AF0052">
      <w:r>
        <w:t>--------------------------------------------------</w:t>
      </w:r>
    </w:p>
    <w:p w14:paraId="04B7D5B4" w14:textId="77777777" w:rsidR="00AF0052" w:rsidRDefault="00AF0052" w:rsidP="00AF0052">
      <w:r>
        <w:t>Ep 19/50 | Reward 6568.11 | Loss 1516638681.89 | Dist 1371.00 | Vehl 5</w:t>
      </w:r>
    </w:p>
    <w:p w14:paraId="1B8E1968" w14:textId="77777777" w:rsidR="00AF0052" w:rsidRDefault="00AF0052" w:rsidP="00AF0052">
      <w:r>
        <w:t>Vehicle 0: Route=[0, 52, 7, 38, 58, 6, 5, 37, 36, 4, 3, 55, 49, 34, 27, 30, 32, 57, 44, 26, 23, 19, 18, 20, 24, 25, 41, 12, 40, 46, 43, 77, 0], Distance=358.84, RemCap=0.0</w:t>
      </w:r>
    </w:p>
    <w:p w14:paraId="35717B68" w14:textId="77777777" w:rsidR="00AF0052" w:rsidRDefault="00AF0052" w:rsidP="00AF0052">
      <w:r>
        <w:t>Vehicle 1: Route=[0, 71, 9, 11, 67, 74, 47, 80, 39, 13, 14, 45, 50, 21, 56, 28, 63, 66, 0], Distance=286.44, RemCap=172.0</w:t>
      </w:r>
    </w:p>
    <w:p w14:paraId="5D980957" w14:textId="77777777" w:rsidR="00AF0052" w:rsidRDefault="00AF0052" w:rsidP="00AF0052">
      <w:r>
        <w:lastRenderedPageBreak/>
        <w:t>Vehicle 2: Route=[0, 53, 51, 61, 22, 17, 15, 69, 59, 68, 8, 48, 79, 1, 64, 0], Distance=278.64, RemCap=245.0</w:t>
      </w:r>
    </w:p>
    <w:p w14:paraId="2CAB302A" w14:textId="77777777" w:rsidR="00AF0052" w:rsidRDefault="00AF0052" w:rsidP="00AF0052">
      <w:r>
        <w:t>Vehicle 3: Route=[0, 65, 73, 54, 33, 29, 31, 2, 72, 78, 0], Distance=244.53, RemCap=320.0</w:t>
      </w:r>
    </w:p>
    <w:p w14:paraId="3E6381C4" w14:textId="77777777" w:rsidR="00AF0052" w:rsidRDefault="00AF0052" w:rsidP="00AF0052">
      <w:r>
        <w:t>Vehicle 4: Route=[0, 16, 42, 70, 35, 76, 62, 60, 10, 75, 0], Distance=202.54, RemCap=330.0</w:t>
      </w:r>
    </w:p>
    <w:p w14:paraId="0A761320" w14:textId="77777777" w:rsidR="00AF0052" w:rsidRDefault="00AF0052" w:rsidP="00AF0052">
      <w:r>
        <w:t>Total vehicle waiting time   = 0.00</w:t>
      </w:r>
    </w:p>
    <w:p w14:paraId="6EC85AB6" w14:textId="77777777" w:rsidR="00AF0052" w:rsidRDefault="00AF0052" w:rsidP="00AF0052">
      <w:r>
        <w:t>Total customer waiting time  = 27303.97</w:t>
      </w:r>
    </w:p>
    <w:p w14:paraId="174CD8C7" w14:textId="77777777" w:rsidR="00AF0052" w:rsidRDefault="00AF0052" w:rsidP="00AF0052">
      <w:r>
        <w:t>--------------------------------------------------</w:t>
      </w:r>
    </w:p>
    <w:p w14:paraId="7A250A0E" w14:textId="77777777" w:rsidR="00AF0052" w:rsidRDefault="00AF0052" w:rsidP="00AF0052">
      <w:r>
        <w:t xml:space="preserve">Ep 20/50 | Reward 6111.64 | Loss 1266725306.68 | </w:t>
      </w:r>
      <w:r w:rsidRPr="003872B1">
        <w:rPr>
          <w:highlight w:val="yellow"/>
        </w:rPr>
        <w:t>Dist 1266.79 |</w:t>
      </w:r>
      <w:r>
        <w:t xml:space="preserve"> Vehl 5</w:t>
      </w:r>
    </w:p>
    <w:p w14:paraId="79FFAB07" w14:textId="77777777" w:rsidR="00AF0052" w:rsidRDefault="00AF0052" w:rsidP="00AF0052">
      <w:r>
        <w:t>Vehicle 0: Route=[0, 44, 56, 41, 26, 23, 20, 22, 24, 25, 50, 73, 14, 40, 13, 15, 16, 17, 53, 43, 10, 11, 38, 9, 48, 5, 3, 33, 30, 27, 29, 64, 0], Distance=309.02, RemCap=0.0</w:t>
      </w:r>
    </w:p>
    <w:p w14:paraId="605113C4" w14:textId="77777777" w:rsidR="00AF0052" w:rsidRDefault="00AF0052" w:rsidP="00AF0052">
      <w:r>
        <w:t>Vehicle 1: Route=[0, 45, 61, 65, 77, 74, 7, 8, 6, 4, 1, 35, 31, 28, 32, 66, 79, 0], Distance=247.85, RemCap=167.0</w:t>
      </w:r>
    </w:p>
    <w:p w14:paraId="21703985" w14:textId="77777777" w:rsidR="00AF0052" w:rsidRDefault="00AF0052" w:rsidP="00AF0052">
      <w:r>
        <w:t>Vehicle 2: Route=[0, 54, 70, 21, 19, 42, 39, 51, 52, 71, 68, 58, 62, 37, 63, 0], Distance=239.70, RemCap=238.0</w:t>
      </w:r>
    </w:p>
    <w:p w14:paraId="695B6BB2" w14:textId="77777777" w:rsidR="00AF0052" w:rsidRDefault="00AF0052" w:rsidP="00AF0052">
      <w:r>
        <w:t>Vehicle 3: Route=[0, 57, 49, 55, 60, 67, 72, 78, 12, 46, 75, 0], Distance=197.34, RemCap=335.0</w:t>
      </w:r>
    </w:p>
    <w:p w14:paraId="733F7755" w14:textId="77777777" w:rsidR="00AF0052" w:rsidRDefault="00AF0052" w:rsidP="00AF0052">
      <w:r>
        <w:t>Vehicle 4: Route=[0, 2, 76, 36, 34, 18, 80, 47, 59, 69, 0], Distance=272.87, RemCap=327.0</w:t>
      </w:r>
    </w:p>
    <w:p w14:paraId="64D1F8C1" w14:textId="77777777" w:rsidR="00AF0052" w:rsidRDefault="00AF0052" w:rsidP="00AF0052">
      <w:r>
        <w:t>Total vehicle waiting time   = 0.00</w:t>
      </w:r>
    </w:p>
    <w:p w14:paraId="6640EE23" w14:textId="77777777" w:rsidR="00AF0052" w:rsidRDefault="00AF0052" w:rsidP="00AF0052">
      <w:r>
        <w:t>Total customer waiting time  = 30020.01</w:t>
      </w:r>
    </w:p>
    <w:p w14:paraId="63FC8F60" w14:textId="77777777" w:rsidR="00AF0052" w:rsidRDefault="00AF0052" w:rsidP="00AF0052">
      <w:r>
        <w:t>--------------------------------------------------</w:t>
      </w:r>
    </w:p>
    <w:p w14:paraId="6B154DD5" w14:textId="77777777" w:rsidR="00AF0052" w:rsidRDefault="00AF0052" w:rsidP="00AF0052">
      <w:r>
        <w:t>Ep 21/50 | Reward 5830.60 | Loss 1104663392.10 | Dist 1389.65 | Vehl 5</w:t>
      </w:r>
    </w:p>
    <w:p w14:paraId="2B57DD2A" w14:textId="77777777" w:rsidR="00AF0052" w:rsidRDefault="00AF0052" w:rsidP="00AF0052">
      <w:r>
        <w:t>Vehicle 0: Route=[0, 52, 51, 17, 16, 14, 40, 13, 15, 50, 24, 20, 18, 19, 26, 29, 27, 28, 49, 54, 1, 3, 36, 5, 58, 38, 47, 59, 46, 43, 75, 0], Distance=355.30, RemCap=0.0</w:t>
      </w:r>
    </w:p>
    <w:p w14:paraId="64CC669A" w14:textId="77777777" w:rsidR="00AF0052" w:rsidRDefault="00AF0052" w:rsidP="00AF0052">
      <w:r>
        <w:t>Vehicle 1: Route=[0, 66, 79, 4, 31, 32, 57, 23, 22, 25, 41, 45, 53, 42, 69, 71, 68, 78, 0], Distance=313.96, RemCap=150.0</w:t>
      </w:r>
    </w:p>
    <w:p w14:paraId="108913B1" w14:textId="77777777" w:rsidR="00AF0052" w:rsidRDefault="00AF0052" w:rsidP="00AF0052">
      <w:r>
        <w:t>Vehicle 2: Route=[0, 34, 35, 44, 61, 12, 72, 7, 48, 76, 37, 63, 0], Distance=220.48, RemCap=314.0</w:t>
      </w:r>
    </w:p>
    <w:p w14:paraId="75C5166F" w14:textId="77777777" w:rsidR="00AF0052" w:rsidRDefault="00AF0052" w:rsidP="00AF0052">
      <w:r>
        <w:t>Vehicle 3: Route=[0, 30, 64, 56, 70, 77, 11, 8, 2, 6, 62, 0], Distance=232.27, RemCap=310.0</w:t>
      </w:r>
    </w:p>
    <w:p w14:paraId="24FA95D0" w14:textId="77777777" w:rsidR="00AF0052" w:rsidRDefault="00AF0052" w:rsidP="00AF0052">
      <w:r>
        <w:t>Vehicle 4: Route=[0, 73, 39, 65, 21, 33, 55, 60, 9, 10, 67, 80, 74, 0], Distance=267.65, RemCap=293.0</w:t>
      </w:r>
    </w:p>
    <w:p w14:paraId="3C521F35" w14:textId="77777777" w:rsidR="00AF0052" w:rsidRDefault="00AF0052" w:rsidP="00AF0052">
      <w:r>
        <w:lastRenderedPageBreak/>
        <w:t>Total vehicle waiting time   = 0.00</w:t>
      </w:r>
    </w:p>
    <w:p w14:paraId="35841B82" w14:textId="77777777" w:rsidR="00AF0052" w:rsidRDefault="00AF0052" w:rsidP="00AF0052">
      <w:r>
        <w:t>Total customer waiting time  = 32384.76</w:t>
      </w:r>
    </w:p>
    <w:p w14:paraId="2820093E" w14:textId="77777777" w:rsidR="00AF0052" w:rsidRDefault="00AF0052" w:rsidP="00AF0052">
      <w:r>
        <w:t>--------------------------------------------------</w:t>
      </w:r>
    </w:p>
    <w:p w14:paraId="700F6025" w14:textId="77777777" w:rsidR="00AF0052" w:rsidRDefault="00AF0052" w:rsidP="00AF0052">
      <w:r>
        <w:t>Ep 22/50 | Reward 6157.69 | Loss 1280238034.94 | Dist 1348.75 | Vehl 5</w:t>
      </w:r>
    </w:p>
    <w:p w14:paraId="18E8565E" w14:textId="77777777" w:rsidR="00AF0052" w:rsidRDefault="00AF0052" w:rsidP="00AF0052">
      <w:r>
        <w:t>Vehicle 0: Route=[0, 49, 30, 31, 28, 27, 29, 57, 56, 41, 26, 21, 20, 22, 25, 50, 12, 39, 15, 13, 17, 46, 43, 9, 48, 6, 5, 37, 2, 55, 75, 0], Distance=289.50, RemCap=2.0</w:t>
      </w:r>
    </w:p>
    <w:p w14:paraId="24460F6B" w14:textId="77777777" w:rsidR="00AF0052" w:rsidRDefault="00AF0052" w:rsidP="00AF0052">
      <w:r>
        <w:t>Vehicle 1: Route=[0, 66, 7, 8, 10, 11, 58, 63, 4, 3, 54, 64, 23, 42, 40, 51, 73, 61, 70, 0], Distance=282.46, RemCap=161.0</w:t>
      </w:r>
    </w:p>
    <w:p w14:paraId="2ECA4959" w14:textId="77777777" w:rsidR="00AF0052" w:rsidRDefault="00AF0052" w:rsidP="00AF0052">
      <w:r>
        <w:t>Vehicle 2: Route=[0, 34, 33, 32, 24, 52, 71, 38, 67, 47, 59, 78, 69, 80, 0], Distance=273.54, RemCap=286.0</w:t>
      </w:r>
    </w:p>
    <w:p w14:paraId="216CAE21" w14:textId="77777777" w:rsidR="00AF0052" w:rsidRDefault="00AF0052" w:rsidP="00AF0052">
      <w:r>
        <w:t>Vehicle 3: Route=[0, 53, 19, 14, 77, 74, 72, 60, 36, 76, 0], Distance=233.35, RemCap=370.0</w:t>
      </w:r>
    </w:p>
    <w:p w14:paraId="6160F6D0" w14:textId="77777777" w:rsidR="00AF0052" w:rsidRDefault="00AF0052" w:rsidP="00AF0052">
      <w:r>
        <w:t>Vehicle 4: Route=[0, 45, 16, 65, 18, 44, 35, 1, 79, 68, 62, 0], Distance=269.91, RemCap=248.0</w:t>
      </w:r>
    </w:p>
    <w:p w14:paraId="5FE966B2" w14:textId="77777777" w:rsidR="00AF0052" w:rsidRDefault="00AF0052" w:rsidP="00AF0052">
      <w:r>
        <w:t>Total vehicle waiting time   = 0.00</w:t>
      </w:r>
    </w:p>
    <w:p w14:paraId="1815B267" w14:textId="77777777" w:rsidR="00AF0052" w:rsidRDefault="00AF0052" w:rsidP="00AF0052">
      <w:r>
        <w:t>Total customer waiting time  = 32272.05</w:t>
      </w:r>
    </w:p>
    <w:p w14:paraId="1369D6F0" w14:textId="77777777" w:rsidR="00AF0052" w:rsidRDefault="00AF0052" w:rsidP="00AF0052">
      <w:r>
        <w:t>--------------------------------------------------</w:t>
      </w:r>
    </w:p>
    <w:p w14:paraId="5E676D88" w14:textId="77777777" w:rsidR="00AF0052" w:rsidRDefault="00AF0052" w:rsidP="00AF0052">
      <w:r>
        <w:t>Ep 23/50 | Reward 5658.74 | Loss 980601142.88 | Dist 1409.22 | Vehl 5</w:t>
      </w:r>
    </w:p>
    <w:p w14:paraId="40E1EB06" w14:textId="77777777" w:rsidR="00AF0052" w:rsidRDefault="00AF0052" w:rsidP="00AF0052">
      <w:r>
        <w:t>Vehicle 0: Route=[0, 54, 55, 1, 4, 5, 58, 8, 9, 11, 10, 59, 52, 53, 13, 12, 50, 25, 22, 19, 21, 23, 26, 41, 56, 49, 32, 34, 29, 0], Distance=359.42, RemCap=4.0</w:t>
      </w:r>
    </w:p>
    <w:p w14:paraId="36021F3F" w14:textId="77777777" w:rsidR="00AF0052" w:rsidRDefault="00AF0052" w:rsidP="00AF0052">
      <w:r>
        <w:t>Vehicle 1: Route=[0, 45, 73, 42, 16, 17, 69, 77, 47, 71, 7, 67, 6, 76, 3, 35, 31, 28, 18, 64, 0], Distance=335.14, RemCap=93.0</w:t>
      </w:r>
    </w:p>
    <w:p w14:paraId="0A75741B" w14:textId="77777777" w:rsidR="00AF0052" w:rsidRDefault="00AF0052" w:rsidP="00AF0052">
      <w:r>
        <w:t>Vehicle 2: Route=[0, 46, 14, 40, 39, 24, 57, 44, 79, 2, 60, 72, 74, 68, 75, 0], Distance=240.60, RemCap=265.0</w:t>
      </w:r>
    </w:p>
    <w:p w14:paraId="56F3D678" w14:textId="77777777" w:rsidR="00AF0052" w:rsidRDefault="00AF0052" w:rsidP="00AF0052">
      <w:r>
        <w:t>Vehicle 3: Route=[0, 51, 65, 20, 30, 33, 62, 38, 80, 0], Distance=238.15, RemCap=374.0</w:t>
      </w:r>
    </w:p>
    <w:p w14:paraId="6377AF4E" w14:textId="77777777" w:rsidR="00AF0052" w:rsidRDefault="00AF0052" w:rsidP="00AF0052">
      <w:r>
        <w:t>Vehicle 4: Route=[0, 27, 70, 61, 15, 78, 43, 66, 48, 37, 36, 63, 0], Distance=235.91, RemCap=331.0</w:t>
      </w:r>
    </w:p>
    <w:p w14:paraId="018D2AE4" w14:textId="77777777" w:rsidR="00AF0052" w:rsidRDefault="00AF0052" w:rsidP="00AF0052">
      <w:r>
        <w:t>Total vehicle waiting time   = 0.00</w:t>
      </w:r>
    </w:p>
    <w:p w14:paraId="1FB3215B" w14:textId="77777777" w:rsidR="00AF0052" w:rsidRDefault="00AF0052" w:rsidP="00AF0052">
      <w:r>
        <w:t>Total customer waiting time  = 35965.05</w:t>
      </w:r>
    </w:p>
    <w:p w14:paraId="36136033" w14:textId="77777777" w:rsidR="00AF0052" w:rsidRDefault="00AF0052" w:rsidP="00AF0052">
      <w:r>
        <w:t>--------------------------------------------------</w:t>
      </w:r>
    </w:p>
    <w:p w14:paraId="205E5617" w14:textId="77777777" w:rsidR="00AF0052" w:rsidRDefault="00AF0052" w:rsidP="00AF0052">
      <w:r>
        <w:t>Ep 24/50 | Reward 5933.06 | Loss 1106786620.69 | Dist 1360.67 | Vehl 5</w:t>
      </w:r>
    </w:p>
    <w:p w14:paraId="5E196C26" w14:textId="77777777" w:rsidR="00AF0052" w:rsidRDefault="00AF0052" w:rsidP="00AF0052">
      <w:r>
        <w:lastRenderedPageBreak/>
        <w:t>Vehicle 0: Route=[0, 41, 25, 22, 19, 26, 56, 44, 27, 28, 31, 49, 54, 1, 4, 36, 6, 58, 60, 11, 8, 43, 46, 59, 13, 39, 15, 0], Distance=356.63, RemCap=6.0</w:t>
      </w:r>
    </w:p>
    <w:p w14:paraId="1056C5B3" w14:textId="77777777" w:rsidR="00AF0052" w:rsidRDefault="00AF0052" w:rsidP="00AF0052">
      <w:r>
        <w:t>Vehicle 1: Route=[0, 66, 55, 33, 35, 3, 2, 62, 9, 68, 80, 77, 17, 40, 14, 51, 45, 61, 24, 65, 0], Distance=286.73, RemCap=185.0</w:t>
      </w:r>
    </w:p>
    <w:p w14:paraId="6BEB19F9" w14:textId="77777777" w:rsidR="00AF0052" w:rsidRDefault="00AF0052" w:rsidP="00AF0052">
      <w:r>
        <w:t>Vehicle 2: Route=[0, 79, 30, 64, 23, 21, 18, 20, 12, 16, 74, 72, 38, 76, 37, 63, 0], Distance=259.18, RemCap=214.0</w:t>
      </w:r>
    </w:p>
    <w:p w14:paraId="35505D45" w14:textId="77777777" w:rsidR="00AF0052" w:rsidRDefault="00AF0052" w:rsidP="00AF0052">
      <w:r>
        <w:t>Vehicle 3: Route=[0, 52, 50, 70, 57, 29, 32, 5, 48, 75, 47, 67, 0], Distance=231.86, RemCap=350.0</w:t>
      </w:r>
    </w:p>
    <w:p w14:paraId="6716E4A0" w14:textId="77777777" w:rsidR="00AF0052" w:rsidRDefault="00AF0052" w:rsidP="00AF0052">
      <w:r>
        <w:t>Vehicle 4: Route=[0, 34, 10, 7, 71, 53, 73, 42, 69, 78, 0], Distance=226.27, RemCap=312.0</w:t>
      </w:r>
    </w:p>
    <w:p w14:paraId="744DAFAE" w14:textId="77777777" w:rsidR="00AF0052" w:rsidRDefault="00AF0052" w:rsidP="00AF0052">
      <w:r>
        <w:t>Total vehicle waiting time   = 0.00</w:t>
      </w:r>
    </w:p>
    <w:p w14:paraId="63599314" w14:textId="77777777" w:rsidR="00AF0052" w:rsidRDefault="00AF0052" w:rsidP="00AF0052">
      <w:r>
        <w:t>Total customer waiting time  = 36379.30</w:t>
      </w:r>
    </w:p>
    <w:p w14:paraId="7E6C639E" w14:textId="77777777" w:rsidR="00AF0052" w:rsidRDefault="00AF0052" w:rsidP="00AF0052">
      <w:r>
        <w:t>--------------------------------------------------</w:t>
      </w:r>
    </w:p>
    <w:p w14:paraId="1F36A02F" w14:textId="77777777" w:rsidR="00AF0052" w:rsidRDefault="00AF0052" w:rsidP="00AF0052">
      <w:r>
        <w:t>Ep 25/50 | Reward 6173.98 | Loss 1209639235.90 | Dist 1376.18 | Vehl 5</w:t>
      </w:r>
    </w:p>
    <w:p w14:paraId="0DABE140" w14:textId="77777777" w:rsidR="00AF0052" w:rsidRDefault="00AF0052" w:rsidP="00AF0052">
      <w:r>
        <w:t>Vehicle 0: Route=[0, 54, 53, 46, 17, 15, 13, 14, 51, 42, 50, 25, 24, 19, 41, 44, 27, 30, 49, 55, 2, 3, 6, 60, 8, 9, 10, 59, 47, 0], Distance=375.46, RemCap=8.0</w:t>
      </w:r>
    </w:p>
    <w:p w14:paraId="15ED143E" w14:textId="77777777" w:rsidR="00AF0052" w:rsidRDefault="00AF0052" w:rsidP="00AF0052">
      <w:r>
        <w:t>Vehicle 1: Route=[0, 45, 16, 39, 69, 78, 74, 48, 5, 63, 35, 34, 28, 29, 32, 56, 21, 22, 61, 73, 0], Distance=274.92, RemCap=129.0</w:t>
      </w:r>
    </w:p>
    <w:p w14:paraId="432E46A5" w14:textId="77777777" w:rsidR="00AF0052" w:rsidRDefault="00AF0052" w:rsidP="00AF0052">
      <w:r>
        <w:t>Vehicle 2: Route=[0, 79, 66, 52, 70, 26, 23, 18, 31, 1, 37, 76, 38, 11, 72, 68, 0], Distance=249.44, RemCap=202.0</w:t>
      </w:r>
    </w:p>
    <w:p w14:paraId="615903A7" w14:textId="77777777" w:rsidR="00AF0052" w:rsidRDefault="00AF0052" w:rsidP="00AF0052">
      <w:r>
        <w:t>Vehicle 3: Route=[0, 57, 20, 40, 71, 7, 67, 75, 4, 62, 0], Distance=245.77, RemCap=352.0</w:t>
      </w:r>
    </w:p>
    <w:p w14:paraId="2EEE0419" w14:textId="77777777" w:rsidR="00AF0052" w:rsidRDefault="00AF0052" w:rsidP="00AF0052">
      <w:r>
        <w:t>Vehicle 4: Route=[0, 64, 33, 36, 58, 43, 65, 12, 77, 80, 0], Distance=230.60, RemCap=376.0</w:t>
      </w:r>
    </w:p>
    <w:p w14:paraId="7C1FF22B" w14:textId="77777777" w:rsidR="00AF0052" w:rsidRDefault="00AF0052" w:rsidP="00AF0052">
      <w:r>
        <w:t>Total vehicle waiting time   = 0.00</w:t>
      </w:r>
    </w:p>
    <w:p w14:paraId="709A5993" w14:textId="77777777" w:rsidR="00AF0052" w:rsidRDefault="00AF0052" w:rsidP="00AF0052">
      <w:r>
        <w:t>Total customer waiting time  = 37775.44</w:t>
      </w:r>
    </w:p>
    <w:p w14:paraId="6C6B4347" w14:textId="77777777" w:rsidR="00AF0052" w:rsidRDefault="00AF0052" w:rsidP="00AF0052">
      <w:r>
        <w:t>--------------------------------------------------</w:t>
      </w:r>
    </w:p>
    <w:p w14:paraId="6A00E3C4" w14:textId="77777777" w:rsidR="00AF0052" w:rsidRDefault="00AF0052" w:rsidP="00AF0052">
      <w:r>
        <w:t>Ep 26/50 | Reward 6092.20 | Loss 1187410495.31 | Dist 1343.28 | Vehl 5</w:t>
      </w:r>
    </w:p>
    <w:p w14:paraId="3F2EC27A" w14:textId="77777777" w:rsidR="00AF0052" w:rsidRDefault="00AF0052" w:rsidP="00AF0052">
      <w:r>
        <w:t>Vehicle 0: Route=[0, 2, 3, 4, 37, 5, 6, 48, 58, 60, 8, 43, 59, 16, 40, 13, 42, 41, 22, 19, 21, 56, 44, 32, 30, 29, 31, 33, 35, 0], Distance=323.37, RemCap=3.0</w:t>
      </w:r>
    </w:p>
    <w:p w14:paraId="7FE787DA" w14:textId="77777777" w:rsidR="00AF0052" w:rsidRDefault="00AF0052" w:rsidP="00AF0052">
      <w:r>
        <w:t>Vehicle 1: Route=[0, 75, 76, 54, 34, 28, 27, 57, 23, 26, 45, 51, 65, 69, 80, 67, 0], Distance=303.54, RemCap=201.0</w:t>
      </w:r>
    </w:p>
    <w:p w14:paraId="7053A59C" w14:textId="77777777" w:rsidR="00AF0052" w:rsidRDefault="00AF0052" w:rsidP="00AF0052">
      <w:r>
        <w:lastRenderedPageBreak/>
        <w:t>Vehicle 2: Route=[0, 66, 7, 68, 74, 47, 46, 17, 73, 50, 24, 20, 18, 64, 55, 70, 0], Distance=259.17, RemCap=195.0</w:t>
      </w:r>
    </w:p>
    <w:p w14:paraId="540555C5" w14:textId="77777777" w:rsidR="00AF0052" w:rsidRDefault="00AF0052" w:rsidP="00AF0052">
      <w:r>
        <w:t>Vehicle 3: Route=[0, 49, 36, 62, 9, 11, 10, 71, 52, 14, 12, 78, 72, 0], Distance=221.86, RemCap=310.0</w:t>
      </w:r>
    </w:p>
    <w:p w14:paraId="6BB84965" w14:textId="77777777" w:rsidR="00AF0052" w:rsidRDefault="00AF0052" w:rsidP="00AF0052">
      <w:r>
        <w:t>Vehicle 4: Route=[0, 61, 25, 39, 15, 77, 53, 38, 63, 1, 79, 0], Distance=235.34, RemCap=358.0</w:t>
      </w:r>
    </w:p>
    <w:p w14:paraId="17E497F0" w14:textId="77777777" w:rsidR="00AF0052" w:rsidRDefault="00AF0052" w:rsidP="00AF0052">
      <w:r>
        <w:t>Total vehicle waiting time   = 0.00</w:t>
      </w:r>
    </w:p>
    <w:p w14:paraId="37A5898F" w14:textId="77777777" w:rsidR="00AF0052" w:rsidRDefault="00AF0052" w:rsidP="00AF0052">
      <w:r>
        <w:t>Total customer waiting time  = 29159.15</w:t>
      </w:r>
    </w:p>
    <w:p w14:paraId="649B15B4" w14:textId="77777777" w:rsidR="00AF0052" w:rsidRDefault="00AF0052" w:rsidP="00AF0052">
      <w:r>
        <w:t>--------------------------------------------------</w:t>
      </w:r>
    </w:p>
    <w:p w14:paraId="2C9C83AB" w14:textId="77777777" w:rsidR="00AF0052" w:rsidRDefault="00AF0052" w:rsidP="00AF0052">
      <w:r>
        <w:t>Ep 27/50 | Reward 5870.72 | Loss 1040599503.30 | Dist 1396.58 | Vehl 5</w:t>
      </w:r>
    </w:p>
    <w:p w14:paraId="0B73F278" w14:textId="77777777" w:rsidR="00AF0052" w:rsidRDefault="00AF0052" w:rsidP="00AF0052">
      <w:r>
        <w:t>Vehicle 0: Route=[0, 52, 53, 17, 14, 40, 13, 39, 12, 50, 25, 18, 19, 41, 56, 44, 27, 28, 32, 49, 37, 5, 48, 60, 58, 38, 11, 10, 59, 80, 0], Distance=344.57, RemCap=0.0</w:t>
      </w:r>
    </w:p>
    <w:p w14:paraId="7A2993AC" w14:textId="77777777" w:rsidR="00AF0052" w:rsidRDefault="00AF0052" w:rsidP="00AF0052">
      <w:r>
        <w:t>Vehicle 1: Route=[0, 75, 7, 72, 36, 55, 35, 20, 65, 15, 78, 47, 43, 46, 42, 73, 0], Distance=316.24, RemCap=259.0</w:t>
      </w:r>
    </w:p>
    <w:p w14:paraId="28132286" w14:textId="77777777" w:rsidR="00AF0052" w:rsidRDefault="00AF0052" w:rsidP="00AF0052">
      <w:r>
        <w:t>Vehicle 2: Route=[0, 70, 22, 24, 45, 51, 16, 69, 74, 3, 1, 33, 64, 66, 0], Distance=256.18, RemCap=248.0</w:t>
      </w:r>
    </w:p>
    <w:p w14:paraId="01203E08" w14:textId="77777777" w:rsidR="00AF0052" w:rsidRDefault="00AF0052" w:rsidP="00AF0052">
      <w:r>
        <w:t>Vehicle 3: Route=[0, 54, 31, 21, 23, 77, 8, 79, 2, 6, 62, 76, 4, 63, 0], Distance=287.11, RemCap=226.0</w:t>
      </w:r>
    </w:p>
    <w:p w14:paraId="4CF87A18" w14:textId="77777777" w:rsidR="00AF0052" w:rsidRDefault="00AF0052" w:rsidP="00AF0052">
      <w:r>
        <w:t>Vehicle 4: Route=[0, 71, 68, 67, 9, 34, 30, 29, 57, 26, 61, 0], Distance=192.49, RemCap=334.0</w:t>
      </w:r>
    </w:p>
    <w:p w14:paraId="7370C59B" w14:textId="77777777" w:rsidR="00AF0052" w:rsidRDefault="00AF0052" w:rsidP="00AF0052">
      <w:r>
        <w:t>Total vehicle waiting time   = 0.00</w:t>
      </w:r>
    </w:p>
    <w:p w14:paraId="4859BD46" w14:textId="77777777" w:rsidR="00AF0052" w:rsidRDefault="00AF0052" w:rsidP="00AF0052">
      <w:r>
        <w:t>Total customer waiting time  = 31307.08</w:t>
      </w:r>
    </w:p>
    <w:p w14:paraId="35BF0AE9" w14:textId="77777777" w:rsidR="00AF0052" w:rsidRDefault="00AF0052" w:rsidP="00AF0052">
      <w:r>
        <w:t>--------------------------------------------------</w:t>
      </w:r>
    </w:p>
    <w:p w14:paraId="7D12565F" w14:textId="77777777" w:rsidR="00AF0052" w:rsidRDefault="00AF0052" w:rsidP="00AF0052">
      <w:r>
        <w:t>Ep 28/50 | Reward 5907.20 | Loss 1114804387.59 | Dist 1396.90 | Vehl 5</w:t>
      </w:r>
    </w:p>
    <w:p w14:paraId="43887086" w14:textId="77777777" w:rsidR="00AF0052" w:rsidRDefault="00AF0052" w:rsidP="00AF0052">
      <w:r>
        <w:t>Vehicle 0: Route=[0, 44, 33, 28, 29, 57, 26, 23, 21, 20, 24, 25, 41, 45, 53, 51, 13, 12, 39, 15, 16, 43, 47, 7, 38, 60, 36, 6, 0], Distance=313.66, RemCap=5.0</w:t>
      </w:r>
    </w:p>
    <w:p w14:paraId="6451A1D0" w14:textId="77777777" w:rsidR="00AF0052" w:rsidRDefault="00AF0052" w:rsidP="00AF0052">
      <w:r>
        <w:t>Vehicle 1: Route=[0, 48, 76, 4, 3, 1, 5, 55, 49, 27, 56, 70, 73, 52, 17, 69, 59, 74, 68, 0], Distance=291.42, RemCap=178.0</w:t>
      </w:r>
    </w:p>
    <w:p w14:paraId="2AB9A04D" w14:textId="77777777" w:rsidR="00AF0052" w:rsidRDefault="00AF0052" w:rsidP="00AF0052">
      <w:r>
        <w:t>Vehicle 2: Route=[0, 64, 63, 2, 58, 11, 9, 8, 72, 71, 77, 14, 50, 22, 65, 0], Distance=286.35, RemCap=256.0</w:t>
      </w:r>
    </w:p>
    <w:p w14:paraId="2E47677D" w14:textId="77777777" w:rsidR="00AF0052" w:rsidRDefault="00AF0052" w:rsidP="00AF0052">
      <w:r>
        <w:t>Vehicle 3: Route=[0, 80, 46, 42, 18, 31, 34, 37, 62, 66, 79, 0], Distance=241.96, RemCap=287.0</w:t>
      </w:r>
    </w:p>
    <w:p w14:paraId="045A0520" w14:textId="77777777" w:rsidR="00AF0052" w:rsidRDefault="00AF0052" w:rsidP="00AF0052">
      <w:r>
        <w:lastRenderedPageBreak/>
        <w:t>Vehicle 4: Route=[0, 67, 10, 75, 54, 32, 35, 30, 19, 61, 40, 78, 0], Distance=263.52, RemCap=341.0</w:t>
      </w:r>
    </w:p>
    <w:p w14:paraId="0C834085" w14:textId="77777777" w:rsidR="00AF0052" w:rsidRDefault="00AF0052" w:rsidP="00AF0052">
      <w:r>
        <w:t>Total vehicle waiting time   = 0.00</w:t>
      </w:r>
    </w:p>
    <w:p w14:paraId="224EE205" w14:textId="77777777" w:rsidR="00AF0052" w:rsidRDefault="00AF0052" w:rsidP="00AF0052">
      <w:r>
        <w:t>Total customer waiting time  = 32665.01</w:t>
      </w:r>
    </w:p>
    <w:p w14:paraId="47419A08" w14:textId="77777777" w:rsidR="00AF0052" w:rsidRDefault="00AF0052" w:rsidP="00AF0052">
      <w:r>
        <w:t>--------------------------------------------------</w:t>
      </w:r>
    </w:p>
    <w:p w14:paraId="3ABEF1EF" w14:textId="77777777" w:rsidR="00AF0052" w:rsidRDefault="00AF0052" w:rsidP="00AF0052">
      <w:r>
        <w:t>Ep 29/50 | Reward 6599.99 | Loss 1472796745.56 | Dist 1367.23 | Vehl 5</w:t>
      </w:r>
    </w:p>
    <w:p w14:paraId="4A542D2C" w14:textId="77777777" w:rsidR="00AF0052" w:rsidRDefault="00AF0052" w:rsidP="00AF0052">
      <w:r>
        <w:t>Vehicle 0: Route=[0, 44, 56, 26, 24, 20, 18, 23, 57, 27, 30, 33, 49, 1, 3, 48, 60, 8, 9, 10, 7, 47, 43, 53, 51, 42, 39, 13, 40, 46, 0], Distance=346.75, RemCap=2.0</w:t>
      </w:r>
    </w:p>
    <w:p w14:paraId="1A55D88A" w14:textId="77777777" w:rsidR="00AF0052" w:rsidRDefault="00AF0052" w:rsidP="00AF0052">
      <w:r>
        <w:t>Vehicle 1: Route=[0, 54, 28, 29, 21, 25, 50, 12, 15, 69, 16, 17, 80, 72, 68, 6, 63, 71, 73, 0], Distance=308.23, RemCap=142.0</w:t>
      </w:r>
    </w:p>
    <w:p w14:paraId="6A60DAA8" w14:textId="77777777" w:rsidR="00AF0052" w:rsidRDefault="00AF0052" w:rsidP="00AF0052">
      <w:r>
        <w:t>Vehicle 2: Route=[0, 35, 4, 2, 5, 62, 58, 11, 66, 78, 59, 77, 14, 61, 19, 22, 65, 0], Distance=330.36, RemCap=221.0</w:t>
      </w:r>
    </w:p>
    <w:p w14:paraId="20B14589" w14:textId="77777777" w:rsidR="00AF0052" w:rsidRDefault="00AF0052" w:rsidP="00AF0052">
      <w:r>
        <w:t>Vehicle 3: Route=[0, 32, 31, 34, 37, 76, 38, 74, 45, 70, 0], Distance=181.19, RemCap=352.0</w:t>
      </w:r>
    </w:p>
    <w:p w14:paraId="4BC55ED4" w14:textId="77777777" w:rsidR="00AF0052" w:rsidRDefault="00AF0052" w:rsidP="00AF0052">
      <w:r>
        <w:t>Vehicle 4: Route=[0, 52, 41, 64, 36, 55, 79, 75, 67, 0], Distance=200.70, RemCap=350.0</w:t>
      </w:r>
    </w:p>
    <w:p w14:paraId="6DD3BE7C" w14:textId="77777777" w:rsidR="00AF0052" w:rsidRDefault="00AF0052" w:rsidP="00AF0052">
      <w:r>
        <w:t>Total vehicle waiting time   = 0.00</w:t>
      </w:r>
    </w:p>
    <w:p w14:paraId="6F3F8238" w14:textId="77777777" w:rsidR="00AF0052" w:rsidRDefault="00AF0052" w:rsidP="00AF0052">
      <w:r>
        <w:t>Total customer waiting time  = 31654.60</w:t>
      </w:r>
    </w:p>
    <w:p w14:paraId="7273A330" w14:textId="77777777" w:rsidR="00AF0052" w:rsidRDefault="00AF0052" w:rsidP="00AF0052">
      <w:r>
        <w:t>--------------------------------------------------</w:t>
      </w:r>
    </w:p>
    <w:p w14:paraId="59486A96" w14:textId="77777777" w:rsidR="00AF0052" w:rsidRDefault="00AF0052" w:rsidP="00AF0052">
      <w:r>
        <w:t>Ep 30/50 | Reward 6097.72 | Loss 1188481997.18 | Dist 1327.78 | Vehl 5</w:t>
      </w:r>
    </w:p>
    <w:p w14:paraId="4A2DE9F6" w14:textId="77777777" w:rsidR="00AF0052" w:rsidRDefault="00AF0052" w:rsidP="00AF0052">
      <w:r>
        <w:t>Vehicle 0: Route=[0, 54, 56, 57, 29, 33, 35, 34, 3, 4, 36, 5, 58, 48, 75, 52, 7, 47, 46, 17, 13, 12, 14, 53, 45, 51, 42, 50, 25, 18, 19, 21, 61, 0], Distance=371.87, RemCap=2.0</w:t>
      </w:r>
    </w:p>
    <w:p w14:paraId="5E756AAA" w14:textId="77777777" w:rsidR="00AF0052" w:rsidRDefault="00AF0052" w:rsidP="00AF0052">
      <w:r>
        <w:t>Vehicle 1: Route=[0, 79, 6, 63, 2, 55, 31, 44, 23, 73, 16, 78, 59, 38, 9, 8, 66, 0], Distance=273.63, RemCap=144.0</w:t>
      </w:r>
    </w:p>
    <w:p w14:paraId="5989F5F7" w14:textId="77777777" w:rsidR="00AF0052" w:rsidRDefault="00AF0052" w:rsidP="00AF0052">
      <w:r>
        <w:t>Vehicle 2: Route=[0, 32, 30, 41, 24, 65, 39, 80, 68, 10, 11, 60, 71, 0], Distance=229.22, RemCap=259.0</w:t>
      </w:r>
    </w:p>
    <w:p w14:paraId="1CADE863" w14:textId="77777777" w:rsidR="00AF0052" w:rsidRDefault="00AF0052" w:rsidP="00AF0052">
      <w:r>
        <w:t>Vehicle 3: Route=[0, 49, 64, 28, 27, 20, 77, 43, 67, 1, 37, 76, 62, 0], Distance=290.49, RemCap=291.0</w:t>
      </w:r>
    </w:p>
    <w:p w14:paraId="56B8E7C5" w14:textId="77777777" w:rsidR="00AF0052" w:rsidRDefault="00AF0052" w:rsidP="00AF0052">
      <w:r>
        <w:t>Vehicle 4: Route=[0, 70, 26, 22, 40, 15, 69, 72, 74, 0], Distance=162.57, RemCap=371.0</w:t>
      </w:r>
    </w:p>
    <w:p w14:paraId="0EA04730" w14:textId="77777777" w:rsidR="00AF0052" w:rsidRDefault="00AF0052" w:rsidP="00AF0052">
      <w:r>
        <w:t>Total vehicle waiting time   = 0.00</w:t>
      </w:r>
    </w:p>
    <w:p w14:paraId="35D7AF04" w14:textId="77777777" w:rsidR="00AF0052" w:rsidRDefault="00AF0052" w:rsidP="00AF0052">
      <w:r>
        <w:t>Total customer waiting time  = 32519.94</w:t>
      </w:r>
    </w:p>
    <w:p w14:paraId="2E61F73C" w14:textId="77777777" w:rsidR="00AF0052" w:rsidRDefault="00AF0052" w:rsidP="00AF0052">
      <w:r>
        <w:lastRenderedPageBreak/>
        <w:t>--------------------------------------------------</w:t>
      </w:r>
    </w:p>
    <w:p w14:paraId="7F5676E9" w14:textId="77777777" w:rsidR="00AF0052" w:rsidRDefault="00AF0052" w:rsidP="00AF0052">
      <w:r>
        <w:t>Ep 31/50 | Reward 6231.46 | Loss 1296433330.40 | Dist 1301.86 | Vehl 5</w:t>
      </w:r>
    </w:p>
    <w:p w14:paraId="331CB8BD" w14:textId="77777777" w:rsidR="00AF0052" w:rsidRDefault="00AF0052" w:rsidP="00AF0052">
      <w:r>
        <w:t>Vehicle 0: Route=[0, 45, 25, 24, 22, 18, 19, 21, 26, 57, 31, 34, 33, 49, 54, 4, 36, 5, 58, 38, 11, 10, 7, 47, 43, 46, 40, 13, 15, 59, 77, 0], Distance=370.69, RemCap=0.0</w:t>
      </w:r>
    </w:p>
    <w:p w14:paraId="6FE7FA4E" w14:textId="77777777" w:rsidR="00AF0052" w:rsidRDefault="00AF0052" w:rsidP="00AF0052">
      <w:r>
        <w:t>Vehicle 1: Route=[0, 17, 69, 14, 42, 73, 50, 23, 44, 32, 55, 6, 9, 68, 71, 66, 75, 0], Distance=270.72, RemCap=211.0</w:t>
      </w:r>
    </w:p>
    <w:p w14:paraId="317A85C3" w14:textId="77777777" w:rsidR="00AF0052" w:rsidRDefault="00AF0052" w:rsidP="00AF0052">
      <w:r>
        <w:t>Vehicle 2: Route=[0, 16, 39, 12, 65, 20, 41, 61, 70, 63, 3, 1, 29, 64, 0], Distance=236.26, RemCap=237.0</w:t>
      </w:r>
    </w:p>
    <w:p w14:paraId="446A5465" w14:textId="77777777" w:rsidR="00AF0052" w:rsidRDefault="00AF0052" w:rsidP="00AF0052">
      <w:r>
        <w:t>Vehicle 3: Route=[0, 30, 27, 2, 37, 62, 60, 8, 67, 78, 80, 51, 52, 74, 0], Distance=240.90, RemCap=252.0</w:t>
      </w:r>
    </w:p>
    <w:p w14:paraId="3E347644" w14:textId="77777777" w:rsidR="00AF0052" w:rsidRDefault="00AF0052" w:rsidP="00AF0052">
      <w:r>
        <w:t>Vehicle 4: Route=[0, 53, 56, 28, 35, 76, 48, 72, 79, 0], Distance=183.29, RemCap=367.0</w:t>
      </w:r>
    </w:p>
    <w:p w14:paraId="7DA9E4CB" w14:textId="77777777" w:rsidR="00AF0052" w:rsidRDefault="00AF0052" w:rsidP="00AF0052">
      <w:r>
        <w:t>Total vehicle waiting time   = 0.00</w:t>
      </w:r>
    </w:p>
    <w:p w14:paraId="79BB34A2" w14:textId="77777777" w:rsidR="00AF0052" w:rsidRDefault="00AF0052" w:rsidP="00AF0052">
      <w:r>
        <w:t>Total customer waiting time  = 29664.83</w:t>
      </w:r>
    </w:p>
    <w:p w14:paraId="1DDF127B" w14:textId="77777777" w:rsidR="00AF0052" w:rsidRDefault="00AF0052" w:rsidP="00AF0052">
      <w:r>
        <w:t>--------------------------------------------------</w:t>
      </w:r>
    </w:p>
    <w:p w14:paraId="11D4B441" w14:textId="77777777" w:rsidR="00AF0052" w:rsidRDefault="00AF0052" w:rsidP="00AF0052">
      <w:r>
        <w:t>Ep 32/50 | Reward 6404.50 | Loss 1327476996.29 | Dist 1404.41 | Vehl 5</w:t>
      </w:r>
    </w:p>
    <w:p w14:paraId="2813E49A" w14:textId="77777777" w:rsidR="00AF0052" w:rsidRDefault="00AF0052" w:rsidP="00AF0052">
      <w:r>
        <w:t>Vehicle 0: Route=[0, 55, 1, 3, 36, 2, 5, 6, 60, 38, 11, 10, 52, 51, 14, 13, 15, 39, 42, 25, 24, 19, 23, 57, 28, 31, 34, 30, 0], Distance=300.30, RemCap=0.0</w:t>
      </w:r>
    </w:p>
    <w:p w14:paraId="1E35AA42" w14:textId="77777777" w:rsidR="00AF0052" w:rsidRDefault="00AF0052" w:rsidP="00AF0052">
      <w:r>
        <w:t>Vehicle 1: Route=[0, 49, 44, 26, 18, 20, 61, 45, 69, 43, 68, 66, 48, 37, 4, 27, 64, 0], Distance=303.01, RemCap=186.0</w:t>
      </w:r>
    </w:p>
    <w:p w14:paraId="0BD1764E" w14:textId="77777777" w:rsidR="00AF0052" w:rsidRDefault="00AF0052" w:rsidP="00AF0052">
      <w:r>
        <w:t>Vehicle 2: Route=[0, 22, 56, 29, 32, 54, 63, 75, 9, 46, 77, 78, 59, 47, 72, 0], Distance=305.84, RemCap=275.0</w:t>
      </w:r>
    </w:p>
    <w:p w14:paraId="7DB43705" w14:textId="77777777" w:rsidR="00AF0052" w:rsidRDefault="00AF0052" w:rsidP="00AF0052">
      <w:r>
        <w:t>Vehicle 3: Route=[0, 33, 21, 73, 65, 40, 16, 53, 71, 80, 7, 58, 67, 0], Distance=266.22, RemCap=287.0</w:t>
      </w:r>
    </w:p>
    <w:p w14:paraId="05AFACDC" w14:textId="77777777" w:rsidR="00AF0052" w:rsidRDefault="00AF0052" w:rsidP="00AF0052">
      <w:r>
        <w:t>Vehicle 4: Route=[0, 79, 35, 70, 41, 50, 12, 17, 74, 8, 62, 76, 0], Distance=229.03, RemCap=319.0</w:t>
      </w:r>
    </w:p>
    <w:p w14:paraId="3F873915" w14:textId="77777777" w:rsidR="00AF0052" w:rsidRDefault="00AF0052" w:rsidP="00AF0052">
      <w:r>
        <w:t>Total vehicle waiting time   = 0.00</w:t>
      </w:r>
    </w:p>
    <w:p w14:paraId="41A5A735" w14:textId="77777777" w:rsidR="00AF0052" w:rsidRDefault="00AF0052" w:rsidP="00AF0052">
      <w:r>
        <w:t>Total customer waiting time  = 30898.29</w:t>
      </w:r>
    </w:p>
    <w:p w14:paraId="0B0C6829" w14:textId="77777777" w:rsidR="00AF0052" w:rsidRDefault="00AF0052" w:rsidP="00AF0052">
      <w:r>
        <w:t>--------------------------------------------------</w:t>
      </w:r>
    </w:p>
    <w:p w14:paraId="7604A071" w14:textId="77777777" w:rsidR="00AF0052" w:rsidRDefault="00AF0052" w:rsidP="00AF0052">
      <w:r>
        <w:t>Ep 33/50 | Reward 5602.15 | Loss 939024642.83 | Dist 1371.68 | Vehl 5</w:t>
      </w:r>
    </w:p>
    <w:p w14:paraId="2A8C0E0E" w14:textId="77777777" w:rsidR="00AF0052" w:rsidRDefault="00AF0052" w:rsidP="00AF0052">
      <w:r>
        <w:lastRenderedPageBreak/>
        <w:t>Vehicle 0: Route=[0, 51, 41, 19, 18, 20, 24, 50, 40, 16, 17, 46, 47, 11, 38, 9, 60, 48, 37, 36, 3, 1, 49, 44, 34, 31, 27, 28, 0], Distance=311.79, RemCap=6.0</w:t>
      </w:r>
    </w:p>
    <w:p w14:paraId="5A04046E" w14:textId="77777777" w:rsidR="00AF0052" w:rsidRDefault="00AF0052" w:rsidP="00AF0052">
      <w:r>
        <w:t>Vehicle 1: Route=[0, 32, 35, 64, 56, 23, 21, 25, 39, 69, 53, 71, 43, 80, 74, 10, 62, 6, 66, 0], Distance=280.00, RemCap=187.0</w:t>
      </w:r>
    </w:p>
    <w:p w14:paraId="672AC587" w14:textId="77777777" w:rsidR="00AF0052" w:rsidRDefault="00AF0052" w:rsidP="00AF0052">
      <w:r>
        <w:t>Vehicle 2: Route=[0, 54, 33, 4, 5, 58, 72, 59, 78, 13, 65, 73, 45, 22, 70, 0], Distance=275.75, RemCap=251.0</w:t>
      </w:r>
    </w:p>
    <w:p w14:paraId="6EE8B683" w14:textId="77777777" w:rsidR="00AF0052" w:rsidRDefault="00AF0052" w:rsidP="00AF0052">
      <w:r>
        <w:t>Vehicle 3: Route=[0, 52, 75, 7, 12, 42, 61, 57, 55, 79, 2, 76, 0], Distance=218.40, RemCap=320.0</w:t>
      </w:r>
    </w:p>
    <w:p w14:paraId="70AEC40F" w14:textId="77777777" w:rsidR="00AF0052" w:rsidRDefault="00AF0052" w:rsidP="00AF0052">
      <w:r>
        <w:t>Vehicle 4: Route=[0, 63, 30, 29, 26, 14, 15, 68, 8, 67, 77, 0], Distance=285.75, RemCap=303.0</w:t>
      </w:r>
    </w:p>
    <w:p w14:paraId="7BA4790B" w14:textId="77777777" w:rsidR="00AF0052" w:rsidRDefault="00AF0052" w:rsidP="00AF0052">
      <w:r>
        <w:t>Total vehicle waiting time   = 0.00</w:t>
      </w:r>
    </w:p>
    <w:p w14:paraId="6FC4961A" w14:textId="77777777" w:rsidR="00AF0052" w:rsidRDefault="00AF0052" w:rsidP="00AF0052">
      <w:r>
        <w:t>Total customer waiting time  = 35937.99</w:t>
      </w:r>
    </w:p>
    <w:p w14:paraId="63BF4E11" w14:textId="77777777" w:rsidR="00AF0052" w:rsidRDefault="00AF0052" w:rsidP="00AF0052">
      <w:r>
        <w:t>--------------------------------------------------</w:t>
      </w:r>
    </w:p>
    <w:p w14:paraId="3D22CE4C" w14:textId="77777777" w:rsidR="00AF0052" w:rsidRDefault="00AF0052" w:rsidP="00AF0052">
      <w:r>
        <w:t>Ep 34/50 | Reward 6473.80 | Loss 1340008340.08 | Dist 1328.79 | Vehl 5</w:t>
      </w:r>
    </w:p>
    <w:p w14:paraId="7B511791" w14:textId="77777777" w:rsidR="00AF0052" w:rsidRDefault="00AF0052" w:rsidP="00AF0052">
      <w:r>
        <w:t>Vehicle 0: Route=[0, 2, 6, 36, 4, 3, 1, 34, 31, 28, 32, 49, 44, 41, 23, 19, 25, 50, 51, 16, 17, 46, 10, 11, 9, 8, 58, 0], Distance=314.30, RemCap=4.0</w:t>
      </w:r>
    </w:p>
    <w:p w14:paraId="71020D55" w14:textId="77777777" w:rsidR="00AF0052" w:rsidRDefault="00AF0052" w:rsidP="00AF0052">
      <w:r>
        <w:t>Vehicle 1: Route=[0, 45, 70, 56, 24, 65, 12, 39, 69, 74, 60, 62, 55, 35, 27, 29, 30, 54, 75, 0], Distance=295.92, RemCap=181.0</w:t>
      </w:r>
    </w:p>
    <w:p w14:paraId="76C6793A" w14:textId="77777777" w:rsidR="00AF0052" w:rsidRDefault="00AF0052" w:rsidP="00AF0052">
      <w:r>
        <w:t>Vehicle 2: Route=[0, 57, 18, 22, 26, 61, 42, 40, 13, 80, 59, 47, 71, 48, 67, 72, 0], Distance=267.67, RemCap=245.0</w:t>
      </w:r>
    </w:p>
    <w:p w14:paraId="37258FF2" w14:textId="77777777" w:rsidR="00AF0052" w:rsidRDefault="00AF0052" w:rsidP="00AF0052">
      <w:r>
        <w:t>Vehicle 3: Route=[0, 64, 33, 79, 38, 68, 7, 43, 53, 73, 15, 77, 0], Distance=223.07, RemCap=310.0</w:t>
      </w:r>
    </w:p>
    <w:p w14:paraId="371003B7" w14:textId="77777777" w:rsidR="00AF0052" w:rsidRDefault="00AF0052" w:rsidP="00AF0052">
      <w:r>
        <w:t>Vehicle 4: Route=[0, 63, 37, 76, 5, 66, 52, 21, 20, 14, 78, 0], Distance=227.83, RemCap=327.0</w:t>
      </w:r>
    </w:p>
    <w:p w14:paraId="7C6B6449" w14:textId="77777777" w:rsidR="00AF0052" w:rsidRDefault="00AF0052" w:rsidP="00AF0052">
      <w:r>
        <w:t>Total vehicle waiting time   = 0.00</w:t>
      </w:r>
    </w:p>
    <w:p w14:paraId="3EF3386F" w14:textId="77777777" w:rsidR="00AF0052" w:rsidRDefault="00AF0052" w:rsidP="00AF0052">
      <w:r>
        <w:t>Total customer waiting time  = 28692.80</w:t>
      </w:r>
    </w:p>
    <w:p w14:paraId="13C8D42B" w14:textId="77777777" w:rsidR="00AF0052" w:rsidRDefault="00AF0052" w:rsidP="00AF0052">
      <w:r>
        <w:t>--------------------------------------------------</w:t>
      </w:r>
    </w:p>
    <w:p w14:paraId="1A8020EF" w14:textId="77777777" w:rsidR="00AF0052" w:rsidRDefault="00AF0052" w:rsidP="00AF0052">
      <w:r>
        <w:t>Ep 35/50 | Reward 6106.96 | Loss 1139544706.72 | Dist 1350.77 | Vehl 5</w:t>
      </w:r>
    </w:p>
    <w:p w14:paraId="407C23DA" w14:textId="77777777" w:rsidR="00AF0052" w:rsidRDefault="00AF0052" w:rsidP="00AF0052">
      <w:r>
        <w:t>Vehicle 0: Route=[0, 53, 54, 44, 29, 28, 34, 33, 1, 37, 48, 58, 60, 8, 9, 38, 10, 59, 17, 40, 13, 12, 42, 41, 26, 21, 20, 24, 25, 50, 0], Distance=343.33, RemCap=7.0</w:t>
      </w:r>
    </w:p>
    <w:p w14:paraId="7578306B" w14:textId="77777777" w:rsidR="00AF0052" w:rsidRDefault="00AF0052" w:rsidP="00AF0052">
      <w:r>
        <w:t>Vehicle 1: Route=[0, 79, 2, 63, 4, 3, 31, 23, 61, 14, 15, 77, 46, 43, 68, 11, 75, 0], Distance=266.30, RemCap=213.0</w:t>
      </w:r>
    </w:p>
    <w:p w14:paraId="1EE66AFD" w14:textId="77777777" w:rsidR="00AF0052" w:rsidRDefault="00AF0052" w:rsidP="00AF0052">
      <w:r>
        <w:lastRenderedPageBreak/>
        <w:t>Vehicle 2: Route=[0, 49, 32, 30, 27, 36, 5, 62, 78, 80, 51, 45, 70, 65, 0], Distance=256.00, RemCap=277.0</w:t>
      </w:r>
    </w:p>
    <w:p w14:paraId="08A337F7" w14:textId="77777777" w:rsidR="00AF0052" w:rsidRDefault="00AF0052" w:rsidP="00AF0052">
      <w:r>
        <w:t>Vehicle 3: Route=[0, 52, 7, 66, 35, 64, 57, 56, 19, 22, 73, 69, 0], Distance=235.52, RemCap=287.0</w:t>
      </w:r>
    </w:p>
    <w:p w14:paraId="78A6C037" w14:textId="77777777" w:rsidR="00AF0052" w:rsidRDefault="00AF0052" w:rsidP="00AF0052">
      <w:r>
        <w:t>Vehicle 4: Route=[0, 55, 76, 6, 67, 72, 74, 47, 16, 39, 18, 71, 0], Distance=249.63, RemCap=283.0</w:t>
      </w:r>
    </w:p>
    <w:p w14:paraId="3028F4BE" w14:textId="77777777" w:rsidR="00AF0052" w:rsidRDefault="00AF0052" w:rsidP="00AF0052">
      <w:r>
        <w:t>Total vehicle waiting time   = 0.00</w:t>
      </w:r>
    </w:p>
    <w:p w14:paraId="2E41F31E" w14:textId="77777777" w:rsidR="00AF0052" w:rsidRDefault="00AF0052" w:rsidP="00AF0052">
      <w:r>
        <w:t>Total customer waiting time  = 31837.40</w:t>
      </w:r>
    </w:p>
    <w:p w14:paraId="3318946D" w14:textId="77777777" w:rsidR="00AF0052" w:rsidRDefault="00AF0052" w:rsidP="00AF0052">
      <w:r>
        <w:t>--------------------------------------------------</w:t>
      </w:r>
    </w:p>
    <w:p w14:paraId="5102DADC" w14:textId="77777777" w:rsidR="00AF0052" w:rsidRDefault="00AF0052" w:rsidP="00AF0052">
      <w:r>
        <w:t>Ep 36/50 | Reward 5841.89 | Loss 1030175975.56 | Dist 1329.18 | Vehl 5</w:t>
      </w:r>
    </w:p>
    <w:p w14:paraId="75930BC6" w14:textId="77777777" w:rsidR="00AF0052" w:rsidRDefault="00AF0052" w:rsidP="00AF0052">
      <w:r>
        <w:t>Vehicle 0: Route=[0, 43, 47, 59, 46, 16, 14, 51, 42, 50, 25, 24, 22, 20, 21, 23, 26, 56, 57, 29, 34, 49, 1, 4, 2, 5, 48, 38, 10, 8, 66, 0], Distance=339.11, RemCap=2.0</w:t>
      </w:r>
    </w:p>
    <w:p w14:paraId="2537B3AD" w14:textId="77777777" w:rsidR="00AF0052" w:rsidRDefault="00AF0052" w:rsidP="00AF0052">
      <w:r>
        <w:t>Vehicle 1: Route=[0, 70, 44, 27, 30, 33, 55, 37, 60, 9, 75, 71, 80, 77, 69, 12, 40, 73, 0], Distance=258.93, RemCap=252.0</w:t>
      </w:r>
    </w:p>
    <w:p w14:paraId="64F4BA5A" w14:textId="77777777" w:rsidR="00AF0052" w:rsidRDefault="00AF0052" w:rsidP="00AF0052">
      <w:r>
        <w:t>Vehicle 2: Route=[0, 53, 17, 39, 65, 18, 19, 28, 35, 54, 36, 68, 74, 78, 72, 0], Distance=311.96, RemCap=212.0</w:t>
      </w:r>
    </w:p>
    <w:p w14:paraId="1B9E0BFA" w14:textId="77777777" w:rsidR="00AF0052" w:rsidRDefault="00AF0052" w:rsidP="00AF0052">
      <w:r>
        <w:t>Vehicle 3: Route=[0, 52, 45, 15, 67, 11, 58, 76, 63, 3, 31, 64, 0], Distance=204.68, RemCap=290.0</w:t>
      </w:r>
    </w:p>
    <w:p w14:paraId="193E4446" w14:textId="77777777" w:rsidR="00AF0052" w:rsidRDefault="00AF0052" w:rsidP="00AF0052">
      <w:r>
        <w:t>Vehicle 4: Route=[0, 32, 41, 61, 13, 7, 79, 6, 62, 0], Distance=214.49, RemCap=311.0</w:t>
      </w:r>
    </w:p>
    <w:p w14:paraId="04CDEBBA" w14:textId="77777777" w:rsidR="00AF0052" w:rsidRDefault="00AF0052" w:rsidP="00AF0052">
      <w:r>
        <w:t>Total vehicle waiting time   = 0.00</w:t>
      </w:r>
    </w:p>
    <w:p w14:paraId="6AD8FE2F" w14:textId="77777777" w:rsidR="00AF0052" w:rsidRDefault="00AF0052" w:rsidP="00AF0052">
      <w:r>
        <w:t>Total customer waiting time  = 31470.86</w:t>
      </w:r>
    </w:p>
    <w:p w14:paraId="219C3315" w14:textId="77777777" w:rsidR="00AF0052" w:rsidRDefault="00AF0052" w:rsidP="00AF0052">
      <w:r>
        <w:t>--------------------------------------------------</w:t>
      </w:r>
    </w:p>
    <w:p w14:paraId="00607696" w14:textId="77777777" w:rsidR="00AF0052" w:rsidRDefault="00AF0052" w:rsidP="00AF0052">
      <w:r>
        <w:t>Ep 37/50 | Reward 5787.33 | Loss 989584746.97 | Dist 1358.21 | Vehl 5</w:t>
      </w:r>
    </w:p>
    <w:p w14:paraId="0FB216B0" w14:textId="77777777" w:rsidR="00AF0052" w:rsidRDefault="00AF0052" w:rsidP="00AF0052">
      <w:r>
        <w:t>Vehicle 0: Route=[0, 51, 23, 19, 20, 22, 24, 50, 42, 14, 16, 15, 43, 47, 8, 38, 58, 6, 5, 2, 37, 36, 1, 34, 28, 27, 29, 54, 55, 48, 75, 0], Distance=349.43, RemCap=5.0</w:t>
      </w:r>
    </w:p>
    <w:p w14:paraId="3E1D0846" w14:textId="77777777" w:rsidR="00AF0052" w:rsidRDefault="00AF0052" w:rsidP="00AF0052">
      <w:r>
        <w:t>Vehicle 1: Route=[0, 64, 30, 33, 35, 3, 9, 68, 78, 69, 39, 12, 13, 40, 41, 61, 71, 0], Distance=250.57, RemCap=202.0</w:t>
      </w:r>
    </w:p>
    <w:p w14:paraId="7AD33F52" w14:textId="77777777" w:rsidR="00AF0052" w:rsidRDefault="00AF0052" w:rsidP="00AF0052">
      <w:r>
        <w:t>Vehicle 2: Route=[0, 45, 25, 18, 70, 31, 4, 63, 62, 11, 7, 46, 72, 0], Distance=275.36, RemCap=229.0</w:t>
      </w:r>
    </w:p>
    <w:p w14:paraId="153133AA" w14:textId="77777777" w:rsidR="00AF0052" w:rsidRDefault="00AF0052" w:rsidP="00AF0052">
      <w:r>
        <w:t>Vehicle 3: Route=[0, 66, 52, 67, 10, 59, 80, 17, 44, 32, 57, 73, 0], Distance=225.18, RemCap=321.0</w:t>
      </w:r>
    </w:p>
    <w:p w14:paraId="1B97B270" w14:textId="77777777" w:rsidR="00AF0052" w:rsidRDefault="00AF0052" w:rsidP="00AF0052">
      <w:r>
        <w:lastRenderedPageBreak/>
        <w:t>Vehicle 4: Route=[0, 53, 65, 26, 21, 56, 49, 79, 76, 60, 74, 77, 0], Distance=257.68, RemCap=310.0</w:t>
      </w:r>
    </w:p>
    <w:p w14:paraId="25A53693" w14:textId="77777777" w:rsidR="00AF0052" w:rsidRDefault="00AF0052" w:rsidP="00AF0052">
      <w:r>
        <w:t>Total vehicle waiting time   = 0.00</w:t>
      </w:r>
    </w:p>
    <w:p w14:paraId="4E2B6E9B" w14:textId="77777777" w:rsidR="00AF0052" w:rsidRDefault="00AF0052" w:rsidP="00AF0052">
      <w:r>
        <w:t>Total customer waiting time  = 31867.82</w:t>
      </w:r>
    </w:p>
    <w:p w14:paraId="733F1BE7" w14:textId="77777777" w:rsidR="00AF0052" w:rsidRDefault="00AF0052" w:rsidP="00AF0052">
      <w:r>
        <w:t>--------------------------------------------------</w:t>
      </w:r>
    </w:p>
    <w:p w14:paraId="571E66D3" w14:textId="77777777" w:rsidR="00AF0052" w:rsidRDefault="00AF0052" w:rsidP="00AF0052">
      <w:r>
        <w:t>Ep 38/50 | Reward 6183.71 | Loss 1163579170.09 | Dist 1315.02 | Vehl 5</w:t>
      </w:r>
    </w:p>
    <w:p w14:paraId="445B9ADF" w14:textId="77777777" w:rsidR="00AF0052" w:rsidRDefault="00AF0052" w:rsidP="00AF0052">
      <w:r>
        <w:t>Vehicle 0: Route=[0, 53, 45, 42, 50, 25, 24, 22, 18, 23, 26, 56, 44, 32, 30, 29, 28, 35, 49, 1, 4, 37, 5, 48, 58, 10, 16, 14, 40, 12, 77, 0], Distance=345.80, RemCap=2.0</w:t>
      </w:r>
    </w:p>
    <w:p w14:paraId="09513E46" w14:textId="77777777" w:rsidR="00AF0052" w:rsidRDefault="00AF0052" w:rsidP="00AF0052">
      <w:r>
        <w:t>Vehicle 1: Route=[0, 66, 75, 9, 67, 47, 17, 61, 70, 20, 19, 31, 55, 79, 3, 36, 63, 0], Distance=281.59, RemCap=238.0</w:t>
      </w:r>
    </w:p>
    <w:p w14:paraId="0CCEAE11" w14:textId="77777777" w:rsidR="00AF0052" w:rsidRDefault="00AF0052" w:rsidP="00AF0052">
      <w:r>
        <w:t>Vehicle 2: Route=[0, 51, 73, 41, 57, 27, 2, 76, 6, 62, 60, 71, 46, 59, 15, 69, 0], Distance=280.24, RemCap=196.0</w:t>
      </w:r>
    </w:p>
    <w:p w14:paraId="6FF88336" w14:textId="77777777" w:rsidR="00AF0052" w:rsidRDefault="00AF0052" w:rsidP="00AF0052">
      <w:r>
        <w:t>Vehicle 3: Route=[0, 33, 34, 64, 21, 39, 13, 43, 68, 11, 72, 80, 78, 0], Distance=256.58, RemCap=279.0</w:t>
      </w:r>
    </w:p>
    <w:p w14:paraId="2BCEA1EF" w14:textId="77777777" w:rsidR="00AF0052" w:rsidRDefault="00AF0052" w:rsidP="00AF0052">
      <w:r>
        <w:t>Vehicle 4: Route=[0, 54, 65, 52, 8, 38, 7, 74, 0], Distance=150.81, RemCap=352.0</w:t>
      </w:r>
    </w:p>
    <w:p w14:paraId="31271648" w14:textId="77777777" w:rsidR="00AF0052" w:rsidRDefault="00AF0052" w:rsidP="00AF0052">
      <w:r>
        <w:t>Total vehicle waiting time   = 0.00</w:t>
      </w:r>
    </w:p>
    <w:p w14:paraId="438E946F" w14:textId="77777777" w:rsidR="00AF0052" w:rsidRDefault="00AF0052" w:rsidP="00AF0052">
      <w:r>
        <w:t>Total customer waiting time  = 30310.80</w:t>
      </w:r>
    </w:p>
    <w:p w14:paraId="4FE13CB7" w14:textId="77777777" w:rsidR="00AF0052" w:rsidRDefault="00AF0052" w:rsidP="00AF0052">
      <w:r>
        <w:t>--------------------------------------------------</w:t>
      </w:r>
    </w:p>
    <w:p w14:paraId="0EE322E2" w14:textId="77777777" w:rsidR="00AF0052" w:rsidRDefault="00AF0052" w:rsidP="00AF0052">
      <w:r>
        <w:t>Ep 39/50 | Reward 6107.05 | Loss 1194557902.21 | Dist 1285.70 | Vehl 5</w:t>
      </w:r>
    </w:p>
    <w:p w14:paraId="3ABDE8E1" w14:textId="77777777" w:rsidR="00AF0052" w:rsidRDefault="00AF0052" w:rsidP="00AF0052">
      <w:r>
        <w:t>Vehicle 0: Route=[0, 54, 55, 5, 58, 60, 11, 38, 8, 7, 52, 45, 14, 17, 13, 39, 42, 25, 24, 22, 20, 18, 21, 26, 44, 49, 32, 30, 27, 29, 0], Distance=310.63, RemCap=5.0</w:t>
      </w:r>
    </w:p>
    <w:p w14:paraId="229BE318" w14:textId="77777777" w:rsidR="00AF0052" w:rsidRDefault="00AF0052" w:rsidP="00AF0052">
      <w:r>
        <w:t>Vehicle 1: Route=[0, 56, 41, 51, 40, 12, 15, 77, 78, 47, 72, 71, 66, 2, 3, 34, 35, 64, 0], Distance=260.26, RemCap=201.0</w:t>
      </w:r>
    </w:p>
    <w:p w14:paraId="5163E403" w14:textId="77777777" w:rsidR="00AF0052" w:rsidRDefault="00AF0052" w:rsidP="00AF0052">
      <w:r>
        <w:t>Vehicle 2: Route=[0, 33, 31, 4, 36, 63, 37, 62, 9, 80, 69, 16, 50, 73, 70, 0], Distance=223.32, RemCap=229.0</w:t>
      </w:r>
    </w:p>
    <w:p w14:paraId="002F2E32" w14:textId="77777777" w:rsidR="00AF0052" w:rsidRDefault="00AF0052" w:rsidP="00AF0052">
      <w:r>
        <w:t>Vehicle 3: Route=[0, 19, 23, 43, 75, 79, 1, 6, 48, 10, 67, 68, 0], Distance=235.94, RemCap=299.0</w:t>
      </w:r>
    </w:p>
    <w:p w14:paraId="2D0BE53E" w14:textId="77777777" w:rsidR="00AF0052" w:rsidRDefault="00AF0052" w:rsidP="00AF0052">
      <w:r>
        <w:t>Vehicle 4: Route=[0, 74, 59, 46, 53, 65, 61, 57, 28, 76, 0], Distance=255.55, RemCap=333.0</w:t>
      </w:r>
    </w:p>
    <w:p w14:paraId="3C665464" w14:textId="77777777" w:rsidR="00AF0052" w:rsidRDefault="00AF0052" w:rsidP="00AF0052">
      <w:r>
        <w:t>Total vehicle waiting time   = 0.00</w:t>
      </w:r>
    </w:p>
    <w:p w14:paraId="3CC05286" w14:textId="77777777" w:rsidR="00AF0052" w:rsidRDefault="00AF0052" w:rsidP="00AF0052">
      <w:r>
        <w:t>Total customer waiting time  = 32872.15</w:t>
      </w:r>
    </w:p>
    <w:p w14:paraId="392AC27C" w14:textId="77777777" w:rsidR="00AF0052" w:rsidRDefault="00AF0052" w:rsidP="00AF0052">
      <w:r>
        <w:lastRenderedPageBreak/>
        <w:t>--------------------------------------------------</w:t>
      </w:r>
    </w:p>
    <w:p w14:paraId="3873E6CA" w14:textId="77777777" w:rsidR="00AF0052" w:rsidRDefault="00AF0052" w:rsidP="00AF0052">
      <w:r>
        <w:t>Ep 40/50 | Reward 6020.14 | Loss 1087528241.22 | Dist 1404.92 | Vehl 5</w:t>
      </w:r>
    </w:p>
    <w:p w14:paraId="5169A1C2" w14:textId="77777777" w:rsidR="00AF0052" w:rsidRDefault="00AF0052" w:rsidP="00AF0052">
      <w:r>
        <w:t>Vehicle 0: Route=[0, 41, 26, 23, 19, 56, 29, 28, 30, 33, 34, 4, 37, 6, 48, 9, 38, 10, 47, 39, 12, 40, 16, 51, 52, 46, 43, 7, 0], Distance=335.14, RemCap=1.0</w:t>
      </w:r>
    </w:p>
    <w:p w14:paraId="5C6F692A" w14:textId="77777777" w:rsidR="00AF0052" w:rsidRDefault="00AF0052" w:rsidP="00AF0052">
      <w:r>
        <w:t>Vehicle 1: Route=[0, 55, 35, 31, 64, 18, 22, 50, 14, 53, 71, 72, 67, 68, 8, 11, 60, 76, 62, 0], Distance=287.75, RemCap=143.0</w:t>
      </w:r>
    </w:p>
    <w:p w14:paraId="39225A5B" w14:textId="77777777" w:rsidR="00AF0052" w:rsidRDefault="00AF0052" w:rsidP="00AF0052">
      <w:r>
        <w:t>Vehicle 2: Route=[0, 54, 79, 74, 59, 78, 42, 25, 24, 61, 32, 1, 63, 0], Distance=259.51, RemCap=285.0</w:t>
      </w:r>
    </w:p>
    <w:p w14:paraId="75F136B0" w14:textId="77777777" w:rsidR="00AF0052" w:rsidRDefault="00AF0052" w:rsidP="00AF0052">
      <w:r>
        <w:t>Vehicle 3: Route=[0, 58, 5, 36, 2, 44, 21, 65, 13, 15, 69, 80, 73, 0], Distance=255.73, RemCap=272.0</w:t>
      </w:r>
    </w:p>
    <w:p w14:paraId="41CBF1C7" w14:textId="77777777" w:rsidR="00AF0052" w:rsidRDefault="00AF0052" w:rsidP="00AF0052">
      <w:r>
        <w:t>Vehicle 4: Route=[0, 66, 75, 3, 49, 27, 57, 20, 70, 45, 17, 77, 0], Distance=266.79, RemCap=366.0</w:t>
      </w:r>
    </w:p>
    <w:p w14:paraId="4807323D" w14:textId="77777777" w:rsidR="00AF0052" w:rsidRDefault="00AF0052" w:rsidP="00AF0052">
      <w:r>
        <w:t>Total vehicle waiting time   = 0.00</w:t>
      </w:r>
    </w:p>
    <w:p w14:paraId="571F2AEC" w14:textId="77777777" w:rsidR="00AF0052" w:rsidRDefault="00AF0052" w:rsidP="00AF0052">
      <w:r>
        <w:t>Total customer waiting time  = 33061.61</w:t>
      </w:r>
    </w:p>
    <w:p w14:paraId="61BE74A0" w14:textId="77777777" w:rsidR="00AF0052" w:rsidRDefault="00AF0052" w:rsidP="00AF0052">
      <w:r>
        <w:t>--------------------------------------------------</w:t>
      </w:r>
    </w:p>
    <w:p w14:paraId="628D169C" w14:textId="77777777" w:rsidR="00AF0052" w:rsidRDefault="00AF0052" w:rsidP="00AF0052">
      <w:r>
        <w:t>Ep 41/50 | Reward 5971.79 | Loss 1064118407.47 | Dist 1387.78 | Vehl 5</w:t>
      </w:r>
    </w:p>
    <w:p w14:paraId="59A93B82" w14:textId="77777777" w:rsidR="00AF0052" w:rsidRDefault="00AF0052" w:rsidP="00AF0052">
      <w:r>
        <w:t>Vehicle 0: Route=[0, 7, 10, 9, 60, 58, 6, 5, 37, 36, 3, 1, 2, 34, 31, 28, 27, 30, 19, 21, 22, 25, 41, 50, 42, 17, 39, 13, 0], Distance=299.86, RemCap=3.0</w:t>
      </w:r>
    </w:p>
    <w:p w14:paraId="4C5CC617" w14:textId="77777777" w:rsidR="00AF0052" w:rsidRDefault="00AF0052" w:rsidP="00AF0052">
      <w:r>
        <w:t>Vehicle 1: Route=[0, 45, 73, 23, 20, 65, 12, 15, 69, 16, 51, 47, 72, 48, 55, 33, 79, 75, 0], Distance=284.56, RemCap=185.0</w:t>
      </w:r>
    </w:p>
    <w:p w14:paraId="1E282E5C" w14:textId="77777777" w:rsidR="00AF0052" w:rsidRDefault="00AF0052" w:rsidP="00AF0052">
      <w:r>
        <w:t>Vehicle 2: Route=[0, 66, 8, 67, 11, 62, 4, 35, 29, 18, 61, 14, 46, 78, 59, 80, 0], Distance=302.99, RemCap=233.0</w:t>
      </w:r>
    </w:p>
    <w:p w14:paraId="06873646" w14:textId="77777777" w:rsidR="00AF0052" w:rsidRDefault="00AF0052" w:rsidP="00AF0052">
      <w:r>
        <w:t>Vehicle 3: Route=[0, 40, 26, 70, 44, 64, 32, 49, 54, 63, 38, 71, 0], Distance=245.25, RemCap=290.0</w:t>
      </w:r>
    </w:p>
    <w:p w14:paraId="0C39CD69" w14:textId="77777777" w:rsidR="00AF0052" w:rsidRDefault="00AF0052" w:rsidP="00AF0052">
      <w:r>
        <w:t>Vehicle 4: Route=[0, 76, 57, 56, 24, 53, 52, 43, 77, 68, 74, 0], Distance=255.12, RemCap=356.0</w:t>
      </w:r>
    </w:p>
    <w:p w14:paraId="2089EE8B" w14:textId="77777777" w:rsidR="00AF0052" w:rsidRDefault="00AF0052" w:rsidP="00AF0052">
      <w:r>
        <w:t>Total vehicle waiting time   = 0.00</w:t>
      </w:r>
    </w:p>
    <w:p w14:paraId="66910337" w14:textId="77777777" w:rsidR="00AF0052" w:rsidRDefault="00AF0052" w:rsidP="00AF0052">
      <w:r>
        <w:t>Total customer waiting time  = 33201.06</w:t>
      </w:r>
    </w:p>
    <w:p w14:paraId="64354213" w14:textId="77777777" w:rsidR="00AF0052" w:rsidRDefault="00AF0052" w:rsidP="00AF0052">
      <w:r>
        <w:t>--------------------------------------------------</w:t>
      </w:r>
    </w:p>
    <w:p w14:paraId="6A34BEB9" w14:textId="77777777" w:rsidR="00AF0052" w:rsidRDefault="00AF0052" w:rsidP="00AF0052">
      <w:r>
        <w:t>Ep 42/50 | Reward 5581.65 | Loss 910739864.52 | Dist 1325.07 | Vehl 5</w:t>
      </w:r>
    </w:p>
    <w:p w14:paraId="0485A7A9" w14:textId="77777777" w:rsidR="00AF0052" w:rsidRDefault="00AF0052" w:rsidP="00AF0052">
      <w:r>
        <w:lastRenderedPageBreak/>
        <w:t>Vehicle 0: Route=[0, 53, 52, 43, 2, 36, 4, 37, 6, 48, 60, 38, 11, 47, 59, 39, 40, 51, 42, 22, 18, 21, 23, 26, 56, 44, 57, 28, 34, 35, 0], Distance=356.75, RemCap=2.0</w:t>
      </w:r>
    </w:p>
    <w:p w14:paraId="167DB9D1" w14:textId="77777777" w:rsidR="00AF0052" w:rsidRDefault="00AF0052" w:rsidP="00AF0052">
      <w:r>
        <w:t>Vehicle 1: Route=[0, 66, 75, 58, 8, 10, 67, 7, 71, 77, 15, 20, 24, 61, 70, 49, 32, 30, 3, 76, 0], Distance=310.44, RemCap=250.0</w:t>
      </w:r>
    </w:p>
    <w:p w14:paraId="704E3BF9" w14:textId="77777777" w:rsidR="00AF0052" w:rsidRDefault="00AF0052" w:rsidP="00AF0052">
      <w:r>
        <w:t>Vehicle 2: Route=[0, 45, 16, 65, 41, 19, 27, 1, 5, 62, 9, 68, 79, 0], Distance=256.41, RemCap=204.0</w:t>
      </w:r>
    </w:p>
    <w:p w14:paraId="045FB061" w14:textId="77777777" w:rsidR="00AF0052" w:rsidRDefault="00AF0052" w:rsidP="00AF0052">
      <w:r>
        <w:t>Vehicle 3: Route=[0, 54, 33, 64, 29, 50, 13, 12, 69, 78, 80, 74, 72, 0], Distance=199.91, RemCap=275.0</w:t>
      </w:r>
    </w:p>
    <w:p w14:paraId="65FE2286" w14:textId="77777777" w:rsidR="00AF0052" w:rsidRDefault="00AF0052" w:rsidP="00AF0052">
      <w:r>
        <w:t>Vehicle 4: Route=[0, 46, 17, 14, 73, 25, 31, 55, 63, 0], Distance=201.56, RemCap=336.0</w:t>
      </w:r>
    </w:p>
    <w:p w14:paraId="617F4BBD" w14:textId="77777777" w:rsidR="00AF0052" w:rsidRDefault="00AF0052" w:rsidP="00AF0052">
      <w:r>
        <w:t>Total vehicle waiting time   = 0.00</w:t>
      </w:r>
    </w:p>
    <w:p w14:paraId="6B89826D" w14:textId="77777777" w:rsidR="00AF0052" w:rsidRDefault="00AF0052" w:rsidP="00AF0052">
      <w:r>
        <w:t>Total customer waiting time  = 34725.98</w:t>
      </w:r>
    </w:p>
    <w:p w14:paraId="155D779A" w14:textId="77777777" w:rsidR="00AF0052" w:rsidRDefault="00AF0052" w:rsidP="00AF0052">
      <w:r>
        <w:t>--------------------------------------------------</w:t>
      </w:r>
    </w:p>
    <w:p w14:paraId="3DC206EB" w14:textId="77777777" w:rsidR="00AF0052" w:rsidRDefault="00AF0052" w:rsidP="00AF0052">
      <w:r>
        <w:t>Ep 43/50 | Reward 5924.84 | Loss 1035686674.24 | Dist 1323.50 | Vehl 5</w:t>
      </w:r>
    </w:p>
    <w:p w14:paraId="57903325" w14:textId="77777777" w:rsidR="00AF0052" w:rsidRDefault="00AF0052" w:rsidP="00AF0052">
      <w:r>
        <w:t>Vehicle 0: Route=[0, 53, 51, 14, 40, 13, 17, 46, 59, 47, 10, 11, 8, 6, 2, 37, 4, 3, 33, 28, 27, 44, 23, 21, 19, 22, 24, 26, 61, 0], Distance=318.52, RemCap=0.0</w:t>
      </w:r>
    </w:p>
    <w:p w14:paraId="5207011C" w14:textId="77777777" w:rsidR="00AF0052" w:rsidRDefault="00AF0052" w:rsidP="00AF0052">
      <w:r>
        <w:t>Vehicle 1: Route=[0, 52, 77, 69, 15, 50, 20, 30, 49, 79, 75, 7, 9, 58, 76, 36, 1, 63, 0], Distance=292.00, RemCap=256.0</w:t>
      </w:r>
    </w:p>
    <w:p w14:paraId="71C273DF" w14:textId="77777777" w:rsidR="00AF0052" w:rsidRDefault="00AF0052" w:rsidP="00AF0052">
      <w:r>
        <w:t>Vehicle 2: Route=[0, 73, 56, 32, 29, 31, 35, 5, 48, 66, 68, 67, 43, 78, 0], Distance=245.31, RemCap=251.0</w:t>
      </w:r>
    </w:p>
    <w:p w14:paraId="4BE43702" w14:textId="77777777" w:rsidR="00AF0052" w:rsidRDefault="00AF0052" w:rsidP="00AF0052">
      <w:r>
        <w:t>Vehicle 3: Route=[0, 55, 34, 64, 70, 25, 45, 16, 39, 80, 74, 38, 72, 0], Distance=244.89, RemCap=291.0</w:t>
      </w:r>
    </w:p>
    <w:p w14:paraId="0D1F3174" w14:textId="77777777" w:rsidR="00AF0052" w:rsidRDefault="00AF0052" w:rsidP="00AF0052">
      <w:r>
        <w:t>Vehicle 4: Route=[0, 54, 57, 18, 41, 42, 65, 12, 71, 60, 62, 0], Distance=222.79, RemCap=269.0</w:t>
      </w:r>
    </w:p>
    <w:p w14:paraId="00B8EDEF" w14:textId="77777777" w:rsidR="00AF0052" w:rsidRDefault="00AF0052" w:rsidP="00AF0052">
      <w:r>
        <w:t>Total vehicle waiting time   = 0.00</w:t>
      </w:r>
    </w:p>
    <w:p w14:paraId="518CA58B" w14:textId="77777777" w:rsidR="00AF0052" w:rsidRDefault="00AF0052" w:rsidP="00AF0052">
      <w:r>
        <w:t>Total customer waiting time  = 34542.32</w:t>
      </w:r>
    </w:p>
    <w:p w14:paraId="1BB7966C" w14:textId="77777777" w:rsidR="00AF0052" w:rsidRDefault="00AF0052" w:rsidP="00AF0052">
      <w:r>
        <w:t>--------------------------------------------------</w:t>
      </w:r>
    </w:p>
    <w:p w14:paraId="6D1272C4" w14:textId="77777777" w:rsidR="00AF0052" w:rsidRDefault="00AF0052" w:rsidP="00AF0052">
      <w:r>
        <w:t>Ep 44/50 | Reward 6070.68 | Loss 1132937357.22 | Dist 1353.44 | Vehl 5</w:t>
      </w:r>
    </w:p>
    <w:p w14:paraId="77C9B89E" w14:textId="77777777" w:rsidR="00AF0052" w:rsidRDefault="00AF0052" w:rsidP="00AF0052">
      <w:r>
        <w:t>Vehicle 0: Route=[0, 44, 57, 32, 33, 54, 55, 3, 4, 5, 6, 60, 10, 59, 43, 52, 45, 14, 17, 15, 13, 50, 24, 22, 18, 19, 23, 26, 41, 61, 0], Distance=344.64, RemCap=2.0</w:t>
      </w:r>
    </w:p>
    <w:p w14:paraId="10BC8980" w14:textId="77777777" w:rsidR="00AF0052" w:rsidRDefault="00AF0052" w:rsidP="00AF0052">
      <w:r>
        <w:t>Vehicle 1: Route=[0, 53, 71, 75, 8, 67, 38, 11, 58, 79, 1, 35, 28, 29, 70, 42, 40, 77, 0], Distance=278.67, RemCap=248.0</w:t>
      </w:r>
    </w:p>
    <w:p w14:paraId="2BF3AFF8" w14:textId="77777777" w:rsidR="00AF0052" w:rsidRDefault="00AF0052" w:rsidP="00AF0052">
      <w:r>
        <w:lastRenderedPageBreak/>
        <w:t>Vehicle 2: Route=[0, 25, 21, 31, 49, 36, 63, 9, 68, 74, 0], Distance=217.53, RemCap=321.0</w:t>
      </w:r>
    </w:p>
    <w:p w14:paraId="3EB286F9" w14:textId="77777777" w:rsidR="00AF0052" w:rsidRDefault="00AF0052" w:rsidP="00AF0052">
      <w:r>
        <w:t>Vehicle 3: Route=[0, 27, 56, 51, 12, 78, 80, 47, 7, 48, 62, 76, 37, 66, 0], Distance=243.88, RemCap=258.0</w:t>
      </w:r>
    </w:p>
    <w:p w14:paraId="61F0DC0A" w14:textId="77777777" w:rsidR="00AF0052" w:rsidRDefault="00AF0052" w:rsidP="00AF0052">
      <w:r>
        <w:t>Vehicle 4: Route=[0, 64, 30, 34, 2, 72, 46, 16, 69, 39, 73, 20, 65, 0], Distance=268.71, RemCap=238.0</w:t>
      </w:r>
    </w:p>
    <w:p w14:paraId="703666D0" w14:textId="77777777" w:rsidR="00AF0052" w:rsidRDefault="00AF0052" w:rsidP="00AF0052">
      <w:r>
        <w:t>Total vehicle waiting time   = 0.00</w:t>
      </w:r>
    </w:p>
    <w:p w14:paraId="72132B13" w14:textId="77777777" w:rsidR="00AF0052" w:rsidRDefault="00AF0052" w:rsidP="00AF0052">
      <w:r>
        <w:t>Total customer waiting time  = 32868.32</w:t>
      </w:r>
    </w:p>
    <w:p w14:paraId="64687F4C" w14:textId="77777777" w:rsidR="00AF0052" w:rsidRDefault="00AF0052" w:rsidP="00AF0052">
      <w:r>
        <w:t>--------------------------------------------------</w:t>
      </w:r>
    </w:p>
    <w:p w14:paraId="17E86925" w14:textId="77777777" w:rsidR="00AF0052" w:rsidRDefault="00AF0052" w:rsidP="00AF0052">
      <w:r>
        <w:t>Ep 45/50 | Reward 5894.88 | Loss 1023621484.87 | Dist 1379.05 | Vehl 5</w:t>
      </w:r>
    </w:p>
    <w:p w14:paraId="4A165E72" w14:textId="77777777" w:rsidR="00AF0052" w:rsidRDefault="00AF0052" w:rsidP="00AF0052">
      <w:r>
        <w:t>Vehicle 0: Route=[0, 26, 21, 19, 18, 24, 50, 42, 39, 13, 40, 14, 16, 46, 43, 47, 7, 10, 38, 9, 60, 5, 4, 34, 29, 32, 33, 55, 0], Distance=300.66, RemCap=0.0</w:t>
      </w:r>
    </w:p>
    <w:p w14:paraId="5732297C" w14:textId="77777777" w:rsidR="00AF0052" w:rsidRDefault="00AF0052" w:rsidP="00AF0052">
      <w:r>
        <w:t>Vehicle 1: Route=[0, 52, 12, 25, 41, 44, 57, 35, 49, 79, 3, 62, 58, 48, 75, 72, 80, 78, 0], Distance=322.35, RemCap=260.0</w:t>
      </w:r>
    </w:p>
    <w:p w14:paraId="3A6E4D5E" w14:textId="77777777" w:rsidR="00AF0052" w:rsidRDefault="00AF0052" w:rsidP="00AF0052">
      <w:r>
        <w:t>Vehicle 2: Route=[0, 53, 51, 73, 61, 22, 28, 30, 54, 2, 37, 67, 17, 69, 77, 0], Distance=294.59, RemCap=258.0</w:t>
      </w:r>
    </w:p>
    <w:p w14:paraId="349AE864" w14:textId="77777777" w:rsidR="00AF0052" w:rsidRDefault="00AF0052" w:rsidP="00AF0052">
      <w:r>
        <w:t>Vehicle 3: Route=[0, 45, 23, 27, 1, 36, 63, 76, 6, 11, 74, 68, 0], Distance=213.90, RemCap=261.0</w:t>
      </w:r>
    </w:p>
    <w:p w14:paraId="35D2049E" w14:textId="77777777" w:rsidR="00AF0052" w:rsidRDefault="00AF0052" w:rsidP="00AF0052">
      <w:r>
        <w:t>Vehicle 4: Route=[0, 66, 71, 8, 59, 15, 65, 20, 70, 56, 31, 64, 0], Distance=247.54, RemCap=288.0</w:t>
      </w:r>
    </w:p>
    <w:p w14:paraId="5507F564" w14:textId="77777777" w:rsidR="00AF0052" w:rsidRDefault="00AF0052" w:rsidP="00AF0052">
      <w:r>
        <w:t>Total vehicle waiting time   = 0.00</w:t>
      </w:r>
    </w:p>
    <w:p w14:paraId="2D5DEEEC" w14:textId="77777777" w:rsidR="00AF0052" w:rsidRDefault="00AF0052" w:rsidP="00AF0052">
      <w:r>
        <w:t>Total customer waiting time  = 33014.94</w:t>
      </w:r>
    </w:p>
    <w:p w14:paraId="07A3954D" w14:textId="77777777" w:rsidR="00AF0052" w:rsidRDefault="00AF0052" w:rsidP="00AF0052">
      <w:r>
        <w:t>--------------------------------------------------</w:t>
      </w:r>
    </w:p>
    <w:p w14:paraId="29A35BFA" w14:textId="77777777" w:rsidR="00AF0052" w:rsidRDefault="00AF0052" w:rsidP="00AF0052">
      <w:r>
        <w:t>Ep 46/50 | Reward 5696.98 | Loss 939383118.02 | Dist 1330.38 | Vehl 5</w:t>
      </w:r>
    </w:p>
    <w:p w14:paraId="7B0C57B7" w14:textId="77777777" w:rsidR="00AF0052" w:rsidRDefault="00AF0052" w:rsidP="00AF0052">
      <w:r>
        <w:t>Vehicle 0: Route=[0, 54, 55, 33, 31, 29, 30, 57, 44, 23, 21, 19, 20, 22, 41, 70, 45, 53, 51, 40, 39, 59, 74, 8, 48, 3, 37, 6, 58, 60, 9, 10, 72, 0], Distance=377.49, RemCap=6.0</w:t>
      </w:r>
    </w:p>
    <w:p w14:paraId="238DF5C7" w14:textId="77777777" w:rsidR="00AF0052" w:rsidRDefault="00AF0052" w:rsidP="00AF0052">
      <w:r>
        <w:t>Vehicle 1: Route=[0, 38, 67, 7, 43, 77, 15, 42, 65, 50, 56, 27, 35, 63, 5, 79, 0], Distance=254.05, RemCap=244.0</w:t>
      </w:r>
    </w:p>
    <w:p w14:paraId="181A9528" w14:textId="77777777" w:rsidR="00AF0052" w:rsidRDefault="00AF0052" w:rsidP="00AF0052">
      <w:r>
        <w:t>Vehicle 2: Route=[0, 66, 75, 2, 49, 28, 26, 18, 25, 61, 13, 14, 73, 0], Distance=236.60, RemCap=248.0</w:t>
      </w:r>
    </w:p>
    <w:p w14:paraId="4ED8EC68" w14:textId="77777777" w:rsidR="00AF0052" w:rsidRDefault="00AF0052" w:rsidP="00AF0052">
      <w:r>
        <w:t>Vehicle 3: Route=[0, 32, 64, 36, 76, 11, 68, 47, 71, 46, 17, 12, 69, 0], Distance=217.06, RemCap=253.0</w:t>
      </w:r>
    </w:p>
    <w:p w14:paraId="72F2398E" w14:textId="77777777" w:rsidR="00AF0052" w:rsidRDefault="00AF0052" w:rsidP="00AF0052">
      <w:r>
        <w:lastRenderedPageBreak/>
        <w:t>Vehicle 4: Route=[0, 52, 62, 4, 1, 34, 24, 16, 78, 80, 0], Distance=245.18, RemCap=316.0</w:t>
      </w:r>
    </w:p>
    <w:p w14:paraId="5196EC61" w14:textId="77777777" w:rsidR="00AF0052" w:rsidRDefault="00AF0052" w:rsidP="00AF0052">
      <w:r>
        <w:t>Total vehicle waiting time   = 0.00</w:t>
      </w:r>
    </w:p>
    <w:p w14:paraId="25F71F61" w14:textId="77777777" w:rsidR="00AF0052" w:rsidRDefault="00AF0052" w:rsidP="00AF0052">
      <w:r>
        <w:t>Total customer waiting time  = 33417.30</w:t>
      </w:r>
    </w:p>
    <w:p w14:paraId="147B936C" w14:textId="77777777" w:rsidR="00AF0052" w:rsidRDefault="00AF0052" w:rsidP="00AF0052">
      <w:r>
        <w:t>--------------------------------------------------</w:t>
      </w:r>
    </w:p>
    <w:p w14:paraId="63D35F23" w14:textId="77777777" w:rsidR="00AF0052" w:rsidRDefault="00AF0052" w:rsidP="00AF0052">
      <w:r>
        <w:t>Ep 47/50 | Reward 6063.90 | Loss 1111495070.16 | Dist 1320.02 | Vehl 5</w:t>
      </w:r>
    </w:p>
    <w:p w14:paraId="3EF5B7CD" w14:textId="77777777" w:rsidR="00AF0052" w:rsidRDefault="00AF0052" w:rsidP="00AF0052">
      <w:r>
        <w:t>Vehicle 0: Route=[0, 45, 15, 12, 42, 22, 18, 19, 23, 26, 57, 27, 28, 30, 32, 49, 54, 55, 1, 3, 4, 36, 37, 58, 9, 8, 7, 10, 38, 0], Distance=306.05, RemCap=6.0</w:t>
      </w:r>
    </w:p>
    <w:p w14:paraId="73991780" w14:textId="77777777" w:rsidR="00AF0052" w:rsidRDefault="00AF0052" w:rsidP="00AF0052">
      <w:r>
        <w:t>Vehicle 1: Route=[0, 66, 52, 53, 43, 72, 47, 16, 40, 13, 65, 25, 61, 64, 29, 34, 5, 76, 0], Distance=274.58, RemCap=185.0</w:t>
      </w:r>
    </w:p>
    <w:p w14:paraId="53277625" w14:textId="77777777" w:rsidR="00AF0052" w:rsidRDefault="00AF0052" w:rsidP="00AF0052">
      <w:r>
        <w:t>Vehicle 2: Route=[0, 79, 75, 6, 35, 56, 20, 24, 50, 39, 69, 71, 74, 77, 0], Distance=294.53, RemCap=327.0</w:t>
      </w:r>
    </w:p>
    <w:p w14:paraId="2BEC51F8" w14:textId="77777777" w:rsidR="00AF0052" w:rsidRDefault="00AF0052" w:rsidP="00AF0052">
      <w:r>
        <w:t>Vehicle 3: Route=[0, 44, 33, 63, 48, 11, 67, 59, 78, 46, 17, 14, 73, 70, 0], Distance=220.96, RemCap=271.0</w:t>
      </w:r>
    </w:p>
    <w:p w14:paraId="2411597B" w14:textId="77777777" w:rsidR="00AF0052" w:rsidRDefault="00AF0052" w:rsidP="00AF0052">
      <w:r>
        <w:t>Vehicle 4: Route=[0, 51, 41, 21, 31, 2, 62, 60, 68, 80, 0], Distance=223.91, RemCap=278.0</w:t>
      </w:r>
    </w:p>
    <w:p w14:paraId="48A29AFA" w14:textId="77777777" w:rsidR="00AF0052" w:rsidRDefault="00AF0052" w:rsidP="00AF0052">
      <w:r>
        <w:t>Total vehicle waiting time   = 0.00</w:t>
      </w:r>
    </w:p>
    <w:p w14:paraId="212033C0" w14:textId="77777777" w:rsidR="00AF0052" w:rsidRDefault="00AF0052" w:rsidP="00AF0052">
      <w:r>
        <w:t>Total customer waiting time  = 30042.15</w:t>
      </w:r>
    </w:p>
    <w:p w14:paraId="6B6E18CD" w14:textId="77777777" w:rsidR="00AF0052" w:rsidRDefault="00AF0052" w:rsidP="00AF0052">
      <w:r>
        <w:t>--------------------------------------------------</w:t>
      </w:r>
    </w:p>
    <w:p w14:paraId="79BA5852" w14:textId="77777777" w:rsidR="00AF0052" w:rsidRDefault="00AF0052" w:rsidP="00AF0052">
      <w:r>
        <w:t>Ep 48/50 | Reward 5775.39 | Loss 928586144.24 | Dist 1393.92 | Vehl 5</w:t>
      </w:r>
    </w:p>
    <w:p w14:paraId="7CDB38B2" w14:textId="77777777" w:rsidR="00AF0052" w:rsidRDefault="00AF0052" w:rsidP="00AF0052">
      <w:r>
        <w:t>Vehicle 0: Route=[0, 45, 51, 17, 40, 13, 39, 42, 23, 56, 29, 27, 28, 49, 55, 1, 2, 6, 58, 11, 9, 59, 46, 7, 8, 60, 48, 0], Distance=363.81, RemCap=1.0</w:t>
      </w:r>
    </w:p>
    <w:p w14:paraId="011B0F10" w14:textId="77777777" w:rsidR="00AF0052" w:rsidRDefault="00AF0052" w:rsidP="00AF0052">
      <w:r>
        <w:t>Vehicle 1: Route=[0, 30, 31, 35, 3, 4, 76, 38, 72, 43, 14, 69, 12, 24, 19, 26, 41, 70, 61, 73, 0], Distance=278.18, RemCap=207.0</w:t>
      </w:r>
    </w:p>
    <w:p w14:paraId="061D78D0" w14:textId="77777777" w:rsidR="00AF0052" w:rsidRDefault="00AF0052" w:rsidP="00AF0052">
      <w:r>
        <w:t>Vehicle 2: Route=[0, 52, 71, 74, 68, 75, 5, 37, 44, 18, 22, 50, 16, 77, 80, 0], Distance=260.27, RemCap=257.0</w:t>
      </w:r>
    </w:p>
    <w:p w14:paraId="33B0662E" w14:textId="77777777" w:rsidR="00AF0052" w:rsidRDefault="00AF0052" w:rsidP="00AF0052">
      <w:r>
        <w:t>Vehicle 3: Route=[0, 66, 47, 10, 62, 36, 54, 34, 21, 20, 25, 65, 0], Distance=269.43, RemCap=292.0</w:t>
      </w:r>
    </w:p>
    <w:p w14:paraId="114CD4E7" w14:textId="77777777" w:rsidR="00AF0052" w:rsidRDefault="00AF0052" w:rsidP="00AF0052">
      <w:r>
        <w:t>Vehicle 4: Route=[0, 53, 15, 78, 67, 79, 57, 32, 64, 33, 63, 0], Distance=222.22, RemCap=310.0</w:t>
      </w:r>
    </w:p>
    <w:p w14:paraId="4B906278" w14:textId="77777777" w:rsidR="00AF0052" w:rsidRDefault="00AF0052" w:rsidP="00AF0052">
      <w:r>
        <w:t>Total vehicle waiting time   = 0.00</w:t>
      </w:r>
    </w:p>
    <w:p w14:paraId="7D1E6ECB" w14:textId="77777777" w:rsidR="00AF0052" w:rsidRDefault="00AF0052" w:rsidP="00AF0052">
      <w:r>
        <w:t>Total customer waiting time  = 36641.77</w:t>
      </w:r>
    </w:p>
    <w:p w14:paraId="138D5823" w14:textId="77777777" w:rsidR="00AF0052" w:rsidRDefault="00AF0052" w:rsidP="00AF0052">
      <w:r>
        <w:lastRenderedPageBreak/>
        <w:t>--------------------------------------------------</w:t>
      </w:r>
    </w:p>
    <w:p w14:paraId="307AE9E4" w14:textId="77777777" w:rsidR="00AF0052" w:rsidRDefault="00AF0052" w:rsidP="00AF0052">
      <w:r>
        <w:t>Ep 49/50 | Reward 5983.63 | Loss 1079767691.45 | Dist 1342.55 | Vehl 5</w:t>
      </w:r>
    </w:p>
    <w:p w14:paraId="766BABFD" w14:textId="77777777" w:rsidR="00AF0052" w:rsidRDefault="00AF0052" w:rsidP="00AF0052">
      <w:r>
        <w:t>Vehicle 0: Route=[0, 7, 8, 9, 38, 60, 6, 5, 2, 37, 36, 1, 55, 54, 33, 34, 30, 57, 23, 22, 24, 25, 39, 13, 40, 14, 16, 46, 51, 0], Distance=283.17, RemCap=1.0</w:t>
      </w:r>
    </w:p>
    <w:p w14:paraId="1BB1F2C9" w14:textId="77777777" w:rsidR="00AF0052" w:rsidRDefault="00AF0052" w:rsidP="00AF0052">
      <w:r>
        <w:t>Vehicle 1: Route=[0, 4, 76, 68, 72, 17, 69, 12, 73, 45, 70, 41, 20, 18, 26, 56, 32, 35, 64, 0], Distance=289.64, RemCap=140.0</w:t>
      </w:r>
    </w:p>
    <w:p w14:paraId="14BBD5D3" w14:textId="77777777" w:rsidR="00AF0052" w:rsidRDefault="00AF0052" w:rsidP="00AF0052">
      <w:r>
        <w:t>Vehicle 2: Route=[0, 79, 3, 29, 27, 21, 61, 15, 59, 67, 11, 48, 62, 0], Distance=294.52, RemCap=318.0</w:t>
      </w:r>
    </w:p>
    <w:p w14:paraId="0506BA1A" w14:textId="77777777" w:rsidR="00AF0052" w:rsidRDefault="00AF0052" w:rsidP="00AF0052">
      <w:r>
        <w:t>Vehicle 3: Route=[0, 66, 44, 50, 65, 42, 53, 52, 80, 78, 47, 10, 58, 74, 0], Distance=227.47, RemCap=277.0</w:t>
      </w:r>
    </w:p>
    <w:p w14:paraId="6E1E1EA1" w14:textId="77777777" w:rsidR="00AF0052" w:rsidRDefault="00AF0052" w:rsidP="00AF0052">
      <w:r>
        <w:t>Vehicle 4: Route=[0, 49, 31, 28, 19, 77, 43, 71, 75, 63, 0], Distance=247.75, RemCap=331.0</w:t>
      </w:r>
    </w:p>
    <w:p w14:paraId="148A069E" w14:textId="77777777" w:rsidR="00AF0052" w:rsidRDefault="00AF0052" w:rsidP="00AF0052">
      <w:r>
        <w:t>Total vehicle waiting time   = 0.00</w:t>
      </w:r>
    </w:p>
    <w:p w14:paraId="0E2CA641" w14:textId="77777777" w:rsidR="00AF0052" w:rsidRDefault="00AF0052" w:rsidP="00AF0052">
      <w:r>
        <w:t>Total customer waiting time  = 31125.01</w:t>
      </w:r>
    </w:p>
    <w:p w14:paraId="61F2D0B2" w14:textId="77777777" w:rsidR="00AF0052" w:rsidRDefault="00AF0052" w:rsidP="00AF0052">
      <w:r>
        <w:t>--------------------------------------------------</w:t>
      </w:r>
    </w:p>
    <w:p w14:paraId="3B3D28A3" w14:textId="77777777" w:rsidR="00AF0052" w:rsidRDefault="00AF0052" w:rsidP="00AF0052">
      <w:r>
        <w:t>Ep 50/50 | Reward 6119.77 | Loss 1106424748.21 | Dist 1329.18 | Vehl 5</w:t>
      </w:r>
    </w:p>
    <w:p w14:paraId="344CC53D" w14:textId="77777777" w:rsidR="00AF0052" w:rsidRDefault="00AF0052" w:rsidP="00AF0052">
      <w:r>
        <w:t>Vehicle 0: Route=[0, 53, 15, 59, 43, 8, 9, 10, 11, 60, 6, 5, 36, 49, 44, 56, 26, 24, 25, 20, 18, 19, 21, 57, 32, 29, 27, 28, 31, 33, 35, 0], Distance=353.04, RemCap=1.0</w:t>
      </w:r>
    </w:p>
    <w:p w14:paraId="00378EB4" w14:textId="77777777" w:rsidR="00AF0052" w:rsidRDefault="00AF0052" w:rsidP="00AF0052">
      <w:r>
        <w:t>Vehicle 1: Route=[0, 71, 74, 7, 38, 4, 55, 34, 64, 70, 22, 61, 45, 51, 17, 14, 12, 77, 0], Distance=302.73, RemCap=227.0</w:t>
      </w:r>
    </w:p>
    <w:p w14:paraId="6E6A4530" w14:textId="77777777" w:rsidR="00AF0052" w:rsidRDefault="00AF0052" w:rsidP="00AF0052">
      <w:r>
        <w:t>Vehicle 2: Route=[0, 54, 41, 50, 65, 40, 46, 52, 66, 75, 48, 76, 62, 58, 72, 0], Distance=225.26, RemCap=259.0</w:t>
      </w:r>
    </w:p>
    <w:p w14:paraId="7DED2C4F" w14:textId="77777777" w:rsidR="00AF0052" w:rsidRDefault="00AF0052" w:rsidP="00AF0052">
      <w:r>
        <w:t>Vehicle 3: Route=[0, 63, 37, 3, 23, 73, 42, 16, 13, 39, 78, 80, 47, 67, 0], Distance=253.10, RemCap=226.0</w:t>
      </w:r>
    </w:p>
    <w:p w14:paraId="0EC9D441" w14:textId="77777777" w:rsidR="00AF0052" w:rsidRDefault="00AF0052" w:rsidP="00AF0052">
      <w:r>
        <w:t>Vehicle 4: Route=[0, 30, 1, 2, 79, 69, 68, 0], Distance=195.04, RemCap=354.0</w:t>
      </w:r>
    </w:p>
    <w:p w14:paraId="6FE07756" w14:textId="77777777" w:rsidR="00AF0052" w:rsidRDefault="00AF0052" w:rsidP="00AF0052">
      <w:r>
        <w:t>Total vehicle waiting time   = 0.00</w:t>
      </w:r>
    </w:p>
    <w:p w14:paraId="114F0127" w14:textId="77777777" w:rsidR="00AF0052" w:rsidRDefault="00AF0052" w:rsidP="00AF0052">
      <w:r>
        <w:t>Total customer waiting time  = 33740.12</w:t>
      </w:r>
    </w:p>
    <w:p w14:paraId="1EEBDFA8" w14:textId="77777777" w:rsidR="00AF0052" w:rsidRDefault="00AF0052" w:rsidP="00AF0052">
      <w:r>
        <w:t>--------------------------------------------------</w:t>
      </w:r>
    </w:p>
    <w:p w14:paraId="59EFE322" w14:textId="77777777" w:rsidR="00AF0052" w:rsidRDefault="00AF0052" w:rsidP="00AF0052"/>
    <w:p w14:paraId="62E9648B" w14:textId="77777777" w:rsidR="00AF0052" w:rsidRDefault="00AF0052" w:rsidP="00AF0052">
      <w:r>
        <w:t>--- Training with max_vehicles = 6 ---</w:t>
      </w:r>
    </w:p>
    <w:p w14:paraId="2EC3167E" w14:textId="77777777" w:rsidR="00AF0052" w:rsidRDefault="00AF0052" w:rsidP="00AF0052">
      <w:r>
        <w:lastRenderedPageBreak/>
        <w:t>Ep 1/50 | Reward 5425.81 | Loss 910874228.80 | Dist 1521.16 | Vehl 6</w:t>
      </w:r>
    </w:p>
    <w:p w14:paraId="0D42AC21" w14:textId="77777777" w:rsidR="00AF0052" w:rsidRDefault="00AF0052" w:rsidP="00AF0052">
      <w:r>
        <w:t>Vehicle 0: Route=[0, 41, 25, 24, 20, 23, 26, 56, 57, 28, 32, 49, 55, 2, 36, 37, 5, 6, 58, 60, 52, 46, 39, 59, 47, 7, 38, 9, 8, 0], Distance=350.11, RemCap=0.0</w:t>
      </w:r>
    </w:p>
    <w:p w14:paraId="51D224FC" w14:textId="77777777" w:rsidR="00AF0052" w:rsidRDefault="00AF0052" w:rsidP="00AF0052">
      <w:r>
        <w:t>Vehicle 1: Route=[0, 62, 10, 67, 72, 80, 12, 40, 16, 14, 45, 44, 31, 27, 73, 61, 0], Distance=260.76, RemCap=226.0</w:t>
      </w:r>
    </w:p>
    <w:p w14:paraId="05E1BDD4" w14:textId="77777777" w:rsidR="00AF0052" w:rsidRDefault="00AF0052" w:rsidP="00AF0052">
      <w:r>
        <w:t>Vehicle 2: Route=[0, 11, 78, 77, 69, 13, 17, 51, 22, 29, 64, 30, 35, 1, 76, 0], Distance=270.62, RemCap=256.0</w:t>
      </w:r>
    </w:p>
    <w:p w14:paraId="403C1F2B" w14:textId="77777777" w:rsidR="00AF0052" w:rsidRDefault="00AF0052" w:rsidP="00AF0052">
      <w:r>
        <w:t>Vehicle 3: Route=[0, 53, 65, 19, 21, 70, 33, 54, 66, 75, 48, 4, 63, 0], Distance=236.04, RemCap=274.0</w:t>
      </w:r>
    </w:p>
    <w:p w14:paraId="5D849474" w14:textId="77777777" w:rsidR="00AF0052" w:rsidRDefault="00AF0052" w:rsidP="00AF0052">
      <w:r>
        <w:t>Vehicle 4: Route=[0, 3, 18, 42, 15, 71, 68, 0], Distance=232.10, RemCap=376.0</w:t>
      </w:r>
    </w:p>
    <w:p w14:paraId="42400C31" w14:textId="77777777" w:rsidR="00AF0052" w:rsidRDefault="00AF0052" w:rsidP="00AF0052">
      <w:r>
        <w:t>Vehicle 5: Route=[0, 74, 43, 50, 34, 79, 0], Distance=171.54, RemCap=435.0</w:t>
      </w:r>
    </w:p>
    <w:p w14:paraId="2E209CC7" w14:textId="77777777" w:rsidR="00AF0052" w:rsidRDefault="00AF0052" w:rsidP="00AF0052">
      <w:r>
        <w:t>Total vehicle waiting time   = 0.00</w:t>
      </w:r>
    </w:p>
    <w:p w14:paraId="342B4421" w14:textId="77777777" w:rsidR="00AF0052" w:rsidRDefault="00AF0052" w:rsidP="00AF0052">
      <w:r>
        <w:t>Total customer waiting time  = 33248.66</w:t>
      </w:r>
    </w:p>
    <w:p w14:paraId="7AE1648D" w14:textId="77777777" w:rsidR="00AF0052" w:rsidRDefault="00AF0052" w:rsidP="00AF0052">
      <w:r>
        <w:t>--------------------------------------------------</w:t>
      </w:r>
    </w:p>
    <w:p w14:paraId="33DB68C3" w14:textId="77777777" w:rsidR="00AF0052" w:rsidRDefault="00AF0052" w:rsidP="00AF0052">
      <w:r>
        <w:t>Ep 2/50 | Reward 6142.35 | Loss 1299526213.28 | Dist 1438.68 | Vehl 6</w:t>
      </w:r>
    </w:p>
    <w:p w14:paraId="034EDE48" w14:textId="77777777" w:rsidR="00AF0052" w:rsidRDefault="00AF0052" w:rsidP="00AF0052">
      <w:r>
        <w:t>Vehicle 0: Route=[0, 44, 56, 32, 28, 31, 33, 1, 3, 36, 37, 5, 48, 60, 9, 38, 10, 7, 59, 43, 53, 51, 14, 40, 42, 50, 41, 25, 24, 23, 22, 0], Distance=341.31, RemCap=9.0</w:t>
      </w:r>
    </w:p>
    <w:p w14:paraId="03B210AE" w14:textId="77777777" w:rsidR="00AF0052" w:rsidRDefault="00AF0052" w:rsidP="00AF0052">
      <w:r>
        <w:t>Vehicle 1: Route=[0, 17, 69, 45, 61, 18, 29, 30, 54, 4, 6, 62, 11, 67, 74, 72, 0], Distance=293.96, RemCap=227.0</w:t>
      </w:r>
    </w:p>
    <w:p w14:paraId="6136903E" w14:textId="77777777" w:rsidR="00AF0052" w:rsidRDefault="00AF0052" w:rsidP="00AF0052">
      <w:r>
        <w:t>Vehicle 2: Route=[0, 55, 49, 35, 19, 20, 15, 77, 71, 8, 75, 66, 0], Distance=232.20, RemCap=344.0</w:t>
      </w:r>
    </w:p>
    <w:p w14:paraId="054891BB" w14:textId="77777777" w:rsidR="00AF0052" w:rsidRDefault="00AF0052" w:rsidP="00AF0052">
      <w:r>
        <w:t>Vehicle 3: Route=[0, 79, 2, 68, 13, 65, 26, 21, 57, 27, 64, 0], Distance=230.24, RemCap=245.0</w:t>
      </w:r>
    </w:p>
    <w:p w14:paraId="4C0B56C0" w14:textId="77777777" w:rsidR="00AF0052" w:rsidRDefault="00AF0052" w:rsidP="00AF0052">
      <w:r>
        <w:t>Vehicle 4: Route=[0, 34, 70, 73, 39, 16, 46, 58, 63, 76, 0], Distance=221.00, RemCap=325.0</w:t>
      </w:r>
    </w:p>
    <w:p w14:paraId="6A0BD6D8" w14:textId="77777777" w:rsidR="00AF0052" w:rsidRDefault="00AF0052" w:rsidP="00AF0052">
      <w:r>
        <w:t>Vehicle 5: Route=[0, 52, 12, 80, 47, 78, 0], Distance=119.98, RemCap=417.0</w:t>
      </w:r>
    </w:p>
    <w:p w14:paraId="633E072A" w14:textId="77777777" w:rsidR="00AF0052" w:rsidRDefault="00AF0052" w:rsidP="00AF0052">
      <w:r>
        <w:t>Total vehicle waiting time   = 0.00</w:t>
      </w:r>
    </w:p>
    <w:p w14:paraId="5DA5C945" w14:textId="77777777" w:rsidR="00AF0052" w:rsidRDefault="00AF0052" w:rsidP="00AF0052">
      <w:r>
        <w:t>Total customer waiting time  = 28994.39</w:t>
      </w:r>
    </w:p>
    <w:p w14:paraId="3C27554D" w14:textId="77777777" w:rsidR="00AF0052" w:rsidRDefault="00AF0052" w:rsidP="00AF0052">
      <w:r>
        <w:t>--------------------------------------------------</w:t>
      </w:r>
    </w:p>
    <w:p w14:paraId="4C0040C4" w14:textId="77777777" w:rsidR="00AF0052" w:rsidRDefault="00AF0052" w:rsidP="00AF0052">
      <w:r>
        <w:t>Ep 3/50 | Reward 6302.32 | Loss 1363557472.91 | Dist 1484.12 | Vehl 6</w:t>
      </w:r>
    </w:p>
    <w:p w14:paraId="40C17838" w14:textId="77777777" w:rsidR="00AF0052" w:rsidRDefault="00AF0052" w:rsidP="00AF0052">
      <w:r>
        <w:lastRenderedPageBreak/>
        <w:t>Vehicle 0: Route=[0, 44, 32, 27, 34, 33, 49, 3, 2, 48, 60, 58, 38, 10, 7, 47, 52, 53, 51, 40, 13, 42, 45, 41, 22, 20, 19, 21, 23, 0], Distance=341.36, RemCap=0.0</w:t>
      </w:r>
    </w:p>
    <w:p w14:paraId="592DCE17" w14:textId="77777777" w:rsidR="00AF0052" w:rsidRDefault="00AF0052" w:rsidP="00AF0052">
      <w:r>
        <w:t>Vehicle 1: Route=[0, 54, 79, 63, 4, 64, 57, 56, 70, 14, 12, 69, 59, 9, 11, 67, 0], Distance=251.36, RemCap=216.0</w:t>
      </w:r>
    </w:p>
    <w:p w14:paraId="4D4828B6" w14:textId="77777777" w:rsidR="00AF0052" w:rsidRDefault="00AF0052" w:rsidP="00AF0052">
      <w:r>
        <w:t>Vehicle 2: Route=[0, 80, 78, 68, 55, 6, 36, 1, 35, 30, 28, 29, 26, 65, 0], Distance=272.15, RemCap=228.0</w:t>
      </w:r>
    </w:p>
    <w:p w14:paraId="644EBE95" w14:textId="77777777" w:rsidR="00AF0052" w:rsidRDefault="00AF0052" w:rsidP="00AF0052">
      <w:r>
        <w:t>Vehicle 3: Route=[0, 31, 24, 16, 17, 77, 71, 8, 5, 76, 0], Distance=251.14, RemCap=338.0</w:t>
      </w:r>
    </w:p>
    <w:p w14:paraId="3BF24C9F" w14:textId="77777777" w:rsidR="00AF0052" w:rsidRDefault="00AF0052" w:rsidP="00AF0052">
      <w:r>
        <w:t>Vehicle 4: Route=[0, 73, 61, 18, 25, 15, 46, 37, 62, 0], Distance=218.29, RemCap=366.0</w:t>
      </w:r>
    </w:p>
    <w:p w14:paraId="59723837" w14:textId="77777777" w:rsidR="00AF0052" w:rsidRDefault="00AF0052" w:rsidP="00AF0052">
      <w:r>
        <w:t>Vehicle 5: Route=[0, 50, 39, 43, 74, 72, 66, 75, 0], Distance=149.83, RemCap=419.0</w:t>
      </w:r>
    </w:p>
    <w:p w14:paraId="0DE388A0" w14:textId="77777777" w:rsidR="00AF0052" w:rsidRDefault="00AF0052" w:rsidP="00AF0052">
      <w:r>
        <w:t>Total vehicle waiting time   = 0.00</w:t>
      </w:r>
    </w:p>
    <w:p w14:paraId="6CFD1227" w14:textId="77777777" w:rsidR="00AF0052" w:rsidRDefault="00AF0052" w:rsidP="00AF0052">
      <w:r>
        <w:t>Total customer waiting time  = 26721.18</w:t>
      </w:r>
    </w:p>
    <w:p w14:paraId="43AE4C91" w14:textId="77777777" w:rsidR="00AF0052" w:rsidRDefault="00AF0052" w:rsidP="00AF0052">
      <w:r>
        <w:t>--------------------------------------------------</w:t>
      </w:r>
    </w:p>
    <w:p w14:paraId="10BC2DD2" w14:textId="77777777" w:rsidR="00AF0052" w:rsidRDefault="00AF0052" w:rsidP="00AF0052">
      <w:r>
        <w:t>Ep 4/50 | Reward 6325.69 | Loss 1358879656.31 | Dist 1454.92 | Vehl 6</w:t>
      </w:r>
    </w:p>
    <w:p w14:paraId="1E368E48" w14:textId="77777777" w:rsidR="00AF0052" w:rsidRDefault="00AF0052" w:rsidP="00AF0052">
      <w:r>
        <w:t>Vehicle 0: Route=[0, 53, 51, 41, 26, 21, 18, 20, 24, 12, 15, 40, 47, 7, 10, 38, 60, 48, 2, 4, 1, 49, 44, 32, 31, 34, 33, 0], Distance=309.89, RemCap=9.0</w:t>
      </w:r>
    </w:p>
    <w:p w14:paraId="2DFD3474" w14:textId="77777777" w:rsidR="00AF0052" w:rsidRDefault="00AF0052" w:rsidP="00AF0052">
      <w:r>
        <w:t>Vehicle 1: Route=[0, 75, 58, 62, 37, 36, 3, 79, 54, 56, 61, 45, 42, 14, 43, 71, 0], Distance=206.43, RemCap=310.0</w:t>
      </w:r>
    </w:p>
    <w:p w14:paraId="65D206E0" w14:textId="77777777" w:rsidR="00AF0052" w:rsidRDefault="00AF0052" w:rsidP="00AF0052">
      <w:r>
        <w:t>Vehicle 2: Route=[0, 73, 65, 50, 25, 28, 55, 5, 6, 8, 72, 80, 77, 0], Distance=268.59, RemCap=287.0</w:t>
      </w:r>
    </w:p>
    <w:p w14:paraId="455EBD2E" w14:textId="77777777" w:rsidR="00AF0052" w:rsidRDefault="00AF0052" w:rsidP="00AF0052">
      <w:r>
        <w:t>Vehicle 3: Route=[0, 57, 22, 39, 13, 17, 78, 68, 9, 67, 0], Distance=199.61, RemCap=332.0</w:t>
      </w:r>
    </w:p>
    <w:p w14:paraId="5E8C6693" w14:textId="77777777" w:rsidR="00AF0052" w:rsidRDefault="00AF0052" w:rsidP="00AF0052">
      <w:r>
        <w:t>Vehicle 4: Route=[0, 11, 74, 59, 52, 19, 29, 35, 63, 76, 0], Distance=280.03, RemCap=338.0</w:t>
      </w:r>
    </w:p>
    <w:p w14:paraId="4B47FF93" w14:textId="77777777" w:rsidR="00AF0052" w:rsidRDefault="00AF0052" w:rsidP="00AF0052">
      <w:r>
        <w:t>Vehicle 5: Route=[0, 30, 64, 27, 23, 70, 16, 69, 46, 66, 0], Distance=190.38, RemCap=291.0</w:t>
      </w:r>
    </w:p>
    <w:p w14:paraId="24249301" w14:textId="77777777" w:rsidR="00AF0052" w:rsidRDefault="00AF0052" w:rsidP="00AF0052">
      <w:r>
        <w:t>Total vehicle waiting time   = 0.00</w:t>
      </w:r>
    </w:p>
    <w:p w14:paraId="2A2856B8" w14:textId="77777777" w:rsidR="00AF0052" w:rsidRDefault="00AF0052" w:rsidP="00AF0052">
      <w:r>
        <w:t>Total customer waiting time  = 28013.07</w:t>
      </w:r>
    </w:p>
    <w:p w14:paraId="6893A403" w14:textId="77777777" w:rsidR="00AF0052" w:rsidRDefault="00AF0052" w:rsidP="00AF0052">
      <w:r>
        <w:t>--------------------------------------------------</w:t>
      </w:r>
    </w:p>
    <w:p w14:paraId="0307F8C3" w14:textId="77777777" w:rsidR="00AF0052" w:rsidRDefault="00AF0052" w:rsidP="00AF0052">
      <w:r>
        <w:t>Ep 5/50 | Reward 6287.33 | Loss 1399695047.49 | Dist 1395.61 | Vehl 6</w:t>
      </w:r>
    </w:p>
    <w:p w14:paraId="63DEF301" w14:textId="77777777" w:rsidR="00AF0052" w:rsidRDefault="00AF0052" w:rsidP="00AF0052">
      <w:r>
        <w:t>Vehicle 0: Route=[0, 41, 26, 21, 20, 22, 24, 42, 14, 40, 13, 39, 15, 17, 51, 10, 11, 38, 9, 60, 58, 4, 2, 55, 32, 35, 30, 28, 29, 44, 0], Distance=307.50, RemCap=3.0</w:t>
      </w:r>
    </w:p>
    <w:p w14:paraId="7B1D66F9" w14:textId="77777777" w:rsidR="00AF0052" w:rsidRDefault="00AF0052" w:rsidP="00AF0052">
      <w:r>
        <w:lastRenderedPageBreak/>
        <w:t>Vehicle 1: Route=[0, 45, 73, 61, 50, 16, 47, 72, 75, 62, 5, 3, 1, 33, 31, 64, 57, 79, 0], Distance=250.89, RemCap=206.0</w:t>
      </w:r>
    </w:p>
    <w:p w14:paraId="320447BC" w14:textId="77777777" w:rsidR="00AF0052" w:rsidRDefault="00AF0052" w:rsidP="00AF0052">
      <w:r>
        <w:t>Vehicle 2: Route=[0, 12, 25, 18, 19, 23, 36, 37, 76, 48, 67, 7, 68, 0], Distance=241.54, RemCap=263.0</w:t>
      </w:r>
    </w:p>
    <w:p w14:paraId="6940B2B6" w14:textId="77777777" w:rsidR="00AF0052" w:rsidRDefault="00AF0052" w:rsidP="00AF0052">
      <w:r>
        <w:t>Vehicle 3: Route=[0, 56, 49, 54, 66, 8, 71, 77, 65, 69, 0], Distance=208.29, RemCap=326.0</w:t>
      </w:r>
    </w:p>
    <w:p w14:paraId="7214F1E4" w14:textId="77777777" w:rsidR="00AF0052" w:rsidRDefault="00AF0052" w:rsidP="00AF0052">
      <w:r>
        <w:t>Vehicle 4: Route=[0, 34, 6, 53, 46, 43, 80, 74, 0], Distance=176.21, RemCap=390.0</w:t>
      </w:r>
    </w:p>
    <w:p w14:paraId="2890A8BF" w14:textId="77777777" w:rsidR="00AF0052" w:rsidRDefault="00AF0052" w:rsidP="00AF0052">
      <w:r>
        <w:t>Vehicle 5: Route=[0, 52, 59, 78, 70, 27, 63, 0], Distance=211.17, RemCap=379.0</w:t>
      </w:r>
    </w:p>
    <w:p w14:paraId="50A67709" w14:textId="77777777" w:rsidR="00AF0052" w:rsidRDefault="00AF0052" w:rsidP="00AF0052">
      <w:r>
        <w:t>Total vehicle waiting time   = 0.00</w:t>
      </w:r>
    </w:p>
    <w:p w14:paraId="1D317155" w14:textId="77777777" w:rsidR="00AF0052" w:rsidRDefault="00AF0052" w:rsidP="00AF0052">
      <w:r>
        <w:t>Total customer waiting time  = 27916.27</w:t>
      </w:r>
    </w:p>
    <w:p w14:paraId="0CD59449" w14:textId="77777777" w:rsidR="00AF0052" w:rsidRDefault="00AF0052" w:rsidP="00AF0052">
      <w:r>
        <w:t>--------------------------------------------------</w:t>
      </w:r>
    </w:p>
    <w:p w14:paraId="78A67627" w14:textId="77777777" w:rsidR="00AF0052" w:rsidRDefault="00AF0052" w:rsidP="00AF0052">
      <w:r>
        <w:t>Ep 6/50 | Reward 6234.01 | Loss 1328087531.09 | Dist 1559.37 | Vehl 6</w:t>
      </w:r>
    </w:p>
    <w:p w14:paraId="250FBADE" w14:textId="77777777" w:rsidR="00AF0052" w:rsidRDefault="00AF0052" w:rsidP="00AF0052">
      <w:r>
        <w:t>Vehicle 0: Route=[0, 54, 48, 38, 10, 11, 58, 6, 36, 3, 1, 55, 33, 34, 28, 29, 57, 56, 26, 41, 42, 52, 43, 47, 46, 17, 40, 13, 15, 77, 0], Distance=366.46, RemCap=5.0</w:t>
      </w:r>
    </w:p>
    <w:p w14:paraId="6780A47F" w14:textId="77777777" w:rsidR="00AF0052" w:rsidRDefault="00AF0052" w:rsidP="00AF0052">
      <w:r>
        <w:t>Vehicle 1: Route=[0, 35, 30, 64, 21, 18, 20, 25, 65, 39, 14, 53, 80, 78, 8, 60, 63, 0], Distance=284.74, RemCap=208.0</w:t>
      </w:r>
    </w:p>
    <w:p w14:paraId="4D3391C6" w14:textId="77777777" w:rsidR="00AF0052" w:rsidRDefault="00AF0052" w:rsidP="00AF0052">
      <w:r>
        <w:t>Vehicle 2: Route=[0, 75, 9, 79, 31, 44, 23, 22, 61, 45, 69, 0], Distance=243.17, RemCap=341.0</w:t>
      </w:r>
    </w:p>
    <w:p w14:paraId="4E6C3983" w14:textId="77777777" w:rsidR="00AF0052" w:rsidRDefault="00AF0052" w:rsidP="00AF0052">
      <w:r>
        <w:t>Vehicle 3: Route=[0, 51, 16, 71, 66, 49, 32, 4, 5, 62, 76, 0], Distance=192.92, RemCap=292.0</w:t>
      </w:r>
    </w:p>
    <w:p w14:paraId="28E7359A" w14:textId="77777777" w:rsidR="00AF0052" w:rsidRDefault="00AF0052" w:rsidP="00AF0052">
      <w:r>
        <w:t>Vehicle 4: Route=[0, 73, 50, 2, 7, 59, 72, 0], Distance=207.76, RemCap=390.0</w:t>
      </w:r>
    </w:p>
    <w:p w14:paraId="490014B6" w14:textId="77777777" w:rsidR="00AF0052" w:rsidRDefault="00AF0052" w:rsidP="00AF0052">
      <w:r>
        <w:t>Vehicle 5: Route=[0, 12, 70, 24, 19, 27, 37, 67, 68, 74, 0], Distance=264.32, RemCap=331.0</w:t>
      </w:r>
    </w:p>
    <w:p w14:paraId="232753B3" w14:textId="77777777" w:rsidR="00AF0052" w:rsidRDefault="00AF0052" w:rsidP="00AF0052">
      <w:r>
        <w:t>Total vehicle waiting time   = 0.00</w:t>
      </w:r>
    </w:p>
    <w:p w14:paraId="36C2BBBE" w14:textId="77777777" w:rsidR="00AF0052" w:rsidRDefault="00AF0052" w:rsidP="00AF0052">
      <w:r>
        <w:t>Total customer waiting time  = 29241.22</w:t>
      </w:r>
    </w:p>
    <w:p w14:paraId="67A926F6" w14:textId="77777777" w:rsidR="00AF0052" w:rsidRDefault="00AF0052" w:rsidP="00AF0052">
      <w:r>
        <w:t>--------------------------------------------------</w:t>
      </w:r>
    </w:p>
    <w:p w14:paraId="5F489B62" w14:textId="77777777" w:rsidR="00AF0052" w:rsidRDefault="00AF0052" w:rsidP="00AF0052">
      <w:r>
        <w:t>Ep 7/50 | Reward 5753.24 | Loss 1078309349.44 | Dist 1440.29 | Vehl 6</w:t>
      </w:r>
    </w:p>
    <w:p w14:paraId="7F7DEDA4" w14:textId="77777777" w:rsidR="00AF0052" w:rsidRDefault="00AF0052" w:rsidP="00AF0052">
      <w:r>
        <w:t>Vehicle 0: Route=[0, 13, 15, 12, 50, 25, 22, 18, 19, 21, 26, 56, 28, 35, 49, 55, 2, 37, 5, 48, 60, 8, 38, 10, 47, 46, 52, 0], Distance=303.62, RemCap=6.0</w:t>
      </w:r>
    </w:p>
    <w:p w14:paraId="1D12B420" w14:textId="77777777" w:rsidR="00AF0052" w:rsidRDefault="00AF0052" w:rsidP="00AF0052">
      <w:r>
        <w:t>Vehicle 1: Route=[0, 45, 51, 16, 14, 40, 69, 59, 68, 58, 62, 6, 1, 31, 64, 66, 0], Distance=224.04, RemCap=156.0</w:t>
      </w:r>
    </w:p>
    <w:p w14:paraId="7194F9BA" w14:textId="77777777" w:rsidR="00AF0052" w:rsidRDefault="00AF0052" w:rsidP="00AF0052">
      <w:r>
        <w:t>Vehicle 2: Route=[0, 53, 42, 41, 57, 33, 34, 4, 75, 11, 72, 78, 80, 0], Distance=239.18, RemCap=314.0</w:t>
      </w:r>
    </w:p>
    <w:p w14:paraId="7B3D470F" w14:textId="77777777" w:rsidR="00AF0052" w:rsidRDefault="00AF0052" w:rsidP="00AF0052">
      <w:r>
        <w:lastRenderedPageBreak/>
        <w:t>Vehicle 3: Route=[0, 67, 9, 36, 3, 32, 27, 23, 20, 70, 61, 0], Distance=222.33, RemCap=368.0</w:t>
      </w:r>
    </w:p>
    <w:p w14:paraId="78DBF944" w14:textId="77777777" w:rsidR="00AF0052" w:rsidRDefault="00AF0052" w:rsidP="00AF0052">
      <w:r>
        <w:t>Vehicle 4: Route=[0, 30, 76, 71, 43, 17, 39, 77, 74, 0], Distance=208.57, RemCap=415.0</w:t>
      </w:r>
    </w:p>
    <w:p w14:paraId="29F6986C" w14:textId="77777777" w:rsidR="00AF0052" w:rsidRDefault="00AF0052" w:rsidP="00AF0052">
      <w:r>
        <w:t>Vehicle 5: Route=[0, 7, 63, 79, 54, 44, 29, 24, 73, 65, 0], Distance=242.55, RemCap=308.0</w:t>
      </w:r>
    </w:p>
    <w:p w14:paraId="74421E4E" w14:textId="77777777" w:rsidR="00AF0052" w:rsidRDefault="00AF0052" w:rsidP="00AF0052">
      <w:r>
        <w:t>Total vehicle waiting time   = 0.00</w:t>
      </w:r>
    </w:p>
    <w:p w14:paraId="27918395" w14:textId="77777777" w:rsidR="00AF0052" w:rsidRDefault="00AF0052" w:rsidP="00AF0052">
      <w:r>
        <w:t>Total customer waiting time  = 29081.08</w:t>
      </w:r>
    </w:p>
    <w:p w14:paraId="1471BEAD" w14:textId="77777777" w:rsidR="00AF0052" w:rsidRDefault="00AF0052" w:rsidP="00AF0052">
      <w:r>
        <w:t>--------------------------------------------------</w:t>
      </w:r>
    </w:p>
    <w:p w14:paraId="6AACBAA0" w14:textId="77777777" w:rsidR="00AF0052" w:rsidRDefault="00AF0052" w:rsidP="00AF0052">
      <w:r>
        <w:t>Ep 8/50 | Reward 5532.91 | Loss 972372454.66 | Dist 1517.09 | Vehl 6</w:t>
      </w:r>
    </w:p>
    <w:p w14:paraId="7F808CC6" w14:textId="77777777" w:rsidR="00AF0052" w:rsidRDefault="00AF0052" w:rsidP="00AF0052">
      <w:r>
        <w:t>Vehicle 0: Route=[0, 53, 52, 37, 63, 3, 1, 55, 49, 33, 34, 31, 27, 30, 32, 56, 26, 19, 24, 50, 39, 15, 13, 40, 14, 17, 59, 11, 58, 60, 75, 0], Distance=349.77, RemCap=3.0</w:t>
      </w:r>
    </w:p>
    <w:p w14:paraId="01A5836A" w14:textId="77777777" w:rsidR="00AF0052" w:rsidRDefault="00AF0052" w:rsidP="00AF0052">
      <w:r>
        <w:t>Vehicle 1: Route=[0, 51, 45, 70, 21, 44, 57, 29, 36, 48, 8, 7, 68, 72, 74, 0], Distance=229.75, RemCap=264.0</w:t>
      </w:r>
    </w:p>
    <w:p w14:paraId="45AF3A2C" w14:textId="77777777" w:rsidR="00AF0052" w:rsidRDefault="00AF0052" w:rsidP="00AF0052">
      <w:r>
        <w:t>Vehicle 2: Route=[0, 35, 23, 18, 61, 12, 46, 71, 10, 9, 6, 66, 0], Distance=255.00, RemCap=302.0</w:t>
      </w:r>
    </w:p>
    <w:p w14:paraId="6E577A75" w14:textId="77777777" w:rsidR="00AF0052" w:rsidRDefault="00AF0052" w:rsidP="00AF0052">
      <w:r>
        <w:t>Vehicle 3: Route=[0, 41, 65, 42, 16, 80, 43, 2, 5, 76, 4, 64, 0], Distance=216.52, RemCap=259.0</w:t>
      </w:r>
    </w:p>
    <w:p w14:paraId="2D01C2F5" w14:textId="77777777" w:rsidR="00AF0052" w:rsidRDefault="00AF0052" w:rsidP="00AF0052">
      <w:r>
        <w:t>Vehicle 4: Route=[0, 67, 38, 62, 54, 28, 20, 25, 69, 78, 0], Distance=274.65, RemCap=309.0</w:t>
      </w:r>
    </w:p>
    <w:p w14:paraId="37A0EC93" w14:textId="77777777" w:rsidR="00AF0052" w:rsidRDefault="00AF0052" w:rsidP="00AF0052">
      <w:r>
        <w:t>Vehicle 5: Route=[0, 79, 22, 73, 47, 77, 0], Distance=191.41, RemCap=430.0</w:t>
      </w:r>
    </w:p>
    <w:p w14:paraId="33A08664" w14:textId="77777777" w:rsidR="00AF0052" w:rsidRDefault="00AF0052" w:rsidP="00AF0052">
      <w:r>
        <w:t>Total vehicle waiting time   = 0.00</w:t>
      </w:r>
    </w:p>
    <w:p w14:paraId="30506CA4" w14:textId="77777777" w:rsidR="00AF0052" w:rsidRDefault="00AF0052" w:rsidP="00AF0052">
      <w:r>
        <w:t>Total customer waiting time  = 31761.93</w:t>
      </w:r>
    </w:p>
    <w:p w14:paraId="18649FE7" w14:textId="77777777" w:rsidR="00AF0052" w:rsidRDefault="00AF0052" w:rsidP="00AF0052">
      <w:r>
        <w:t>--------------------------------------------------</w:t>
      </w:r>
    </w:p>
    <w:p w14:paraId="67572FF7" w14:textId="77777777" w:rsidR="00AF0052" w:rsidRDefault="00AF0052" w:rsidP="00AF0052">
      <w:r>
        <w:t>Ep 9/50 | Reward 5936.60 | Loss 1164201713.39 | Dist 1533.56 | Vehl 6</w:t>
      </w:r>
    </w:p>
    <w:p w14:paraId="16D808C6" w14:textId="77777777" w:rsidR="00AF0052" w:rsidRDefault="00AF0052" w:rsidP="00AF0052">
      <w:r>
        <w:t>Vehicle 0: Route=[0, 52, 45, 14, 50, 20, 18, 21, 56, 44, 32, 30, 27, 28, 31, 34, 1, 4, 5, 55, 54, 48, 60, 9, 8, 7, 10, 0], Distance=310.85, RemCap=1.0</w:t>
      </w:r>
    </w:p>
    <w:p w14:paraId="78D558EF" w14:textId="77777777" w:rsidR="00AF0052" w:rsidRDefault="00AF0052" w:rsidP="00AF0052">
      <w:r>
        <w:t>Vehicle 1: Route=[0, 53, 49, 33, 19, 73, 40, 13, 17, 77, 68, 62, 6, 63, 36, 3, 76, 0], Distance=290.03, RemCap=200.0</w:t>
      </w:r>
    </w:p>
    <w:p w14:paraId="2BC1D431" w14:textId="77777777" w:rsidR="00AF0052" w:rsidRDefault="00AF0052" w:rsidP="00AF0052">
      <w:r>
        <w:t>Vehicle 2: Route=[0, 70, 25, 22, 23, 29, 64, 66, 2, 58, 46, 16, 47, 74, 0], Distance=290.39, RemCap=247.0</w:t>
      </w:r>
    </w:p>
    <w:p w14:paraId="45F62FF2" w14:textId="77777777" w:rsidR="00AF0052" w:rsidRDefault="00AF0052" w:rsidP="00AF0052">
      <w:r>
        <w:t>Vehicle 3: Route=[0, 61, 51, 12, 39, 69, 43, 37, 67, 0], Distance=201.53, RemCap=387.0</w:t>
      </w:r>
    </w:p>
    <w:p w14:paraId="109A3015" w14:textId="77777777" w:rsidR="00AF0052" w:rsidRDefault="00AF0052" w:rsidP="00AF0052">
      <w:r>
        <w:t>Vehicle 4: Route=[0, 65, 41, 57, 35, 75, 38, 11, 59, 71, 0], Distance=237.12, RemCap=355.0</w:t>
      </w:r>
    </w:p>
    <w:p w14:paraId="06334EF4" w14:textId="77777777" w:rsidR="00AF0052" w:rsidRDefault="00AF0052" w:rsidP="00AF0052">
      <w:r>
        <w:lastRenderedPageBreak/>
        <w:t>Vehicle 5: Route=[0, 79, 26, 24, 42, 15, 78, 72, 80, 0], Distance=203.64, RemCap=377.0</w:t>
      </w:r>
    </w:p>
    <w:p w14:paraId="79689864" w14:textId="77777777" w:rsidR="00AF0052" w:rsidRDefault="00AF0052" w:rsidP="00AF0052">
      <w:r>
        <w:t>Total vehicle waiting time   = 0.00</w:t>
      </w:r>
    </w:p>
    <w:p w14:paraId="3CAB258C" w14:textId="77777777" w:rsidR="00AF0052" w:rsidRDefault="00AF0052" w:rsidP="00AF0052">
      <w:r>
        <w:t>Total customer waiting time  = 29894.12</w:t>
      </w:r>
    </w:p>
    <w:p w14:paraId="0CCC3106" w14:textId="77777777" w:rsidR="00AF0052" w:rsidRDefault="00AF0052" w:rsidP="00AF0052">
      <w:r>
        <w:t>--------------------------------------------------</w:t>
      </w:r>
    </w:p>
    <w:p w14:paraId="10815965" w14:textId="77777777" w:rsidR="00AF0052" w:rsidRDefault="00AF0052" w:rsidP="00AF0052">
      <w:r>
        <w:t>Ep 10/50 | Reward 5726.54 | Loss 1068568925.75 | Dist 1492.56 | Vehl 6</w:t>
      </w:r>
    </w:p>
    <w:p w14:paraId="4D4F4398" w14:textId="77777777" w:rsidR="00AF0052" w:rsidRDefault="00AF0052" w:rsidP="00AF0052">
      <w:r>
        <w:t>Vehicle 0: Route=[0, 54, 32, 29, 27, 34, 1, 3, 4, 36, 6, 48, 58, 9, 8, 52, 53, 45, 41, 24, 50, 42, 39, 15, 40, 14, 16, 46, 47, 10, 72, 0], Distance=336.33, RemCap=9.0</w:t>
      </w:r>
    </w:p>
    <w:p w14:paraId="74E0F821" w14:textId="77777777" w:rsidR="00AF0052" w:rsidRDefault="00AF0052" w:rsidP="00AF0052">
      <w:r>
        <w:t>Vehicle 1: Route=[0, 43, 69, 73, 61, 20, 19, 21, 26, 64, 33, 44, 49, 5, 79, 0], Distance=239.95, RemCap=275.0</w:t>
      </w:r>
    </w:p>
    <w:p w14:paraId="759C08FD" w14:textId="77777777" w:rsidR="00AF0052" w:rsidRDefault="00AF0052" w:rsidP="00AF0052">
      <w:r>
        <w:t>Vehicle 2: Route=[0, 75, 11, 60, 63, 2, 55, 57, 65, 12, 80, 0], Distance=219.95, RemCap=288.0</w:t>
      </w:r>
    </w:p>
    <w:p w14:paraId="7E11CD9D" w14:textId="77777777" w:rsidR="00AF0052" w:rsidRDefault="00AF0052" w:rsidP="00AF0052">
      <w:r>
        <w:t>Vehicle 3: Route=[0, 76, 37, 35, 23, 51, 71, 78, 59, 74, 38, 68, 0], Distance=268.77, RemCap=312.0</w:t>
      </w:r>
    </w:p>
    <w:p w14:paraId="0C09FC0C" w14:textId="77777777" w:rsidR="00AF0052" w:rsidRDefault="00AF0052" w:rsidP="00AF0052">
      <w:r>
        <w:t>Vehicle 4: Route=[0, 31, 28, 56, 70, 22, 13, 77, 66, 0], Distance=203.72, RemCap=323.0</w:t>
      </w:r>
    </w:p>
    <w:p w14:paraId="7616FD25" w14:textId="77777777" w:rsidR="00AF0052" w:rsidRDefault="00AF0052" w:rsidP="00AF0052">
      <w:r>
        <w:t>Vehicle 5: Route=[0, 30, 18, 25, 17, 7, 67, 62, 0], Distance=223.84, RemCap=360.0</w:t>
      </w:r>
    </w:p>
    <w:p w14:paraId="6AFA7BC2" w14:textId="77777777" w:rsidR="00AF0052" w:rsidRDefault="00AF0052" w:rsidP="00AF0052">
      <w:r>
        <w:t>Total vehicle waiting time   = 0.00</w:t>
      </w:r>
    </w:p>
    <w:p w14:paraId="266AC37B" w14:textId="77777777" w:rsidR="00AF0052" w:rsidRDefault="00AF0052" w:rsidP="00AF0052">
      <w:r>
        <w:t>Total customer waiting time  = 31958.15</w:t>
      </w:r>
    </w:p>
    <w:p w14:paraId="68D9FEDA" w14:textId="77777777" w:rsidR="00AF0052" w:rsidRDefault="00AF0052" w:rsidP="00AF0052">
      <w:r>
        <w:t>--------------------------------------------------</w:t>
      </w:r>
    </w:p>
    <w:p w14:paraId="0E12E1BE" w14:textId="77777777" w:rsidR="00AF0052" w:rsidRDefault="00AF0052" w:rsidP="00AF0052">
      <w:r>
        <w:t>Ep 11/50 | Reward 6343.75 | Loss 1428501649.07 | Dist 1499.98 | Vehl 6</w:t>
      </w:r>
    </w:p>
    <w:p w14:paraId="056AE2C2" w14:textId="77777777" w:rsidR="00AF0052" w:rsidRDefault="00AF0052" w:rsidP="00AF0052">
      <w:r>
        <w:t>Vehicle 0: Route=[0, 46, 59, 10, 9, 60, 48, 6, 5, 36, 4, 3, 55, 33, 35, 34, 28, 29, 30, 57, 23, 18, 20, 22, 25, 50, 12, 39, 15, 14, 51, 42, 61, 0], Distance=359.13, RemCap=1.0</w:t>
      </w:r>
    </w:p>
    <w:p w14:paraId="7089F0CF" w14:textId="77777777" w:rsidR="00AF0052" w:rsidRDefault="00AF0052" w:rsidP="00AF0052">
      <w:r>
        <w:t>Vehicle 1: Route=[0, 52, 67, 58, 76, 37, 54, 31, 21, 26, 16, 17, 77, 78, 0], Distance=286.95, RemCap=271.0</w:t>
      </w:r>
    </w:p>
    <w:p w14:paraId="76E82836" w14:textId="77777777" w:rsidR="00AF0052" w:rsidRDefault="00AF0052" w:rsidP="00AF0052">
      <w:r>
        <w:t>Vehicle 2: Route=[0, 2, 32, 44, 41, 45, 13, 69, 80, 71, 8, 75, 0], Distance=216.80, RemCap=267.0</w:t>
      </w:r>
    </w:p>
    <w:p w14:paraId="435B98ED" w14:textId="77777777" w:rsidR="00AF0052" w:rsidRDefault="00AF0052" w:rsidP="00AF0052">
      <w:r>
        <w:t>Vehicle 3: Route=[0, 53, 40, 24, 27, 64, 66, 7, 11, 72, 0], Distance=232.10, RemCap=327.0</w:t>
      </w:r>
    </w:p>
    <w:p w14:paraId="2C0698EF" w14:textId="77777777" w:rsidR="00AF0052" w:rsidRDefault="00AF0052" w:rsidP="00AF0052">
      <w:r>
        <w:t>Vehicle 4: Route=[0, 43, 47, 62, 63, 79, 56, 19, 65, 0], Distance=240.19, RemCap=327.0</w:t>
      </w:r>
    </w:p>
    <w:p w14:paraId="1425E4B0" w14:textId="77777777" w:rsidR="00AF0052" w:rsidRDefault="00AF0052" w:rsidP="00AF0052">
      <w:r>
        <w:t>Vehicle 5: Route=[0, 73, 70, 49, 1, 38, 74, 68, 0], Distance=164.80, RemCap=374.0</w:t>
      </w:r>
    </w:p>
    <w:p w14:paraId="0CC301F1" w14:textId="77777777" w:rsidR="00AF0052" w:rsidRDefault="00AF0052" w:rsidP="00AF0052">
      <w:r>
        <w:t>Total vehicle waiting time   = 0.00</w:t>
      </w:r>
    </w:p>
    <w:p w14:paraId="302E3166" w14:textId="77777777" w:rsidR="00AF0052" w:rsidRDefault="00AF0052" w:rsidP="00AF0052">
      <w:r>
        <w:lastRenderedPageBreak/>
        <w:t>Total customer waiting time  = 25478.20</w:t>
      </w:r>
    </w:p>
    <w:p w14:paraId="7729EE64" w14:textId="77777777" w:rsidR="00AF0052" w:rsidRDefault="00AF0052" w:rsidP="00AF0052">
      <w:r>
        <w:t>--------------------------------------------------</w:t>
      </w:r>
    </w:p>
    <w:p w14:paraId="1EAB7874" w14:textId="77777777" w:rsidR="00AF0052" w:rsidRDefault="00AF0052" w:rsidP="00AF0052">
      <w:r>
        <w:t>Ep 12/50 | Reward 5844.78 | Loss 1089159222.74 | Dist 1557.44 | Vehl 6</w:t>
      </w:r>
    </w:p>
    <w:p w14:paraId="3338B303" w14:textId="77777777" w:rsidR="00AF0052" w:rsidRDefault="00AF0052" w:rsidP="00AF0052">
      <w:r>
        <w:t>Vehicle 0: Route=[0, 54, 32, 35, 34, 31, 30, 57, 44, 41, 26, 23, 24, 50, 53, 52, 46, 17, 16, 39, 59, 10, 38, 9, 7, 5, 36, 3, 55, 75, 0], Distance=358.86, RemCap=0.0</w:t>
      </w:r>
    </w:p>
    <w:p w14:paraId="21384EC3" w14:textId="77777777" w:rsidR="00AF0052" w:rsidRDefault="00AF0052" w:rsidP="00AF0052">
      <w:r>
        <w:t>Vehicle 1: Route=[0, 51, 69, 65, 61, 20, 18, 27, 28, 33, 2, 76, 58, 8, 74, 0], Distance=270.24, RemCap=224.0</w:t>
      </w:r>
    </w:p>
    <w:p w14:paraId="08324C0F" w14:textId="77777777" w:rsidR="00AF0052" w:rsidRDefault="00AF0052" w:rsidP="00AF0052">
      <w:r>
        <w:t>Vehicle 2: Route=[0, 66, 67, 11, 48, 79, 29, 19, 45, 73, 42, 13, 78, 0], Distance=277.76, RemCap=254.0</w:t>
      </w:r>
    </w:p>
    <w:p w14:paraId="0C9C9E4A" w14:textId="77777777" w:rsidR="00AF0052" w:rsidRDefault="00AF0052" w:rsidP="00AF0052">
      <w:r>
        <w:t>Vehicle 3: Route=[0, 4, 49, 56, 21, 14, 15, 77, 80, 72, 68, 0], Distance=236.54, RemCap=362.0</w:t>
      </w:r>
    </w:p>
    <w:p w14:paraId="6F713141" w14:textId="77777777" w:rsidR="00AF0052" w:rsidRDefault="00AF0052" w:rsidP="00AF0052">
      <w:r>
        <w:t>Vehicle 4: Route=[0, 1, 63, 37, 6, 47, 22, 70, 0], Distance=199.15, RemCap=372.0</w:t>
      </w:r>
    </w:p>
    <w:p w14:paraId="647B898A" w14:textId="77777777" w:rsidR="00AF0052" w:rsidRDefault="00AF0052" w:rsidP="00AF0052">
      <w:r>
        <w:t>Vehicle 5: Route=[0, 62, 60, 71, 43, 40, 12, 25, 64, 0], Distance=214.89, RemCap=355.0</w:t>
      </w:r>
    </w:p>
    <w:p w14:paraId="725867F1" w14:textId="77777777" w:rsidR="00AF0052" w:rsidRDefault="00AF0052" w:rsidP="00AF0052">
      <w:r>
        <w:t>Total vehicle waiting time   = 0.00</w:t>
      </w:r>
    </w:p>
    <w:p w14:paraId="44988F92" w14:textId="77777777" w:rsidR="00AF0052" w:rsidRDefault="00AF0052" w:rsidP="00AF0052">
      <w:r>
        <w:t>Total customer waiting time  = 31988.30</w:t>
      </w:r>
    </w:p>
    <w:p w14:paraId="2BC8BA2B" w14:textId="77777777" w:rsidR="00AF0052" w:rsidRDefault="00AF0052" w:rsidP="00AF0052">
      <w:r>
        <w:t>--------------------------------------------------</w:t>
      </w:r>
    </w:p>
    <w:p w14:paraId="4E9ACD33" w14:textId="77777777" w:rsidR="00AF0052" w:rsidRDefault="00AF0052" w:rsidP="00AF0052">
      <w:r>
        <w:t>Ep 13/50 | Reward 5723.75 | Loss 1088602820.24 | Dist 1506.60 | Vehl 6</w:t>
      </w:r>
    </w:p>
    <w:p w14:paraId="23BF059B" w14:textId="77777777" w:rsidR="00AF0052" w:rsidRDefault="00AF0052" w:rsidP="00AF0052">
      <w:r>
        <w:t>Vehicle 0: Route=[0, 54, 55, 5, 6, 37, 1, 34, 30, 32, 57, 44, 23, 21, 19, 24, 25, 41, 53, 14, 40, 12, 15, 17, 7, 38, 58, 60, 75, 66, 79, 0], Distance=326.66, RemCap=16.0</w:t>
      </w:r>
    </w:p>
    <w:p w14:paraId="7246CA3F" w14:textId="77777777" w:rsidR="00AF0052" w:rsidRDefault="00AF0052" w:rsidP="00AF0052">
      <w:r>
        <w:t>Vehicle 1: Route=[0, 33, 35, 4, 48, 67, 10, 59, 80, 69, 39, 18, 22, 52, 71, 0], Distance=296.97, RemCap=268.0</w:t>
      </w:r>
    </w:p>
    <w:p w14:paraId="20C9C2E8" w14:textId="77777777" w:rsidR="00AF0052" w:rsidRDefault="00AF0052" w:rsidP="00AF0052">
      <w:r>
        <w:t>Vehicle 2: Route=[0, 42, 49, 64, 29, 27, 31, 36, 63, 74, 77, 0], Distance=241.04, RemCap=305.0</w:t>
      </w:r>
    </w:p>
    <w:p w14:paraId="77470709" w14:textId="77777777" w:rsidR="00AF0052" w:rsidRDefault="00AF0052" w:rsidP="00AF0052">
      <w:r>
        <w:t>Vehicle 3: Route=[0, 43, 51, 45, 73, 50, 20, 28, 76, 8, 68, 0], Distance=239.89, RemCap=317.0</w:t>
      </w:r>
    </w:p>
    <w:p w14:paraId="7AE5CC6B" w14:textId="77777777" w:rsidR="00AF0052" w:rsidRDefault="00AF0052" w:rsidP="00AF0052">
      <w:r>
        <w:t>Vehicle 4: Route=[0, 9, 47, 16, 13, 65, 26, 56, 61, 0], Distance=188.47, RemCap=313.0</w:t>
      </w:r>
    </w:p>
    <w:p w14:paraId="5CE0114A" w14:textId="77777777" w:rsidR="00AF0052" w:rsidRDefault="00AF0052" w:rsidP="00AF0052">
      <w:r>
        <w:t>Vehicle 5: Route=[0, 70, 46, 78, 2, 3, 62, 11, 72, 0], Distance=213.56, RemCap=348.0</w:t>
      </w:r>
    </w:p>
    <w:p w14:paraId="1B043DCB" w14:textId="77777777" w:rsidR="00AF0052" w:rsidRDefault="00AF0052" w:rsidP="00AF0052">
      <w:r>
        <w:t>Total vehicle waiting time   = 0.00</w:t>
      </w:r>
    </w:p>
    <w:p w14:paraId="0CC35C88" w14:textId="77777777" w:rsidR="00AF0052" w:rsidRDefault="00AF0052" w:rsidP="00AF0052">
      <w:r>
        <w:t>Total customer waiting time  = 30879.33</w:t>
      </w:r>
    </w:p>
    <w:p w14:paraId="3DC18155" w14:textId="77777777" w:rsidR="00AF0052" w:rsidRDefault="00AF0052" w:rsidP="00AF0052">
      <w:r>
        <w:t>--------------------------------------------------</w:t>
      </w:r>
    </w:p>
    <w:p w14:paraId="438B6EFF" w14:textId="77777777" w:rsidR="00AF0052" w:rsidRDefault="00AF0052" w:rsidP="00AF0052">
      <w:r>
        <w:lastRenderedPageBreak/>
        <w:t>Ep 14/50 | Reward 6058.36 | Loss 1202160588.60 | Dist 1453.87 | Vehl 6</w:t>
      </w:r>
    </w:p>
    <w:p w14:paraId="572E13A9" w14:textId="77777777" w:rsidR="00AF0052" w:rsidRDefault="00AF0052" w:rsidP="00AF0052">
      <w:r>
        <w:t>Vehicle 0: Route=[0, 5, 37, 2, 55, 49, 31, 28, 27, 29, 56, 19, 18, 20, 22, 24, 45, 53, 52, 51, 16, 40, 12, 15, 59, 38, 9, 8, 75, 0], Distance=328.06, RemCap=5.0</w:t>
      </w:r>
    </w:p>
    <w:p w14:paraId="1DB5313C" w14:textId="77777777" w:rsidR="00AF0052" w:rsidRDefault="00AF0052" w:rsidP="00AF0052">
      <w:r>
        <w:t>Vehicle 1: Route=[0, 73, 14, 42, 25, 21, 57, 44, 63, 4, 76, 48, 58, 11, 72, 80, 71, 0], Distance=268.70, RemCap=264.0</w:t>
      </w:r>
    </w:p>
    <w:p w14:paraId="4B2E816B" w14:textId="77777777" w:rsidR="00AF0052" w:rsidRDefault="00AF0052" w:rsidP="00AF0052">
      <w:r>
        <w:t>Vehicle 2: Route=[0, 26, 65, 78, 47, 74, 67, 10, 60, 6, 1, 33, 30, 64, 0], Distance=242.47, RemCap=223.0</w:t>
      </w:r>
    </w:p>
    <w:p w14:paraId="5227CFAB" w14:textId="77777777" w:rsidR="00AF0052" w:rsidRDefault="00AF0052" w:rsidP="00AF0052">
      <w:r>
        <w:t>Vehicle 3: Route=[0, 66, 32, 34, 36, 7, 46, 77, 39, 13, 70, 0], Distance=224.79, RemCap=304.0</w:t>
      </w:r>
    </w:p>
    <w:p w14:paraId="5C56BF3E" w14:textId="77777777" w:rsidR="00AF0052" w:rsidRDefault="00AF0052" w:rsidP="00AF0052">
      <w:r>
        <w:t>Vehicle 4: Route=[0, 17, 69, 41, 35, 54, 79, 62, 0], Distance=200.65, RemCap=353.0</w:t>
      </w:r>
    </w:p>
    <w:p w14:paraId="06F38B7D" w14:textId="77777777" w:rsidR="00AF0052" w:rsidRDefault="00AF0052" w:rsidP="00AF0052">
      <w:r>
        <w:t>Vehicle 5: Route=[0, 3, 68, 43, 50, 23, 61, 0], Distance=189.21, RemCap=418.0</w:t>
      </w:r>
    </w:p>
    <w:p w14:paraId="483AE558" w14:textId="77777777" w:rsidR="00AF0052" w:rsidRDefault="00AF0052" w:rsidP="00AF0052">
      <w:r>
        <w:t>Total vehicle waiting time   = 0.00</w:t>
      </w:r>
    </w:p>
    <w:p w14:paraId="167D3DE2" w14:textId="77777777" w:rsidR="00AF0052" w:rsidRDefault="00AF0052" w:rsidP="00AF0052">
      <w:r>
        <w:t>Total customer waiting time  = 30010.72</w:t>
      </w:r>
    </w:p>
    <w:p w14:paraId="5DBBC391" w14:textId="77777777" w:rsidR="00AF0052" w:rsidRDefault="00AF0052" w:rsidP="00AF0052">
      <w:r>
        <w:t>--------------------------------------------------</w:t>
      </w:r>
    </w:p>
    <w:p w14:paraId="074A81EC" w14:textId="77777777" w:rsidR="00AF0052" w:rsidRDefault="00AF0052" w:rsidP="00AF0052">
      <w:r>
        <w:t>Ep 15/50 | Reward 6146.14 | Loss 1284888037.53 | Dist 1472.18 | Vehl 6</w:t>
      </w:r>
    </w:p>
    <w:p w14:paraId="5066F1F5" w14:textId="77777777" w:rsidR="00AF0052" w:rsidRDefault="00AF0052" w:rsidP="00AF0052">
      <w:r>
        <w:t>Vehicle 0: Route=[0, 45, 17, 13, 15, 39, 12, 50, 26, 20, 19, 21, 56, 44, 57, 31, 33, 49, 54, 1, 4, 2, 5, 6, 58, 11, 9, 47, 46, 43, 71, 0], Distance=335.45, RemCap=2.0</w:t>
      </w:r>
    </w:p>
    <w:p w14:paraId="185D18D3" w14:textId="77777777" w:rsidR="00AF0052" w:rsidRDefault="00AF0052" w:rsidP="00AF0052">
      <w:r>
        <w:t>Vehicle 1: Route=[0, 79, 37, 3, 28, 27, 23, 18, 61, 65, 14, 78, 10, 8, 74, 0], Distance=281.73, RemCap=230.0</w:t>
      </w:r>
    </w:p>
    <w:p w14:paraId="468E21CE" w14:textId="77777777" w:rsidR="00AF0052" w:rsidRDefault="00AF0052" w:rsidP="00AF0052">
      <w:r>
        <w:t>Vehicle 2: Route=[0, 53, 75, 68, 60, 76, 55, 35, 29, 24, 16, 59, 80, 0], Distance=292.09, RemCap=285.0</w:t>
      </w:r>
    </w:p>
    <w:p w14:paraId="55B3BCCB" w14:textId="77777777" w:rsidR="00AF0052" w:rsidRDefault="00AF0052" w:rsidP="00AF0052">
      <w:r>
        <w:t>Vehicle 3: Route=[0, 34, 64, 22, 25, 41, 70, 52, 66, 48, 72, 0], Distance=217.09, RemCap=321.0</w:t>
      </w:r>
    </w:p>
    <w:p w14:paraId="6B5E933B" w14:textId="77777777" w:rsidR="00AF0052" w:rsidRDefault="00AF0052" w:rsidP="00AF0052">
      <w:r>
        <w:t>Vehicle 4: Route=[0, 51, 42, 73, 32, 30, 62, 38, 67, 0], Distance=181.94, RemCap=356.0</w:t>
      </w:r>
    </w:p>
    <w:p w14:paraId="26433652" w14:textId="77777777" w:rsidR="00AF0052" w:rsidRDefault="00AF0052" w:rsidP="00AF0052">
      <w:r>
        <w:t>Vehicle 5: Route=[0, 36, 63, 7, 40, 69, 77, 0], Distance=163.89, RemCap=373.0</w:t>
      </w:r>
    </w:p>
    <w:p w14:paraId="7B87B33D" w14:textId="77777777" w:rsidR="00AF0052" w:rsidRDefault="00AF0052" w:rsidP="00AF0052">
      <w:r>
        <w:t>Total vehicle waiting time   = 0.00</w:t>
      </w:r>
    </w:p>
    <w:p w14:paraId="1FF427FE" w14:textId="77777777" w:rsidR="00AF0052" w:rsidRDefault="00AF0052" w:rsidP="00AF0052">
      <w:r>
        <w:t>Total customer waiting time  = 31068.22</w:t>
      </w:r>
    </w:p>
    <w:p w14:paraId="74AF066C" w14:textId="77777777" w:rsidR="00AF0052" w:rsidRDefault="00AF0052" w:rsidP="00AF0052">
      <w:r>
        <w:t>--------------------------------------------------</w:t>
      </w:r>
    </w:p>
    <w:p w14:paraId="7996648D" w14:textId="77777777" w:rsidR="00AF0052" w:rsidRDefault="00AF0052" w:rsidP="00AF0052">
      <w:r>
        <w:t>Ep 16/50 | Reward 6439.26 | Loss 1433635296.53 | Dist 1524.76 | Vehl 6</w:t>
      </w:r>
    </w:p>
    <w:p w14:paraId="199C773A" w14:textId="77777777" w:rsidR="00AF0052" w:rsidRDefault="00AF0052" w:rsidP="00AF0052">
      <w:r>
        <w:lastRenderedPageBreak/>
        <w:t>Vehicle 0: Route=[0, 45, 41, 19, 18, 24, 12, 39, 17, 53, 46, 43, 47, 7, 10, 9, 58, 60, 48, 5, 37, 36, 4, 1, 54, 44, 30, 29, 31, 35, 0], Distance=348.37, RemCap=4.0</w:t>
      </w:r>
    </w:p>
    <w:p w14:paraId="2296A53E" w14:textId="77777777" w:rsidR="00AF0052" w:rsidRDefault="00AF0052" w:rsidP="00AF0052">
      <w:r>
        <w:t>Vehicle 1: Route=[0, 66, 68, 59, 69, 51, 73, 50, 20, 21, 56, 49, 34, 76, 6, 79, 0], Distance=287.43, RemCap=237.0</w:t>
      </w:r>
    </w:p>
    <w:p w14:paraId="084E05B5" w14:textId="77777777" w:rsidR="00AF0052" w:rsidRDefault="00AF0052" w:rsidP="00AF0052">
      <w:r>
        <w:t>Vehicle 2: Route=[0, 57, 22, 61, 40, 16, 78, 74, 38, 8, 2, 3, 63, 0], Distance=237.07, RemCap=279.0</w:t>
      </w:r>
    </w:p>
    <w:p w14:paraId="343D9D7D" w14:textId="77777777" w:rsidR="00AF0052" w:rsidRDefault="00AF0052" w:rsidP="00AF0052">
      <w:r>
        <w:t>Vehicle 3: Route=[0, 28, 75, 11, 72, 52, 42, 65, 14, 15, 80, 0], Distance=241.21, RemCap=331.0</w:t>
      </w:r>
    </w:p>
    <w:p w14:paraId="3ACF88BF" w14:textId="77777777" w:rsidR="00AF0052" w:rsidRDefault="00AF0052" w:rsidP="00AF0052">
      <w:r>
        <w:t>Vehicle 4: Route=[0, 71, 70, 26, 23, 64, 55, 62, 0], Distance=194.09, RemCap=343.0</w:t>
      </w:r>
    </w:p>
    <w:p w14:paraId="46BDD40A" w14:textId="77777777" w:rsidR="00AF0052" w:rsidRDefault="00AF0052" w:rsidP="00AF0052">
      <w:r>
        <w:t>Vehicle 5: Route=[0, 32, 33, 27, 25, 13, 77, 67, 0], Distance=216.59, RemCap=373.0</w:t>
      </w:r>
    </w:p>
    <w:p w14:paraId="7B7C5680" w14:textId="77777777" w:rsidR="00AF0052" w:rsidRDefault="00AF0052" w:rsidP="00AF0052">
      <w:r>
        <w:t>Total vehicle waiting time   = 0.00</w:t>
      </w:r>
    </w:p>
    <w:p w14:paraId="6C0F68A7" w14:textId="77777777" w:rsidR="00AF0052" w:rsidRDefault="00AF0052" w:rsidP="00AF0052">
      <w:r>
        <w:t>Total customer waiting time  = 27328.65</w:t>
      </w:r>
    </w:p>
    <w:p w14:paraId="262ECE1F" w14:textId="77777777" w:rsidR="00AF0052" w:rsidRDefault="00AF0052" w:rsidP="00AF0052">
      <w:r>
        <w:t>--------------------------------------------------</w:t>
      </w:r>
    </w:p>
    <w:p w14:paraId="6CA6540D" w14:textId="77777777" w:rsidR="00AF0052" w:rsidRDefault="00AF0052" w:rsidP="00AF0052">
      <w:r>
        <w:t>Ep 17/50 | Reward 5685.03 | Loss 1026909228.40 | Dist 1478.98 | Vehl 6</w:t>
      </w:r>
    </w:p>
    <w:p w14:paraId="43F359EE" w14:textId="77777777" w:rsidR="00AF0052" w:rsidRDefault="00AF0052" w:rsidP="00AF0052">
      <w:r>
        <w:t>Vehicle 0: Route=[0, 54, 32, 34, 28, 27, 29, 57, 19, 20, 22, 24, 50, 12, 15, 13, 40, 14, 17, 43, 7, 8, 9, 11, 60, 6, 36, 1, 55, 48, 75, 0], Distance=309.31, RemCap=0.0</w:t>
      </w:r>
    </w:p>
    <w:p w14:paraId="69CDC5D1" w14:textId="77777777" w:rsidR="00AF0052" w:rsidRDefault="00AF0052" w:rsidP="00AF0052">
      <w:r>
        <w:t>Vehicle 1: Route=[0, 49, 30, 21, 25, 70, 45, 53, 16, 46, 80, 74, 10, 67, 66, 0], Distance=227.78, RemCap=259.0</w:t>
      </w:r>
    </w:p>
    <w:p w14:paraId="162AD246" w14:textId="77777777" w:rsidR="00AF0052" w:rsidRDefault="00AF0052" w:rsidP="00AF0052">
      <w:r>
        <w:t>Vehicle 2: Route=[0, 5, 76, 2, 31, 44, 23, 73, 39, 77, 59, 47, 72, 71, 0], Distance=270.13, RemCap=279.0</w:t>
      </w:r>
    </w:p>
    <w:p w14:paraId="03D177C3" w14:textId="77777777" w:rsidR="00AF0052" w:rsidRDefault="00AF0052" w:rsidP="00AF0052">
      <w:r>
        <w:t>Vehicle 3: Route=[0, 79, 68, 58, 4, 3, 64, 56, 26, 65, 0], Distance=223.54, RemCap=304.0</w:t>
      </w:r>
    </w:p>
    <w:p w14:paraId="15EC2D63" w14:textId="77777777" w:rsidR="00AF0052" w:rsidRDefault="00AF0052" w:rsidP="00AF0052">
      <w:r>
        <w:t>Vehicle 4: Route=[0, 33, 63, 38, 78, 52, 51, 18, 61, 0], Distance=254.17, RemCap=354.0</w:t>
      </w:r>
    </w:p>
    <w:p w14:paraId="2095F5A0" w14:textId="77777777" w:rsidR="00AF0052" w:rsidRDefault="00AF0052" w:rsidP="00AF0052">
      <w:r>
        <w:t>Vehicle 5: Route=[0, 62, 37, 35, 41, 42, 69, 0], Distance=194.05, RemCap=371.0</w:t>
      </w:r>
    </w:p>
    <w:p w14:paraId="33FCB99E" w14:textId="77777777" w:rsidR="00AF0052" w:rsidRDefault="00AF0052" w:rsidP="00AF0052">
      <w:r>
        <w:t>Total vehicle waiting time   = 0.00</w:t>
      </w:r>
    </w:p>
    <w:p w14:paraId="0169A89C" w14:textId="77777777" w:rsidR="00AF0052" w:rsidRDefault="00AF0052" w:rsidP="00AF0052">
      <w:r>
        <w:t>Total customer waiting time  = 32771.62</w:t>
      </w:r>
    </w:p>
    <w:p w14:paraId="4D7623B7" w14:textId="77777777" w:rsidR="00AF0052" w:rsidRDefault="00AF0052" w:rsidP="00AF0052">
      <w:r>
        <w:t>--------------------------------------------------</w:t>
      </w:r>
    </w:p>
    <w:p w14:paraId="4845026A" w14:textId="77777777" w:rsidR="00AF0052" w:rsidRDefault="00AF0052" w:rsidP="00AF0052">
      <w:r>
        <w:t xml:space="preserve">Ep 18/50 | Reward 5607.77 | Loss 1002598835.12 | </w:t>
      </w:r>
      <w:r w:rsidRPr="003872B1">
        <w:rPr>
          <w:highlight w:val="yellow"/>
        </w:rPr>
        <w:t>Dist 1438.58</w:t>
      </w:r>
      <w:r>
        <w:t xml:space="preserve"> | Vehl 6</w:t>
      </w:r>
    </w:p>
    <w:p w14:paraId="1A7A8722" w14:textId="77777777" w:rsidR="00AF0052" w:rsidRDefault="00AF0052" w:rsidP="00AF0052">
      <w:r>
        <w:t>Vehicle 0: Route=[0, 2, 5, 6, 4, 3, 31, 28, 27, 29, 57, 56, 23, 21, 19, 22, 24, 26, 53, 39, 15, 46, 43, 47, 7, 10, 60, 48, 0], Distance=323.14, RemCap=3.0</w:t>
      </w:r>
    </w:p>
    <w:p w14:paraId="699EE908" w14:textId="77777777" w:rsidR="00AF0052" w:rsidRDefault="00AF0052" w:rsidP="00AF0052">
      <w:r>
        <w:lastRenderedPageBreak/>
        <w:t>Vehicle 1: Route=[0, 49, 32, 44, 70, 41, 25, 73, 40, 59, 72, 9, 11, 58, 79, 71, 0], Distance=264.37, RemCap=286.0</w:t>
      </w:r>
    </w:p>
    <w:p w14:paraId="105ED544" w14:textId="77777777" w:rsidR="00AF0052" w:rsidRDefault="00AF0052" w:rsidP="00AF0052">
      <w:r>
        <w:t>Vehicle 2: Route=[0, 35, 20, 61, 42, 14, 17, 8, 38, 80, 69, 13, 65, 0], Distance=277.25, RemCap=299.0</w:t>
      </w:r>
    </w:p>
    <w:p w14:paraId="212840C3" w14:textId="77777777" w:rsidR="00AF0052" w:rsidRDefault="00AF0052" w:rsidP="00AF0052">
      <w:r>
        <w:t>Vehicle 3: Route=[0, 66, 52, 51, 50, 33, 34, 1, 36, 62, 0], Distance=181.92, RemCap=344.0</w:t>
      </w:r>
    </w:p>
    <w:p w14:paraId="20492F04" w14:textId="77777777" w:rsidR="00AF0052" w:rsidRDefault="00AF0052" w:rsidP="00AF0052">
      <w:r>
        <w:t>Vehicle 4: Route=[0, 54, 30, 64, 18, 12, 75, 67, 68, 0], Distance=223.42, RemCap=324.0</w:t>
      </w:r>
    </w:p>
    <w:p w14:paraId="329D6C71" w14:textId="77777777" w:rsidR="00AF0052" w:rsidRDefault="00AF0052" w:rsidP="00AF0052">
      <w:r>
        <w:t>Vehicle 5: Route=[0, 45, 16, 77, 78, 74, 55, 63, 37, 76, 0], Distance=168.48, RemCap=311.0</w:t>
      </w:r>
    </w:p>
    <w:p w14:paraId="5C560989" w14:textId="77777777" w:rsidR="00AF0052" w:rsidRDefault="00AF0052" w:rsidP="00AF0052">
      <w:r>
        <w:t>Total vehicle waiting time   = 0.00</w:t>
      </w:r>
    </w:p>
    <w:p w14:paraId="6BB8A87B" w14:textId="77777777" w:rsidR="00AF0052" w:rsidRDefault="00AF0052" w:rsidP="00AF0052">
      <w:r>
        <w:t>Total customer waiting time  = 31579.03</w:t>
      </w:r>
    </w:p>
    <w:p w14:paraId="26245D1D" w14:textId="77777777" w:rsidR="00AF0052" w:rsidRDefault="00AF0052" w:rsidP="00AF0052">
      <w:r>
        <w:t>--------------------------------------------------</w:t>
      </w:r>
    </w:p>
    <w:p w14:paraId="5C14E0B3" w14:textId="77777777" w:rsidR="00AF0052" w:rsidRDefault="00AF0052" w:rsidP="00AF0052">
      <w:r>
        <w:t xml:space="preserve">Ep 19/50 | Reward 5791.69 | Loss 1054319353.59 | </w:t>
      </w:r>
      <w:r w:rsidRPr="003872B1">
        <w:rPr>
          <w:highlight w:val="yellow"/>
        </w:rPr>
        <w:t>Dist 1396.30 |</w:t>
      </w:r>
      <w:r>
        <w:t xml:space="preserve"> Vehl 6</w:t>
      </w:r>
    </w:p>
    <w:p w14:paraId="27FD1197" w14:textId="77777777" w:rsidR="00AF0052" w:rsidRDefault="00AF0052" w:rsidP="00AF0052">
      <w:r>
        <w:t>Vehicle 0: Route=[0, 44, 32, 30, 29, 27, 28, 34, 2, 5, 60, 8, 10, 59, 77, 15, 39, 40, 14, 17, 46, 43, 53, 45, 42, 50, 18, 19, 21, 23, 61, 0], Distance=329.02, RemCap=5.0</w:t>
      </w:r>
    </w:p>
    <w:p w14:paraId="32988A2D" w14:textId="77777777" w:rsidR="00AF0052" w:rsidRDefault="00AF0052" w:rsidP="00AF0052">
      <w:r>
        <w:t>Vehicle 1: Route=[0, 52, 70, 26, 22, 24, 65, 78, 9, 48, 6, 76, 36, 35, 79, 0], Distance=257.47, RemCap=281.0</w:t>
      </w:r>
    </w:p>
    <w:p w14:paraId="20F99C4B" w14:textId="77777777" w:rsidR="00AF0052" w:rsidRDefault="00AF0052" w:rsidP="00AF0052">
      <w:r>
        <w:t>Vehicle 2: Route=[0, 54, 49, 41, 13, 47, 67, 7, 75, 63, 58, 62, 0], Distance=231.68, RemCap=251.0</w:t>
      </w:r>
    </w:p>
    <w:p w14:paraId="22EDA8B6" w14:textId="77777777" w:rsidR="00AF0052" w:rsidRDefault="00AF0052" w:rsidP="00AF0052">
      <w:r>
        <w:t>Vehicle 3: Route=[0, 69, 73, 25, 64, 1, 3, 4, 37, 38, 74, 66, 0], Distance=249.00, RemCap=295.0</w:t>
      </w:r>
    </w:p>
    <w:p w14:paraId="126E2231" w14:textId="77777777" w:rsidR="00AF0052" w:rsidRDefault="00AF0052" w:rsidP="00AF0052">
      <w:r>
        <w:t>Vehicle 4: Route=[0, 55, 33, 31, 20, 12, 16, 71, 0], Distance=185.83, RemCap=352.0</w:t>
      </w:r>
    </w:p>
    <w:p w14:paraId="26225DA3" w14:textId="77777777" w:rsidR="00AF0052" w:rsidRDefault="00AF0052" w:rsidP="00AF0052">
      <w:r>
        <w:t>Vehicle 5: Route=[0, 57, 56, 51, 80, 72, 11, 68, 0], Distance=143.29, RemCap=383.0</w:t>
      </w:r>
    </w:p>
    <w:p w14:paraId="0F6EF3A9" w14:textId="77777777" w:rsidR="00AF0052" w:rsidRDefault="00AF0052" w:rsidP="00AF0052">
      <w:r>
        <w:t>Total vehicle waiting time   = 0.00</w:t>
      </w:r>
    </w:p>
    <w:p w14:paraId="2E864BC6" w14:textId="77777777" w:rsidR="00AF0052" w:rsidRDefault="00AF0052" w:rsidP="00AF0052">
      <w:r>
        <w:t>Total customer waiting time  = 30478.01</w:t>
      </w:r>
    </w:p>
    <w:p w14:paraId="7115B94D" w14:textId="77777777" w:rsidR="00AF0052" w:rsidRDefault="00AF0052" w:rsidP="00AF0052">
      <w:r>
        <w:t>--------------------------------------------------</w:t>
      </w:r>
    </w:p>
    <w:p w14:paraId="6972BF06" w14:textId="77777777" w:rsidR="00AF0052" w:rsidRDefault="00AF0052" w:rsidP="00AF0052">
      <w:r>
        <w:t>Ep 20/50 | Reward 5493.25 | Loss 963822980.28 | Dist 1458.08 | Vehl 6</w:t>
      </w:r>
    </w:p>
    <w:p w14:paraId="7217335A" w14:textId="77777777" w:rsidR="00AF0052" w:rsidRDefault="00AF0052" w:rsidP="00AF0052">
      <w:r>
        <w:t>Vehicle 0: Route=[0, 52, 47, 59, 10, 11, 9, 8, 48, 6, 5, 2, 37, 4, 3, 1, 33, 31, 57, 56, 26, 20, 24, 41, 50, 15, 40, 17, 16, 0], Distance=319.41, RemCap=14.0</w:t>
      </w:r>
    </w:p>
    <w:p w14:paraId="7F19EC4B" w14:textId="77777777" w:rsidR="00AF0052" w:rsidRDefault="00AF0052" w:rsidP="00AF0052">
      <w:r>
        <w:t>Vehicle 1: Route=[0, 70, 25, 18, 21, 29, 28, 36, 76, 58, 67, 68, 7, 80, 46, 43, 66, 0], Distance=251.48, RemCap=215.0</w:t>
      </w:r>
    </w:p>
    <w:p w14:paraId="208AE8F7" w14:textId="77777777" w:rsidR="00AF0052" w:rsidRDefault="00AF0052" w:rsidP="00AF0052">
      <w:r>
        <w:lastRenderedPageBreak/>
        <w:t>Vehicle 2: Route=[0, 79, 38, 63, 55, 32, 44, 19, 73, 51, 14, 39, 69, 0], Distance=262.46, RemCap=270.0</w:t>
      </w:r>
    </w:p>
    <w:p w14:paraId="0C181EFB" w14:textId="77777777" w:rsidR="00AF0052" w:rsidRDefault="00AF0052" w:rsidP="00AF0052">
      <w:r>
        <w:t>Vehicle 3: Route=[0, 54, 49, 34, 35, 42, 72, 75, 0], Distance=164.87, RemCap=406.0</w:t>
      </w:r>
    </w:p>
    <w:p w14:paraId="14692F18" w14:textId="77777777" w:rsidR="00AF0052" w:rsidRDefault="00AF0052" w:rsidP="00AF0052">
      <w:r>
        <w:t>Vehicle 4: Route=[0, 60, 71, 78, 77, 12, 45, 23, 61, 0], Distance=200.00, RemCap=369.0</w:t>
      </w:r>
    </w:p>
    <w:p w14:paraId="22407021" w14:textId="77777777" w:rsidR="00AF0052" w:rsidRDefault="00AF0052" w:rsidP="00AF0052">
      <w:r>
        <w:t>Vehicle 5: Route=[0, 53, 74, 62, 30, 64, 27, 22, 13, 65, 0], Distance=259.85, RemCap=293.0</w:t>
      </w:r>
    </w:p>
    <w:p w14:paraId="1D1A759C" w14:textId="77777777" w:rsidR="00AF0052" w:rsidRDefault="00AF0052" w:rsidP="00AF0052">
      <w:r>
        <w:t>Total vehicle waiting time   = 0.00</w:t>
      </w:r>
    </w:p>
    <w:p w14:paraId="1B1EB06D" w14:textId="77777777" w:rsidR="00AF0052" w:rsidRDefault="00AF0052" w:rsidP="00AF0052">
      <w:r>
        <w:t>Total customer waiting time  = 35451.17</w:t>
      </w:r>
    </w:p>
    <w:p w14:paraId="0362F568" w14:textId="77777777" w:rsidR="00AF0052" w:rsidRDefault="00AF0052" w:rsidP="00AF0052">
      <w:r>
        <w:t>--------------------------------------------------</w:t>
      </w:r>
    </w:p>
    <w:p w14:paraId="066D45EA" w14:textId="77777777" w:rsidR="00AF0052" w:rsidRDefault="00AF0052" w:rsidP="00AF0052">
      <w:r>
        <w:t>Ep 21/50 | Reward 5602.00 | Loss 976762685.14 | Dist 1468.23 | Vehl 6</w:t>
      </w:r>
    </w:p>
    <w:p w14:paraId="291FDF27" w14:textId="77777777" w:rsidR="00AF0052" w:rsidRDefault="00AF0052" w:rsidP="00AF0052">
      <w:r>
        <w:t>Vehicle 0: Route=[0, 52, 53, 14, 16, 43, 9, 38, 60, 58, 6, 5, 37, 3, 1, 55, 54, 34, 31, 28, 27, 29, 41, 42, 25, 20, 18, 19, 0], Distance=330.21, RemCap=0.0</w:t>
      </w:r>
    </w:p>
    <w:p w14:paraId="46C09709" w14:textId="77777777" w:rsidR="00AF0052" w:rsidRDefault="00AF0052" w:rsidP="00AF0052">
      <w:r>
        <w:t>Vehicle 1: Route=[0, 51, 77, 15, 13, 40, 45, 61, 22, 26, 56, 64, 33, 63, 79, 48, 67, 0], Distance=287.20, RemCap=207.0</w:t>
      </w:r>
    </w:p>
    <w:p w14:paraId="656F1320" w14:textId="77777777" w:rsidR="00AF0052" w:rsidRDefault="00AF0052" w:rsidP="00AF0052">
      <w:r>
        <w:t>Vehicle 2: Route=[0, 17, 46, 72, 10, 7, 76, 2, 32, 44, 70, 21, 50, 65, 0], Distance=267.21, RemCap=275.0</w:t>
      </w:r>
    </w:p>
    <w:p w14:paraId="713DB12D" w14:textId="77777777" w:rsidR="00AF0052" w:rsidRDefault="00AF0052" w:rsidP="00AF0052">
      <w:r>
        <w:t>Vehicle 3: Route=[0, 49, 30, 35, 4, 36, 8, 74, 71, 12, 78, 0], Distance=214.35, RemCap=346.0</w:t>
      </w:r>
    </w:p>
    <w:p w14:paraId="66C30388" w14:textId="77777777" w:rsidR="00AF0052" w:rsidRDefault="00AF0052" w:rsidP="00AF0052">
      <w:r>
        <w:t>Vehicle 4: Route=[0, 59, 47, 68, 66, 57, 23, 24, 73, 0], Distance=212.16, RemCap=342.0</w:t>
      </w:r>
    </w:p>
    <w:p w14:paraId="626B5FBB" w14:textId="77777777" w:rsidR="00AF0052" w:rsidRDefault="00AF0052" w:rsidP="00AF0052">
      <w:r>
        <w:t>Vehicle 5: Route=[0, 62, 11, 75, 80, 39, 69, 0], Distance=157.11, RemCap=397.0</w:t>
      </w:r>
    </w:p>
    <w:p w14:paraId="4C447548" w14:textId="77777777" w:rsidR="00AF0052" w:rsidRDefault="00AF0052" w:rsidP="00AF0052">
      <w:r>
        <w:t>Total vehicle waiting time   = 0.00</w:t>
      </w:r>
    </w:p>
    <w:p w14:paraId="795417A8" w14:textId="77777777" w:rsidR="00AF0052" w:rsidRDefault="00AF0052" w:rsidP="00AF0052">
      <w:r>
        <w:t>Total customer waiting time  = 33258.23</w:t>
      </w:r>
    </w:p>
    <w:p w14:paraId="2A1C7355" w14:textId="77777777" w:rsidR="00AF0052" w:rsidRDefault="00AF0052" w:rsidP="00AF0052">
      <w:r>
        <w:t>--------------------------------------------------</w:t>
      </w:r>
    </w:p>
    <w:p w14:paraId="20813B8E" w14:textId="77777777" w:rsidR="00AF0052" w:rsidRDefault="00AF0052" w:rsidP="00AF0052">
      <w:r>
        <w:t>Ep 22/50 | Reward 5973.44 | Loss 1139568726.06 | Dist 1433.59 | Vehl 6</w:t>
      </w:r>
    </w:p>
    <w:p w14:paraId="18D6687E" w14:textId="77777777" w:rsidR="00AF0052" w:rsidRDefault="00AF0052" w:rsidP="00AF0052">
      <w:r>
        <w:t>Vehicle 0: Route=[0, 57, 41, 19, 18, 24, 50, 42, 12, 15, 40, 16, 51, 52, 47, 7, 58, 6, 37, 36, 3, 1, 34, 31, 28, 27, 32, 33, 0], Distance=329.90, RemCap=0.0</w:t>
      </w:r>
    </w:p>
    <w:p w14:paraId="74735C33" w14:textId="77777777" w:rsidR="00AF0052" w:rsidRDefault="00AF0052" w:rsidP="00AF0052">
      <w:r>
        <w:t>Vehicle 1: Route=[0, 23, 22, 25, 65, 53, 46, 72, 67, 60, 76, 4, 30, 55, 48, 75, 0], Distance=283.02, RemCap=248.0</w:t>
      </w:r>
    </w:p>
    <w:p w14:paraId="08A4F3BC" w14:textId="77777777" w:rsidR="00AF0052" w:rsidRDefault="00AF0052" w:rsidP="00AF0052">
      <w:r>
        <w:t>Vehicle 2: Route=[0, 2, 63, 5, 62, 11, 39, 14, 73, 20, 21, 44, 29, 64, 0], Distance=263.45, RemCap=246.0</w:t>
      </w:r>
    </w:p>
    <w:p w14:paraId="3B2739A8" w14:textId="77777777" w:rsidR="00AF0052" w:rsidRDefault="00AF0052" w:rsidP="00AF0052">
      <w:r>
        <w:t>Vehicle 3: Route=[0, 54, 49, 35, 61, 69, 17, 43, 9, 38, 74, 0], Distance=191.17, RemCap=374.0</w:t>
      </w:r>
    </w:p>
    <w:p w14:paraId="6ADBAB02" w14:textId="77777777" w:rsidR="00AF0052" w:rsidRDefault="00AF0052" w:rsidP="00AF0052">
      <w:r>
        <w:lastRenderedPageBreak/>
        <w:t>Vehicle 4: Route=[0, 45, 26, 56, 79, 68, 10, 59, 78, 13, 77, 0], Distance=248.47, RemCap=278.0</w:t>
      </w:r>
    </w:p>
    <w:p w14:paraId="083C68C9" w14:textId="77777777" w:rsidR="00AF0052" w:rsidRDefault="00AF0052" w:rsidP="00AF0052">
      <w:r>
        <w:t>Vehicle 5: Route=[0, 70, 71, 80, 8, 66, 0], Distance=117.57, RemCap=421.0</w:t>
      </w:r>
    </w:p>
    <w:p w14:paraId="108CA0A5" w14:textId="77777777" w:rsidR="00AF0052" w:rsidRDefault="00AF0052" w:rsidP="00AF0052">
      <w:r>
        <w:t>Total vehicle waiting time   = 0.00</w:t>
      </w:r>
    </w:p>
    <w:p w14:paraId="7DFB8133" w14:textId="77777777" w:rsidR="00AF0052" w:rsidRDefault="00AF0052" w:rsidP="00AF0052">
      <w:r>
        <w:t>Total customer waiting time  = 28470.78</w:t>
      </w:r>
    </w:p>
    <w:p w14:paraId="349888A0" w14:textId="77777777" w:rsidR="00AF0052" w:rsidRDefault="00AF0052" w:rsidP="00AF0052">
      <w:r>
        <w:t>--------------------------------------------------</w:t>
      </w:r>
    </w:p>
    <w:p w14:paraId="5ABE28C8" w14:textId="77777777" w:rsidR="00AF0052" w:rsidRDefault="00AF0052" w:rsidP="00AF0052">
      <w:r>
        <w:t>Ep 23/50 | Reward 5534.50 | Loss 972618244.09 | Dist 1491.69 | Vehl 6</w:t>
      </w:r>
    </w:p>
    <w:p w14:paraId="4C2F6582" w14:textId="77777777" w:rsidR="00AF0052" w:rsidRDefault="00AF0052" w:rsidP="00AF0052">
      <w:r>
        <w:t>Vehicle 0: Route=[0, 2, 5, 36, 4, 3, 35, 31, 28, 27, 29, 30, 49, 44, 19, 20, 26, 50, 45, 53, 16, 40, 12, 80, 59, 47, 43, 7, 9, 75, 0], Distance=357.21, RemCap=3.0</w:t>
      </w:r>
    </w:p>
    <w:p w14:paraId="515618CC" w14:textId="77777777" w:rsidR="00AF0052" w:rsidRDefault="00AF0052" w:rsidP="00AF0052">
      <w:r>
        <w:t>Vehicle 1: Route=[0, 6, 76, 62, 67, 68, 46, 17, 15, 51, 25, 22, 21, 61, 0], Distance=225.37, RemCap=287.0</w:t>
      </w:r>
    </w:p>
    <w:p w14:paraId="6F022B83" w14:textId="77777777" w:rsidR="00AF0052" w:rsidRDefault="00AF0052" w:rsidP="00AF0052">
      <w:r>
        <w:t>Vehicle 2: Route=[0, 39, 18, 57, 32, 34, 55, 63, 8, 11, 72, 74, 71, 0], Distance=262.17, RemCap=264.0</w:t>
      </w:r>
    </w:p>
    <w:p w14:paraId="414C45E3" w14:textId="77777777" w:rsidR="00AF0052" w:rsidRDefault="00AF0052" w:rsidP="00AF0052">
      <w:r>
        <w:t>Vehicle 3: Route=[0, 66, 60, 48, 54, 33, 64, 24, 73, 42, 14, 78, 0], Distance=234.44, RemCap=291.0</w:t>
      </w:r>
    </w:p>
    <w:p w14:paraId="2621F4B3" w14:textId="77777777" w:rsidR="00AF0052" w:rsidRDefault="00AF0052" w:rsidP="00AF0052">
      <w:r>
        <w:t>Vehicle 4: Route=[0, 10, 58, 37, 1, 56, 23, 65, 70, 0], Distance=223.19, RemCap=371.0</w:t>
      </w:r>
    </w:p>
    <w:p w14:paraId="7FB54BB1" w14:textId="77777777" w:rsidR="00AF0052" w:rsidRDefault="00AF0052" w:rsidP="00AF0052">
      <w:r>
        <w:t>Vehicle 5: Route=[0, 79, 38, 52, 41, 13, 69, 77, 0], Distance=189.32, RemCap=351.0</w:t>
      </w:r>
    </w:p>
    <w:p w14:paraId="6925CF3E" w14:textId="77777777" w:rsidR="00AF0052" w:rsidRDefault="00AF0052" w:rsidP="00AF0052">
      <w:r>
        <w:t>Total vehicle waiting time   = 0.00</w:t>
      </w:r>
    </w:p>
    <w:p w14:paraId="6A8C66CC" w14:textId="77777777" w:rsidR="00AF0052" w:rsidRDefault="00AF0052" w:rsidP="00AF0052">
      <w:r>
        <w:t>Total customer waiting time  = 29943.62</w:t>
      </w:r>
    </w:p>
    <w:p w14:paraId="275081D1" w14:textId="77777777" w:rsidR="00AF0052" w:rsidRDefault="00AF0052" w:rsidP="00AF0052">
      <w:r>
        <w:t>--------------------------------------------------</w:t>
      </w:r>
    </w:p>
    <w:p w14:paraId="5691035E" w14:textId="77777777" w:rsidR="00AF0052" w:rsidRDefault="00AF0052" w:rsidP="00AF0052">
      <w:r>
        <w:t>Ep 24/50 | Reward 5661.28 | Loss 972193976.63 | Dist 1518.97 | Vehl 6</w:t>
      </w:r>
    </w:p>
    <w:p w14:paraId="143B2230" w14:textId="77777777" w:rsidR="00AF0052" w:rsidRDefault="00AF0052" w:rsidP="00AF0052">
      <w:r>
        <w:t>Vehicle 0: Route=[0, 44, 32, 29, 27, 28, 35, 1, 37, 48, 60, 38, 10, 8, 75, 52, 53, 43, 59, 39, 12, 40, 16, 14, 42, 50, 25, 24, 23, 41, 73, 0], Distance=339.13, RemCap=1.0</w:t>
      </w:r>
    </w:p>
    <w:p w14:paraId="3B9B5AA3" w14:textId="77777777" w:rsidR="00AF0052" w:rsidRDefault="00AF0052" w:rsidP="00AF0052">
      <w:r>
        <w:t>Vehicle 1: Route=[0, 5, 76, 3, 34, 31, 64, 56, 19, 20, 61, 69, 77, 7, 9, 74, 0], Distance=276.79, RemCap=236.0</w:t>
      </w:r>
    </w:p>
    <w:p w14:paraId="51F0F8D4" w14:textId="77777777" w:rsidR="00AF0052" w:rsidRDefault="00AF0052" w:rsidP="00AF0052">
      <w:r>
        <w:t>Vehicle 2: Route=[0, 57, 26, 22, 70, 45, 51, 15, 46, 72, 11, 58, 62, 66, 79, 0], Distance=234.98, RemCap=266.0</w:t>
      </w:r>
    </w:p>
    <w:p w14:paraId="2486C026" w14:textId="77777777" w:rsidR="00AF0052" w:rsidRDefault="00AF0052" w:rsidP="00AF0052">
      <w:r>
        <w:t>Vehicle 3: Route=[0, 18, 30, 49, 4, 36, 71, 47, 67, 0], Distance=254.94, RemCap=367.0</w:t>
      </w:r>
    </w:p>
    <w:p w14:paraId="60863131" w14:textId="77777777" w:rsidR="00AF0052" w:rsidRDefault="00AF0052" w:rsidP="00AF0052">
      <w:r>
        <w:t>Vehicle 4: Route=[0, 6, 63, 55, 21, 13, 17, 78, 0], Distance=214.10, RemCap=337.0</w:t>
      </w:r>
    </w:p>
    <w:p w14:paraId="171A1845" w14:textId="77777777" w:rsidR="00AF0052" w:rsidRDefault="00AF0052" w:rsidP="00AF0052">
      <w:r>
        <w:lastRenderedPageBreak/>
        <w:t>Vehicle 5: Route=[0, 2, 33, 54, 65, 80, 68, 0], Distance=199.02, RemCap=360.0</w:t>
      </w:r>
    </w:p>
    <w:p w14:paraId="5F21BF05" w14:textId="77777777" w:rsidR="00AF0052" w:rsidRDefault="00AF0052" w:rsidP="00AF0052">
      <w:r>
        <w:t>Total vehicle waiting time   = 0.00</w:t>
      </w:r>
    </w:p>
    <w:p w14:paraId="2CAA063F" w14:textId="77777777" w:rsidR="00AF0052" w:rsidRDefault="00AF0052" w:rsidP="00AF0052">
      <w:r>
        <w:t>Total customer waiting time  = 31450.45</w:t>
      </w:r>
    </w:p>
    <w:p w14:paraId="11BE7A27" w14:textId="77777777" w:rsidR="00AF0052" w:rsidRDefault="00AF0052" w:rsidP="00AF0052">
      <w:r>
        <w:t>--------------------------------------------------</w:t>
      </w:r>
    </w:p>
    <w:p w14:paraId="5360E6C9" w14:textId="77777777" w:rsidR="00AF0052" w:rsidRDefault="00AF0052" w:rsidP="00AF0052">
      <w:r>
        <w:t>Ep 25/50 | Reward 6437.37 | Loss 1400268116.70 | Dist 1451.93 | Vehl 6</w:t>
      </w:r>
    </w:p>
    <w:p w14:paraId="478284D6" w14:textId="77777777" w:rsidR="00AF0052" w:rsidRDefault="00AF0052" w:rsidP="00AF0052">
      <w:r>
        <w:t>Vehicle 0: Route=[0, 52, 54, 35, 30, 32, 57, 41, 23, 21, 18, 22, 24, 50, 12, 39, 15, 13, 14, 16, 17, 46, 43, 47, 38, 60, 58, 2, 37, 36, 4, 0], Distance=312.13, RemCap=2.0</w:t>
      </w:r>
    </w:p>
    <w:p w14:paraId="752EDB15" w14:textId="77777777" w:rsidR="00AF0052" w:rsidRDefault="00AF0052" w:rsidP="00AF0052">
      <w:r>
        <w:t>Vehicle 1: Route=[0, 45, 25, 20, 56, 3, 62, 48, 8, 67, 68, 74, 59, 69, 0], Distance=276.54, RemCap=244.0</w:t>
      </w:r>
    </w:p>
    <w:p w14:paraId="2197B090" w14:textId="77777777" w:rsidR="00AF0052" w:rsidRDefault="00AF0052" w:rsidP="00AF0052">
      <w:r>
        <w:t>Vehicle 2: Route=[0, 44, 27, 19, 73, 42, 51, 71, 9, 76, 1, 5, 75, 0], Distance=260.56, RemCap=310.0</w:t>
      </w:r>
    </w:p>
    <w:p w14:paraId="535D4892" w14:textId="77777777" w:rsidR="00AF0052" w:rsidRDefault="00AF0052" w:rsidP="00AF0052">
      <w:r>
        <w:t>Vehicle 3: Route=[0, 29, 31, 34, 33, 55, 66, 7, 77, 78, 0], Distance=181.61, RemCap=323.0</w:t>
      </w:r>
    </w:p>
    <w:p w14:paraId="3CB5F516" w14:textId="77777777" w:rsidR="00AF0052" w:rsidRDefault="00AF0052" w:rsidP="00AF0052">
      <w:r>
        <w:t>Vehicle 4: Route=[0, 63, 6, 10, 72, 53, 61, 26, 40, 65, 0], Distance=231.77, RemCap=320.0</w:t>
      </w:r>
    </w:p>
    <w:p w14:paraId="2B8823FC" w14:textId="77777777" w:rsidR="00AF0052" w:rsidRDefault="00AF0052" w:rsidP="00AF0052">
      <w:r>
        <w:t>Vehicle 5: Route=[0, 70, 80, 11, 79, 49, 28, 64, 0], Distance=189.31, RemCap=368.0</w:t>
      </w:r>
    </w:p>
    <w:p w14:paraId="20D94FF8" w14:textId="77777777" w:rsidR="00AF0052" w:rsidRDefault="00AF0052" w:rsidP="00AF0052">
      <w:r>
        <w:t>Total vehicle waiting time   = 0.00</w:t>
      </w:r>
    </w:p>
    <w:p w14:paraId="4BDD9344" w14:textId="77777777" w:rsidR="00AF0052" w:rsidRDefault="00AF0052" w:rsidP="00AF0052">
      <w:r>
        <w:t>Total customer waiting time  = 27225.87</w:t>
      </w:r>
    </w:p>
    <w:p w14:paraId="0E677E0F" w14:textId="77777777" w:rsidR="00AF0052" w:rsidRDefault="00AF0052" w:rsidP="00AF0052">
      <w:r>
        <w:t>--------------------------------------------------</w:t>
      </w:r>
    </w:p>
    <w:p w14:paraId="335BBD92" w14:textId="77777777" w:rsidR="00AF0052" w:rsidRDefault="00AF0052" w:rsidP="00AF0052">
      <w:r>
        <w:t>Ep 26/50 | Reward 6083.19 | Loss 1204039321.48 | Dist 1462.01 | Vehl 6</w:t>
      </w:r>
    </w:p>
    <w:p w14:paraId="618465C0" w14:textId="77777777" w:rsidR="00AF0052" w:rsidRDefault="00AF0052" w:rsidP="00AF0052">
      <w:r>
        <w:t>Vehicle 0: Route=[0, 52, 45, 42, 12, 46, 7, 10, 9, 8, 60, 6, 5, 37, 36, 1, 49, 33, 34, 28, 57, 21, 19, 18, 20, 22, 25, 26, 70, 0], Distance=317.36, RemCap=0.0</w:t>
      </w:r>
    </w:p>
    <w:p w14:paraId="2F405D2E" w14:textId="77777777" w:rsidR="00AF0052" w:rsidRDefault="00AF0052" w:rsidP="00AF0052">
      <w:r>
        <w:t>Vehicle 1: Route=[0, 32, 30, 31, 27, 29, 24, 73, 14, 13, 80, 59, 74, 67, 38, 58, 63, 79, 0], Distance=277.03, RemCap=197.0</w:t>
      </w:r>
    </w:p>
    <w:p w14:paraId="53436CCD" w14:textId="77777777" w:rsidR="00AF0052" w:rsidRDefault="00AF0052" w:rsidP="00AF0052">
      <w:r>
        <w:t>Vehicle 2: Route=[0, 23, 65, 69, 43, 47, 11, 75, 55, 3, 76, 0], Distance=246.53, RemCap=329.0</w:t>
      </w:r>
    </w:p>
    <w:p w14:paraId="5CB1CC10" w14:textId="77777777" w:rsidR="00AF0052" w:rsidRDefault="00AF0052" w:rsidP="00AF0052">
      <w:r>
        <w:t>Vehicle 3: Route=[0, 53, 56, 64, 4, 72, 77, 16, 50, 61, 0], Distance=241.57, RemCap=354.0</w:t>
      </w:r>
    </w:p>
    <w:p w14:paraId="2BEE689E" w14:textId="77777777" w:rsidR="00AF0052" w:rsidRDefault="00AF0052" w:rsidP="00AF0052">
      <w:r>
        <w:t>Vehicle 4: Route=[0, 51, 15, 39, 41, 44, 2, 68, 66, 0], Distance=191.56, RemCap=320.0</w:t>
      </w:r>
    </w:p>
    <w:p w14:paraId="743030F7" w14:textId="77777777" w:rsidR="00AF0052" w:rsidRDefault="00AF0052" w:rsidP="00AF0052">
      <w:r>
        <w:t>Vehicle 5: Route=[0, 54, 35, 62, 48, 78, 40, 17, 71, 0], Distance=187.95, RemCap=367.0</w:t>
      </w:r>
    </w:p>
    <w:p w14:paraId="77D35D14" w14:textId="77777777" w:rsidR="00AF0052" w:rsidRDefault="00AF0052" w:rsidP="00AF0052">
      <w:r>
        <w:t>Total vehicle waiting time   = 0.00</w:t>
      </w:r>
    </w:p>
    <w:p w14:paraId="02A6B118" w14:textId="77777777" w:rsidR="00AF0052" w:rsidRDefault="00AF0052" w:rsidP="00AF0052">
      <w:r>
        <w:t>Total customer waiting time  = 27927.77</w:t>
      </w:r>
    </w:p>
    <w:p w14:paraId="4FE49DB1" w14:textId="77777777" w:rsidR="00AF0052" w:rsidRDefault="00AF0052" w:rsidP="00AF0052">
      <w:r>
        <w:lastRenderedPageBreak/>
        <w:t>--------------------------------------------------</w:t>
      </w:r>
    </w:p>
    <w:p w14:paraId="10825D15" w14:textId="77777777" w:rsidR="00AF0052" w:rsidRDefault="00AF0052" w:rsidP="00AF0052">
      <w:r>
        <w:t>Ep 27/50 | Reward 5847.64 | Loss 1080858039.02 | Dist 1450.67 | Vehl 6</w:t>
      </w:r>
    </w:p>
    <w:p w14:paraId="7439A792" w14:textId="77777777" w:rsidR="00AF0052" w:rsidRDefault="00AF0052" w:rsidP="00AF0052">
      <w:r>
        <w:t>Vehicle 0: Route=[0, 52, 46, 59, 10, 38, 58, 48, 2, 36, 4, 3, 1, 33, 34, 31, 28, 29, 30, 19, 18, 22, 23, 26, 42, 14, 13, 0], Distance=319.09, RemCap=4.0</w:t>
      </w:r>
    </w:p>
    <w:p w14:paraId="62DE8E0A" w14:textId="77777777" w:rsidR="00AF0052" w:rsidRDefault="00AF0052" w:rsidP="00AF0052">
      <w:r>
        <w:t>Vehicle 1: Route=[0, 43, 47, 77, 39, 16, 73, 20, 21, 70, 44, 35, 6, 8, 11, 72, 74, 0], Distance=295.28, RemCap=258.0</w:t>
      </w:r>
    </w:p>
    <w:p w14:paraId="0EFBF52B" w14:textId="77777777" w:rsidR="00AF0052" w:rsidRDefault="00AF0052" w:rsidP="00AF0052">
      <w:r>
        <w:t>Vehicle 2: Route=[0, 53, 71, 7, 9, 5, 76, 37, 54, 56, 61, 25, 50, 69, 80, 0], Distance=251.76, RemCap=297.0</w:t>
      </w:r>
    </w:p>
    <w:p w14:paraId="72F93CCC" w14:textId="77777777" w:rsidR="00AF0052" w:rsidRDefault="00AF0052" w:rsidP="00AF0052">
      <w:r>
        <w:t>Vehicle 3: Route=[0, 64, 27, 41, 45, 65, 15, 17, 78, 62, 0], Distance=244.74, RemCap=300.0</w:t>
      </w:r>
    </w:p>
    <w:p w14:paraId="5E9E5791" w14:textId="77777777" w:rsidR="00AF0052" w:rsidRDefault="00AF0052" w:rsidP="00AF0052">
      <w:r>
        <w:t>Vehicle 4: Route=[0, 24, 12, 40, 79, 55, 63, 60, 67, 68, 0], Distance=224.93, RemCap=294.0</w:t>
      </w:r>
    </w:p>
    <w:p w14:paraId="7B924072" w14:textId="77777777" w:rsidR="00AF0052" w:rsidRDefault="00AF0052" w:rsidP="00AF0052">
      <w:r>
        <w:t>Vehicle 5: Route=[0, 51, 57, 32, 49, 66, 75, 0], Distance=114.87, RemCap=414.0</w:t>
      </w:r>
    </w:p>
    <w:p w14:paraId="34BF4F66" w14:textId="77777777" w:rsidR="00AF0052" w:rsidRDefault="00AF0052" w:rsidP="00AF0052">
      <w:r>
        <w:t>Total vehicle waiting time   = 0.00</w:t>
      </w:r>
    </w:p>
    <w:p w14:paraId="2A55CACE" w14:textId="77777777" w:rsidR="00AF0052" w:rsidRDefault="00AF0052" w:rsidP="00AF0052">
      <w:r>
        <w:t>Total customer waiting time  = 30653.36</w:t>
      </w:r>
    </w:p>
    <w:p w14:paraId="38521701" w14:textId="77777777" w:rsidR="00AF0052" w:rsidRDefault="00AF0052" w:rsidP="00AF0052">
      <w:r>
        <w:t>--------------------------------------------------</w:t>
      </w:r>
    </w:p>
    <w:p w14:paraId="404956DB" w14:textId="77777777" w:rsidR="00AF0052" w:rsidRDefault="00AF0052" w:rsidP="00AF0052">
      <w:r>
        <w:t>Ep 28/50 | Reward 5530.01 | Loss 956598805.54 | Dist 1524.06 | Vehl 6</w:t>
      </w:r>
    </w:p>
    <w:p w14:paraId="5895F310" w14:textId="77777777" w:rsidR="00AF0052" w:rsidRDefault="00AF0052" w:rsidP="00AF0052">
      <w:r>
        <w:t>Vehicle 0: Route=[0, 53, 79, 54, 49, 56, 29, 27, 28, 31, 33, 1, 3, 37, 6, 58, 60, 9, 38, 10, 68, 74, 43, 15, 12, 40, 50, 24, 20, 18, 21, 61, 0], Distance=335.43, RemCap=10.0</w:t>
      </w:r>
    </w:p>
    <w:p w14:paraId="0B9A8F0C" w14:textId="77777777" w:rsidR="00AF0052" w:rsidRDefault="00AF0052" w:rsidP="00AF0052">
      <w:r>
        <w:t>Vehicle 1: Route=[0, 19, 22, 51, 52, 80, 47, 72, 11, 48, 62, 4, 63, 0], Distance=234.23, RemCap=273.0</w:t>
      </w:r>
    </w:p>
    <w:p w14:paraId="436E77DB" w14:textId="77777777" w:rsidR="00AF0052" w:rsidRDefault="00AF0052" w:rsidP="00AF0052">
      <w:r>
        <w:t>Vehicle 2: Route=[0, 26, 23, 64, 30, 34, 36, 75, 8, 46, 16, 65, 77, 0], Distance=286.47, RemCap=254.0</w:t>
      </w:r>
    </w:p>
    <w:p w14:paraId="7FF8E4BF" w14:textId="77777777" w:rsidR="00AF0052" w:rsidRDefault="00AF0052" w:rsidP="00AF0052">
      <w:r>
        <w:t>Vehicle 3: Route=[0, 59, 13, 14, 45, 70, 57, 44, 55, 76, 0], Distance=210.67, RemCap=349.0</w:t>
      </w:r>
    </w:p>
    <w:p w14:paraId="0A6C6B93" w14:textId="77777777" w:rsidR="00AF0052" w:rsidRDefault="00AF0052" w:rsidP="00AF0052">
      <w:r>
        <w:t>Vehicle 4: Route=[0, 2, 35, 25, 39, 69, 17, 67, 71, 0], Distance=232.70, RemCap=365.0</w:t>
      </w:r>
    </w:p>
    <w:p w14:paraId="7C67A75D" w14:textId="77777777" w:rsidR="00AF0052" w:rsidRDefault="00AF0052" w:rsidP="00AF0052">
      <w:r>
        <w:t>Vehicle 5: Route=[0, 73, 42, 41, 32, 5, 66, 7, 78, 0], Distance=224.57, RemCap=316.0</w:t>
      </w:r>
    </w:p>
    <w:p w14:paraId="2F8C8722" w14:textId="77777777" w:rsidR="00AF0052" w:rsidRDefault="00AF0052" w:rsidP="00AF0052">
      <w:r>
        <w:t>Total vehicle waiting time   = 0.00</w:t>
      </w:r>
    </w:p>
    <w:p w14:paraId="3D28F001" w14:textId="77777777" w:rsidR="00AF0052" w:rsidRDefault="00AF0052" w:rsidP="00AF0052">
      <w:r>
        <w:t>Total customer waiting time  = 32701.67</w:t>
      </w:r>
    </w:p>
    <w:p w14:paraId="668C293B" w14:textId="77777777" w:rsidR="00AF0052" w:rsidRDefault="00AF0052" w:rsidP="00AF0052">
      <w:r>
        <w:t>--------------------------------------------------</w:t>
      </w:r>
    </w:p>
    <w:p w14:paraId="2A16B897" w14:textId="77777777" w:rsidR="00AF0052" w:rsidRDefault="00AF0052" w:rsidP="00AF0052">
      <w:r>
        <w:t>Ep 29/50 | Reward 6295.28 | Loss 1277830799.13 | Dist 1545.41 | Vehl 6</w:t>
      </w:r>
    </w:p>
    <w:p w14:paraId="44B451DF" w14:textId="77777777" w:rsidR="00AF0052" w:rsidRDefault="00AF0052" w:rsidP="00AF0052">
      <w:r>
        <w:lastRenderedPageBreak/>
        <w:t>Vehicle 0: Route=[0, 55, 5, 3, 1, 35, 34, 31, 27, 32, 49, 44, 57, 56, 26, 19, 18, 22, 45, 14, 17, 46, 43, 47, 7, 8, 11, 60, 75, 0], Distance=324.77, RemCap=4.0</w:t>
      </w:r>
    </w:p>
    <w:p w14:paraId="54B5A9C2" w14:textId="77777777" w:rsidR="00AF0052" w:rsidRDefault="00AF0052" w:rsidP="00AF0052">
      <w:r>
        <w:t>Vehicle 1: Route=[0, 9, 38, 48, 37, 36, 33, 29, 25, 61, 73, 16, 15, 80, 77, 0], Distance=286.29, RemCap=327.0</w:t>
      </w:r>
    </w:p>
    <w:p w14:paraId="583E57D5" w14:textId="77777777" w:rsidR="00AF0052" w:rsidRDefault="00AF0052" w:rsidP="00AF0052">
      <w:r>
        <w:t>Vehicle 2: Route=[0, 23, 50, 65, 59, 52, 66, 54, 76, 4, 28, 64, 0], Distance=283.78, RemCap=263.0</w:t>
      </w:r>
    </w:p>
    <w:p w14:paraId="6ABC76D8" w14:textId="77777777" w:rsidR="00AF0052" w:rsidRDefault="00AF0052" w:rsidP="00AF0052">
      <w:r>
        <w:t>Vehicle 3: Route=[0, 39, 42, 20, 21, 30, 2, 63, 6, 10, 67, 74, 68, 0], Distance=251.58, RemCap=251.0</w:t>
      </w:r>
    </w:p>
    <w:p w14:paraId="5B282EF5" w14:textId="77777777" w:rsidR="00AF0052" w:rsidRDefault="00AF0052" w:rsidP="00AF0052">
      <w:r>
        <w:t>Vehicle 4: Route=[0, 53, 51, 24, 40, 13, 69, 71, 72, 62, 0], Distance=203.97, RemCap=322.0</w:t>
      </w:r>
    </w:p>
    <w:p w14:paraId="2F9E5BD3" w14:textId="77777777" w:rsidR="00AF0052" w:rsidRDefault="00AF0052" w:rsidP="00AF0052">
      <w:r>
        <w:t>Vehicle 5: Route=[0, 58, 79, 70, 41, 12, 78, 0], Distance=195.02, RemCap=400.0</w:t>
      </w:r>
    </w:p>
    <w:p w14:paraId="693579ED" w14:textId="77777777" w:rsidR="00AF0052" w:rsidRDefault="00AF0052" w:rsidP="00AF0052">
      <w:r>
        <w:t>Total vehicle waiting time   = 0.00</w:t>
      </w:r>
    </w:p>
    <w:p w14:paraId="439375DA" w14:textId="77777777" w:rsidR="00AF0052" w:rsidRDefault="00AF0052" w:rsidP="00AF0052">
      <w:r>
        <w:t>Total customer waiting time  = 27678.27</w:t>
      </w:r>
    </w:p>
    <w:p w14:paraId="0B1D1699" w14:textId="77777777" w:rsidR="00AF0052" w:rsidRDefault="00AF0052" w:rsidP="00AF0052">
      <w:r>
        <w:t>--------------------------------------------------</w:t>
      </w:r>
    </w:p>
    <w:p w14:paraId="75F89C5B" w14:textId="77777777" w:rsidR="00AF0052" w:rsidRDefault="00AF0052" w:rsidP="00AF0052">
      <w:r>
        <w:t>Ep 30/50 | Reward 5624.89 | Loss 965124996.74 | Dist 1619.74 | Vehl 6</w:t>
      </w:r>
    </w:p>
    <w:p w14:paraId="5D9358C6" w14:textId="77777777" w:rsidR="00AF0052" w:rsidRDefault="00AF0052" w:rsidP="00AF0052">
      <w:r>
        <w:t>Vehicle 0: Route=[0, 52, 45, 42, 50, 23, 57, 27, 31, 35, 49, 54, 55, 3, 4, 36, 5, 6, 38, 10, 9, 7, 59, 46, 16, 39, 13, 40, 14, 0], Distance=345.43, RemCap=0.0</w:t>
      </w:r>
    </w:p>
    <w:p w14:paraId="78C19EBC" w14:textId="77777777" w:rsidR="00AF0052" w:rsidRDefault="00AF0052" w:rsidP="00AF0052">
      <w:r>
        <w:t>Vehicle 1: Route=[0, 66, 75, 8, 47, 15, 71, 53, 41, 25, 18, 70, 64, 29, 28, 1, 63, 0], Distance=299.94, RemCap=169.0</w:t>
      </w:r>
    </w:p>
    <w:p w14:paraId="36F38756" w14:textId="77777777" w:rsidR="00AF0052" w:rsidRDefault="00AF0052" w:rsidP="00AF0052">
      <w:r>
        <w:t>Vehicle 2: Route=[0, 61, 22, 20, 21, 32, 79, 2, 58, 60, 68, 74, 77, 0], Distance=250.15, RemCap=302.0</w:t>
      </w:r>
    </w:p>
    <w:p w14:paraId="379BBD98" w14:textId="77777777" w:rsidR="00AF0052" w:rsidRDefault="00AF0052" w:rsidP="00AF0052">
      <w:r>
        <w:t>Vehicle 3: Route=[0, 51, 65, 19, 44, 33, 37, 62, 11, 78, 67, 0], Distance=284.09, RemCap=306.0</w:t>
      </w:r>
    </w:p>
    <w:p w14:paraId="6CC53167" w14:textId="77777777" w:rsidR="00AF0052" w:rsidRDefault="00AF0052" w:rsidP="00AF0052">
      <w:r>
        <w:t>Vehicle 4: Route=[0, 43, 69, 26, 56, 34, 76, 0], Distance=206.84, RemCap=393.0</w:t>
      </w:r>
    </w:p>
    <w:p w14:paraId="64053DAB" w14:textId="77777777" w:rsidR="00AF0052" w:rsidRDefault="00AF0052" w:rsidP="00AF0052">
      <w:r>
        <w:t>Vehicle 5: Route=[0, 48, 30, 24, 73, 12, 17, 80, 72, 0], Distance=233.28, RemCap=397.0</w:t>
      </w:r>
    </w:p>
    <w:p w14:paraId="381BAFB3" w14:textId="77777777" w:rsidR="00AF0052" w:rsidRDefault="00AF0052" w:rsidP="00AF0052">
      <w:r>
        <w:t>Total vehicle waiting time   = 0.00</w:t>
      </w:r>
    </w:p>
    <w:p w14:paraId="1930330E" w14:textId="77777777" w:rsidR="00AF0052" w:rsidRDefault="00AF0052" w:rsidP="00AF0052">
      <w:r>
        <w:t>Total customer waiting time  = 31606.07</w:t>
      </w:r>
    </w:p>
    <w:p w14:paraId="69236F6F" w14:textId="77777777" w:rsidR="00AF0052" w:rsidRDefault="00AF0052" w:rsidP="00AF0052">
      <w:r>
        <w:t>--------------------------------------------------</w:t>
      </w:r>
    </w:p>
    <w:p w14:paraId="0F76DCE1" w14:textId="77777777" w:rsidR="00AF0052" w:rsidRDefault="00AF0052" w:rsidP="00AF0052">
      <w:r>
        <w:t>Ep 31/50 | Reward 5849.38 | Loss 1062008670.69 | Dist 1469.44 | Vehl 6</w:t>
      </w:r>
    </w:p>
    <w:p w14:paraId="5E045843" w14:textId="77777777" w:rsidR="00AF0052" w:rsidRDefault="00AF0052" w:rsidP="00AF0052">
      <w:r>
        <w:t>Vehicle 0: Route=[0, 53, 51, 54, 49, 44, 26, 19, 18, 22, 50, 42, 40, 12, 39, 15, 59, 7, 60, 58, 6, 4, 3, 35, 34, 31, 28, 27, 57, 0], Distance=345.96, RemCap=0.0</w:t>
      </w:r>
    </w:p>
    <w:p w14:paraId="67BAE8D7" w14:textId="77777777" w:rsidR="00AF0052" w:rsidRDefault="00AF0052" w:rsidP="00AF0052">
      <w:r>
        <w:lastRenderedPageBreak/>
        <w:t>Vehicle 1: Route=[0, 1, 30, 64, 56, 41, 20, 25, 65, 73, 45, 14, 17, 69, 80, 10, 11, 62, 0], Distance=300.15, RemCap=180.0</w:t>
      </w:r>
    </w:p>
    <w:p w14:paraId="08836C88" w14:textId="77777777" w:rsidR="00AF0052" w:rsidRDefault="00AF0052" w:rsidP="00AF0052">
      <w:r>
        <w:t>Vehicle 2: Route=[0, 52, 9, 38, 74, 43, 46, 77, 13, 23, 70, 33, 76, 0], Distance=265.90, RemCap=322.0</w:t>
      </w:r>
    </w:p>
    <w:p w14:paraId="34E74A84" w14:textId="77777777" w:rsidR="00AF0052" w:rsidRDefault="00AF0052" w:rsidP="00AF0052">
      <w:r>
        <w:t>Vehicle 3: Route=[0, 29, 21, 61, 16, 78, 47, 8, 48, 66, 79, 0], Distance=224.38, RemCap=318.0</w:t>
      </w:r>
    </w:p>
    <w:p w14:paraId="28226AC5" w14:textId="77777777" w:rsidR="00AF0052" w:rsidRDefault="00AF0052" w:rsidP="00AF0052">
      <w:r>
        <w:t>Vehicle 4: Route=[0, 24, 55, 36, 63, 2, 68, 75, 0], Distance=180.52, RemCap=342.0</w:t>
      </w:r>
    </w:p>
    <w:p w14:paraId="4B66BF9D" w14:textId="77777777" w:rsidR="00AF0052" w:rsidRDefault="00AF0052" w:rsidP="00AF0052">
      <w:r>
        <w:t>Vehicle 5: Route=[0, 32, 37, 5, 71, 72, 67, 0], Distance=152.53, RemCap=405.0</w:t>
      </w:r>
    </w:p>
    <w:p w14:paraId="3FD1BEC8" w14:textId="77777777" w:rsidR="00AF0052" w:rsidRDefault="00AF0052" w:rsidP="00AF0052">
      <w:r>
        <w:t>Total vehicle waiting time   = 0.00</w:t>
      </w:r>
    </w:p>
    <w:p w14:paraId="6C90C2D7" w14:textId="77777777" w:rsidR="00AF0052" w:rsidRDefault="00AF0052" w:rsidP="00AF0052">
      <w:r>
        <w:t>Total customer waiting time  = 31012.22</w:t>
      </w:r>
    </w:p>
    <w:p w14:paraId="088F9730" w14:textId="77777777" w:rsidR="00AF0052" w:rsidRDefault="00AF0052" w:rsidP="00AF0052">
      <w:r>
        <w:t>--------------------------------------------------</w:t>
      </w:r>
    </w:p>
    <w:p w14:paraId="07A7C144" w14:textId="77777777" w:rsidR="00AF0052" w:rsidRDefault="00AF0052" w:rsidP="00AF0052">
      <w:r>
        <w:t>Ep 32/50 | Reward 6102.44 | Loss 1146928259.52 | Dist 1531.08 | Vehl 6</w:t>
      </w:r>
    </w:p>
    <w:p w14:paraId="49AE035A" w14:textId="77777777" w:rsidR="00AF0052" w:rsidRDefault="00AF0052" w:rsidP="00AF0052">
      <w:r>
        <w:t>Vehicle 0: Route=[0, 48, 11, 10, 47, 15, 40, 14, 16, 17, 52, 51, 50, 25, 22, 18, 23, 26, 56, 32, 28, 31, 35, 3, 37, 2, 6, 5, 0], Distance=326.51, RemCap=1.0</w:t>
      </w:r>
    </w:p>
    <w:p w14:paraId="33C36FA2" w14:textId="77777777" w:rsidR="00AF0052" w:rsidRDefault="00AF0052" w:rsidP="00AF0052">
      <w:r>
        <w:t>Vehicle 1: Route=[0, 44, 29, 57, 70, 45, 53, 12, 46, 43, 80, 38, 62, 55, 79, 66, 0], Distance=243.96, RemCap=262.0</w:t>
      </w:r>
    </w:p>
    <w:p w14:paraId="6B9E6ED1" w14:textId="77777777" w:rsidR="00AF0052" w:rsidRDefault="00AF0052" w:rsidP="00AF0052">
      <w:r>
        <w:t>Vehicle 2: Route=[0, 54, 1, 4, 60, 9, 67, 61, 41, 21, 19, 65, 77, 69, 0], Distance=271.76, RemCap=251.0</w:t>
      </w:r>
    </w:p>
    <w:p w14:paraId="380E4761" w14:textId="77777777" w:rsidR="00AF0052" w:rsidRDefault="00AF0052" w:rsidP="00AF0052">
      <w:r>
        <w:t>Vehicle 3: Route=[0, 27, 30, 49, 71, 39, 78, 74, 58, 36, 76, 0], Distance=246.33, RemCap=371.0</w:t>
      </w:r>
    </w:p>
    <w:p w14:paraId="16D52D08" w14:textId="77777777" w:rsidR="00AF0052" w:rsidRDefault="00AF0052" w:rsidP="00AF0052">
      <w:r>
        <w:t>Vehicle 4: Route=[0, 13, 24, 63, 8, 7, 72, 68, 0], Distance=218.09, RemCap=310.0</w:t>
      </w:r>
    </w:p>
    <w:p w14:paraId="0B2D48C0" w14:textId="77777777" w:rsidR="00AF0052" w:rsidRDefault="00AF0052" w:rsidP="00AF0052">
      <w:r>
        <w:t>Vehicle 5: Route=[0, 33, 34, 64, 20, 73, 42, 59, 75, 0], Distance=224.44, RemCap=372.0</w:t>
      </w:r>
    </w:p>
    <w:p w14:paraId="634CB41B" w14:textId="77777777" w:rsidR="00AF0052" w:rsidRDefault="00AF0052" w:rsidP="00AF0052">
      <w:r>
        <w:t>Total vehicle waiting time   = 0.00</w:t>
      </w:r>
    </w:p>
    <w:p w14:paraId="10A65F28" w14:textId="77777777" w:rsidR="00AF0052" w:rsidRDefault="00AF0052" w:rsidP="00AF0052">
      <w:r>
        <w:t>Total customer waiting time  = 28919.68</w:t>
      </w:r>
    </w:p>
    <w:p w14:paraId="599D31DC" w14:textId="77777777" w:rsidR="00AF0052" w:rsidRDefault="00AF0052" w:rsidP="00AF0052">
      <w:r>
        <w:t>--------------------------------------------------</w:t>
      </w:r>
    </w:p>
    <w:p w14:paraId="7E8EA4D4" w14:textId="77777777" w:rsidR="00AF0052" w:rsidRDefault="00AF0052" w:rsidP="00AF0052">
      <w:r>
        <w:t>Ep 33/50 | Reward 6170.26 | Loss 1237939821.66 | Dist 1535.24 | Vehl 6</w:t>
      </w:r>
    </w:p>
    <w:p w14:paraId="41564609" w14:textId="77777777" w:rsidR="00AF0052" w:rsidRDefault="00AF0052" w:rsidP="00AF0052">
      <w:r>
        <w:t>Vehicle 0: Route=[0, 53, 52, 43, 16, 14, 13, 12, 39, 59, 7, 8, 9, 10, 58, 48, 6, 3, 1, 55, 33, 31, 27, 29, 32, 57, 44, 23, 20, 50, 61, 0], Distance=359.37, RemCap=1.0</w:t>
      </w:r>
    </w:p>
    <w:p w14:paraId="25C9AC33" w14:textId="77777777" w:rsidR="00AF0052" w:rsidRDefault="00AF0052" w:rsidP="00AF0052">
      <w:r>
        <w:t>Vehicle 1: Route=[0, 66, 75, 60, 37, 54, 30, 26, 22, 24, 73, 15, 80, 46, 71, 0], Distance=252.53, RemCap=276.0</w:t>
      </w:r>
    </w:p>
    <w:p w14:paraId="44DFEDB4" w14:textId="77777777" w:rsidR="00AF0052" w:rsidRDefault="00AF0052" w:rsidP="00AF0052">
      <w:r>
        <w:lastRenderedPageBreak/>
        <w:t>Vehicle 2: Route=[0, 79, 35, 28, 21, 65, 42, 45, 17, 69, 77, 47, 78, 0], Distance=254.20, RemCap=269.0</w:t>
      </w:r>
    </w:p>
    <w:p w14:paraId="5DAEEFAD" w14:textId="77777777" w:rsidR="00AF0052" w:rsidRDefault="00AF0052" w:rsidP="00AF0052">
      <w:r>
        <w:t>Vehicle 3: Route=[0, 67, 76, 36, 34, 19, 41, 40, 51, 70, 0], Distance=260.60, RemCap=354.0</w:t>
      </w:r>
    </w:p>
    <w:p w14:paraId="1B2D9F29" w14:textId="77777777" w:rsidR="00AF0052" w:rsidRDefault="00AF0052" w:rsidP="00AF0052">
      <w:r>
        <w:t>Vehicle 4: Route=[0, 25, 18, 49, 4, 74, 72, 11, 62, 0], Distance=237.60, RemCap=351.0</w:t>
      </w:r>
    </w:p>
    <w:p w14:paraId="403F9D2B" w14:textId="77777777" w:rsidR="00AF0052" w:rsidRDefault="00AF0052" w:rsidP="00AF0052">
      <w:r>
        <w:t>Vehicle 5: Route=[0, 56, 64, 68, 38, 5, 2, 63, 0], Distance=170.94, RemCap=316.0</w:t>
      </w:r>
    </w:p>
    <w:p w14:paraId="637D5A14" w14:textId="77777777" w:rsidR="00AF0052" w:rsidRDefault="00AF0052" w:rsidP="00AF0052">
      <w:r>
        <w:t>Total vehicle waiting time   = 0.00</w:t>
      </w:r>
    </w:p>
    <w:p w14:paraId="5AF59AD7" w14:textId="77777777" w:rsidR="00AF0052" w:rsidRDefault="00AF0052" w:rsidP="00AF0052">
      <w:r>
        <w:t>Total customer waiting time  = 29682.00</w:t>
      </w:r>
    </w:p>
    <w:p w14:paraId="1B420153" w14:textId="77777777" w:rsidR="00AF0052" w:rsidRDefault="00AF0052" w:rsidP="00AF0052">
      <w:r>
        <w:t>--------------------------------------------------</w:t>
      </w:r>
    </w:p>
    <w:p w14:paraId="4E39911D" w14:textId="77777777" w:rsidR="00AF0052" w:rsidRDefault="00AF0052" w:rsidP="00AF0052">
      <w:r>
        <w:t>Ep 34/50 | Reward 6171.63 | Loss 1190186063.02 | Dist 1520.45 | Vehl 6</w:t>
      </w:r>
    </w:p>
    <w:p w14:paraId="1180D5B6" w14:textId="77777777" w:rsidR="00AF0052" w:rsidRDefault="00AF0052" w:rsidP="00AF0052">
      <w:r>
        <w:t>Vehicle 0: Route=[0, 54, 44, 45, 50, 25, 24, 20, 57, 32, 29, 28, 31, 4, 37, 2, 5, 6, 58, 60, 38, 11, 47, 16, 14, 40, 13, 39, 77, 0], Distance=346.70, RemCap=2.0</w:t>
      </w:r>
    </w:p>
    <w:p w14:paraId="1693683C" w14:textId="77777777" w:rsidR="00AF0052" w:rsidRDefault="00AF0052" w:rsidP="00AF0052">
      <w:r>
        <w:t>Vehicle 1: Route=[0, 66, 75, 3, 30, 23, 22, 41, 42, 15, 69, 53, 52, 43, 59, 72, 9, 68, 0], Distance=315.66, RemCap=218.0</w:t>
      </w:r>
    </w:p>
    <w:p w14:paraId="3012735B" w14:textId="77777777" w:rsidR="00AF0052" w:rsidRDefault="00AF0052" w:rsidP="00AF0052">
      <w:r>
        <w:t>Vehicle 2: Route=[0, 35, 64, 26, 61, 65, 12, 17, 46, 10, 8, 76, 62, 0], Distance=258.97, RemCap=263.0</w:t>
      </w:r>
    </w:p>
    <w:p w14:paraId="4EE02E51" w14:textId="77777777" w:rsidR="00AF0052" w:rsidRDefault="00AF0052" w:rsidP="00AF0052">
      <w:r>
        <w:t>Vehicle 3: Route=[0, 51, 80, 71, 55, 33, 34, 1, 63, 0], Distance=166.52, RemCap=347.0</w:t>
      </w:r>
    </w:p>
    <w:p w14:paraId="095DC57A" w14:textId="77777777" w:rsidR="00AF0052" w:rsidRDefault="00AF0052" w:rsidP="00AF0052">
      <w:r>
        <w:t>Vehicle 4: Route=[0, 48, 7, 73, 18, 70, 0], Distance=160.30, RemCap=396.0</w:t>
      </w:r>
    </w:p>
    <w:p w14:paraId="6D6D89F2" w14:textId="77777777" w:rsidR="00AF0052" w:rsidRDefault="00AF0052" w:rsidP="00AF0052">
      <w:r>
        <w:t>Vehicle 5: Route=[0, 56, 21, 19, 27, 49, 36, 67, 74, 78, 79, 0], Distance=272.29, RemCap=341.0</w:t>
      </w:r>
    </w:p>
    <w:p w14:paraId="1E5204B3" w14:textId="77777777" w:rsidR="00AF0052" w:rsidRDefault="00AF0052" w:rsidP="00AF0052">
      <w:r>
        <w:t>Total vehicle waiting time   = 0.00</w:t>
      </w:r>
    </w:p>
    <w:p w14:paraId="4B8AFD33" w14:textId="77777777" w:rsidR="00AF0052" w:rsidRDefault="00AF0052" w:rsidP="00AF0052">
      <w:r>
        <w:t>Total customer waiting time  = 29176.99</w:t>
      </w:r>
    </w:p>
    <w:p w14:paraId="2E2073E1" w14:textId="77777777" w:rsidR="00AF0052" w:rsidRDefault="00AF0052" w:rsidP="00AF0052">
      <w:r>
        <w:t>--------------------------------------------------</w:t>
      </w:r>
    </w:p>
    <w:p w14:paraId="2E0A5D39" w14:textId="77777777" w:rsidR="00AF0052" w:rsidRDefault="00AF0052" w:rsidP="00AF0052">
      <w:r>
        <w:t>Ep 35/50 | Reward 5264.38 | Loss 829765608.04 | Dist 1440.92 | Vehl 6</w:t>
      </w:r>
    </w:p>
    <w:p w14:paraId="5EA72F6B" w14:textId="77777777" w:rsidR="00AF0052" w:rsidRDefault="00AF0052" w:rsidP="00AF0052">
      <w:r>
        <w:t>Vehicle 0: Route=[0, 51, 41, 24, 22, 20, 19, 57, 29, 28, 64, 30, 33, 35, 1, 3, 5, 6, 58, 11, 7, 47, 80, 46, 14, 12, 39, 15, 69, 77, 0], Distance=320.60, RemCap=23.0</w:t>
      </w:r>
    </w:p>
    <w:p w14:paraId="4ED3024C" w14:textId="77777777" w:rsidR="00AF0052" w:rsidRDefault="00AF0052" w:rsidP="00AF0052">
      <w:r>
        <w:t>Vehicle 1: Route=[0, 74, 72, 9, 36, 4, 55, 49, 34, 32, 56, 61, 50, 65, 0], Distance=221.28, RemCap=304.0</w:t>
      </w:r>
    </w:p>
    <w:p w14:paraId="100C0311" w14:textId="77777777" w:rsidR="00AF0052" w:rsidRDefault="00AF0052" w:rsidP="00AF0052">
      <w:r>
        <w:t>Vehicle 2: Route=[0, 23, 21, 18, 16, 59, 75, 48, 37, 62, 67, 0], Distance=263.46, RemCap=302.0</w:t>
      </w:r>
    </w:p>
    <w:p w14:paraId="37DE5468" w14:textId="77777777" w:rsidR="00AF0052" w:rsidRDefault="00AF0052" w:rsidP="00AF0052">
      <w:r>
        <w:lastRenderedPageBreak/>
        <w:t>Vehicle 3: Route=[0, 52, 53, 13, 73, 44, 31, 2, 76, 60, 38, 68, 0], Distance=210.36, RemCap=247.0</w:t>
      </w:r>
    </w:p>
    <w:p w14:paraId="6758DA38" w14:textId="77777777" w:rsidR="00AF0052" w:rsidRDefault="00AF0052" w:rsidP="00AF0052">
      <w:r>
        <w:t>Vehicle 4: Route=[0, 45, 40, 25, 26, 70, 54, 66, 10, 71, 0], Distance=201.43, RemCap=339.0</w:t>
      </w:r>
    </w:p>
    <w:p w14:paraId="56B87846" w14:textId="77777777" w:rsidR="00AF0052" w:rsidRDefault="00AF0052" w:rsidP="00AF0052">
      <w:r>
        <w:t>Vehicle 5: Route=[0, 8, 43, 78, 17, 42, 27, 63, 79, 0], Distance=223.79, RemCap=352.0</w:t>
      </w:r>
    </w:p>
    <w:p w14:paraId="7DEAFEC7" w14:textId="77777777" w:rsidR="00AF0052" w:rsidRDefault="00AF0052" w:rsidP="00AF0052">
      <w:r>
        <w:t>Total vehicle waiting time   = 0.00</w:t>
      </w:r>
    </w:p>
    <w:p w14:paraId="3B3D00F8" w14:textId="77777777" w:rsidR="00AF0052" w:rsidRDefault="00AF0052" w:rsidP="00AF0052">
      <w:r>
        <w:t>Total customer waiting time  = 32332.41</w:t>
      </w:r>
    </w:p>
    <w:p w14:paraId="2E5AFA7E" w14:textId="77777777" w:rsidR="00AF0052" w:rsidRDefault="00AF0052" w:rsidP="00AF0052">
      <w:r>
        <w:t>--------------------------------------------------</w:t>
      </w:r>
    </w:p>
    <w:p w14:paraId="734889CA" w14:textId="77777777" w:rsidR="00AF0052" w:rsidRDefault="00AF0052" w:rsidP="00AF0052">
      <w:r>
        <w:t>Ep 36/50 | Reward 5982.85 | Loss 1117749213.68 | Dist 1582.12 | Vehl 6</w:t>
      </w:r>
    </w:p>
    <w:p w14:paraId="40DAF84E" w14:textId="77777777" w:rsidR="00AF0052" w:rsidRDefault="00AF0052" w:rsidP="00AF0052">
      <w:r>
        <w:t>Vehicle 0: Route=[0, 53, 46, 43, 59, 15, 39, 40, 17, 14, 50, 22, 20, 19, 26, 61, 45, 44, 30, 28, 31, 34, 55, 2, 3, 37, 6, 79, 75, 48, 58, 11, 74, 0], Distance=393.79, RemCap=2.0</w:t>
      </w:r>
    </w:p>
    <w:p w14:paraId="2B748DCC" w14:textId="77777777" w:rsidR="00AF0052" w:rsidRDefault="00AF0052" w:rsidP="00AF0052">
      <w:r>
        <w:t>Vehicle 1: Route=[0, 60, 36, 33, 32, 70, 24, 42, 77, 47, 73, 0], Distance=273.00, RemCap=351.0</w:t>
      </w:r>
    </w:p>
    <w:p w14:paraId="31708D33" w14:textId="77777777" w:rsidR="00AF0052" w:rsidRDefault="00AF0052" w:rsidP="00AF0052">
      <w:r>
        <w:t>Vehicle 2: Route=[0, 52, 51, 65, 57, 29, 35, 1, 8, 68, 38, 10, 67, 0], Distance=218.38, RemCap=278.0</w:t>
      </w:r>
    </w:p>
    <w:p w14:paraId="45E598F2" w14:textId="77777777" w:rsidR="00AF0052" w:rsidRDefault="00AF0052" w:rsidP="00AF0052">
      <w:r>
        <w:t>Vehicle 3: Route=[0, 66, 7, 80, 78, 16, 12, 41, 18, 27, 63, 0], Distance=260.69, RemCap=235.0</w:t>
      </w:r>
    </w:p>
    <w:p w14:paraId="14295754" w14:textId="77777777" w:rsidR="00AF0052" w:rsidRDefault="00AF0052" w:rsidP="00AF0052">
      <w:r>
        <w:t>Vehicle 4: Route=[0, 72, 9, 62, 49, 64, 56, 21, 13, 69, 0], Distance=246.38, RemCap=317.0</w:t>
      </w:r>
    </w:p>
    <w:p w14:paraId="1107FC13" w14:textId="77777777" w:rsidR="00AF0052" w:rsidRDefault="00AF0052" w:rsidP="00AF0052">
      <w:r>
        <w:t>Vehicle 5: Route=[0, 71, 25, 23, 54, 5, 4, 76, 0], Distance=189.89, RemCap=384.0</w:t>
      </w:r>
    </w:p>
    <w:p w14:paraId="7A5E0E1C" w14:textId="77777777" w:rsidR="00AF0052" w:rsidRDefault="00AF0052" w:rsidP="00AF0052">
      <w:r>
        <w:t>Total vehicle waiting time   = 0.00</w:t>
      </w:r>
    </w:p>
    <w:p w14:paraId="055044A2" w14:textId="77777777" w:rsidR="00AF0052" w:rsidRDefault="00AF0052" w:rsidP="00AF0052">
      <w:r>
        <w:t>Total customer waiting time  = 28620.84</w:t>
      </w:r>
    </w:p>
    <w:p w14:paraId="7365A316" w14:textId="77777777" w:rsidR="00AF0052" w:rsidRDefault="00AF0052" w:rsidP="00AF0052">
      <w:r>
        <w:t>--------------------------------------------------</w:t>
      </w:r>
    </w:p>
    <w:p w14:paraId="1D2E7197" w14:textId="77777777" w:rsidR="00AF0052" w:rsidRDefault="00AF0052" w:rsidP="00AF0052">
      <w:r>
        <w:t>Ep 37/50 | Reward 6071.51 | Loss 1165712312.69 | Dist 1448.88 | Vehl 6</w:t>
      </w:r>
    </w:p>
    <w:p w14:paraId="19C8653B" w14:textId="77777777" w:rsidR="00AF0052" w:rsidRDefault="00AF0052" w:rsidP="00AF0052">
      <w:r>
        <w:t>Vehicle 0: Route=[0, 54, 55, 44, 30, 1, 4, 36, 37, 5, 48, 60, 8, 10, 7, 43, 17, 15, 39, 12, 13, 42, 50, 22, 19, 26, 45, 51, 53, 75, 0], Distance=325.16, RemCap=1.0</w:t>
      </w:r>
    </w:p>
    <w:p w14:paraId="37E044D4" w14:textId="77777777" w:rsidR="00AF0052" w:rsidRDefault="00AF0052" w:rsidP="00AF0052">
      <w:r>
        <w:t>Vehicle 1: Route=[0, 41, 20, 21, 56, 57, 32, 29, 31, 66, 11, 63, 3, 76, 62, 0], Distance=261.62, RemCap=231.0</w:t>
      </w:r>
    </w:p>
    <w:p w14:paraId="31BD3BEE" w14:textId="77777777" w:rsidR="00AF0052" w:rsidRDefault="00AF0052" w:rsidP="00AF0052">
      <w:r>
        <w:t>Vehicle 2: Route=[0, 2, 58, 38, 67, 72, 47, 40, 65, 25, 18, 27, 64, 0], Distance=244.82, RemCap=275.0</w:t>
      </w:r>
    </w:p>
    <w:p w14:paraId="43B0D4CE" w14:textId="77777777" w:rsidR="00AF0052" w:rsidRDefault="00AF0052" w:rsidP="00AF0052">
      <w:r>
        <w:t>Vehicle 3: Route=[0, 49, 33, 24, 52, 9, 68, 74, 80, 59, 77, 0], Distance=245.93, RemCap=354.0</w:t>
      </w:r>
    </w:p>
    <w:p w14:paraId="71E0B747" w14:textId="77777777" w:rsidR="00AF0052" w:rsidRDefault="00AF0052" w:rsidP="00AF0052">
      <w:r>
        <w:t>Vehicle 4: Route=[0, 28, 34, 35, 79, 71, 78, 16, 14, 73, 0], Distance=180.81, RemCap=311.0</w:t>
      </w:r>
    </w:p>
    <w:p w14:paraId="54E413D4" w14:textId="77777777" w:rsidR="00AF0052" w:rsidRDefault="00AF0052" w:rsidP="00AF0052">
      <w:r>
        <w:lastRenderedPageBreak/>
        <w:t>Vehicle 5: Route=[0, 6, 46, 69, 23, 70, 61, 0], Distance=190.53, RemCap=395.0</w:t>
      </w:r>
    </w:p>
    <w:p w14:paraId="4CD9A1BA" w14:textId="77777777" w:rsidR="00AF0052" w:rsidRDefault="00AF0052" w:rsidP="00AF0052">
      <w:r>
        <w:t>Total vehicle waiting time   = 0.00</w:t>
      </w:r>
    </w:p>
    <w:p w14:paraId="541E441F" w14:textId="77777777" w:rsidR="00AF0052" w:rsidRDefault="00AF0052" w:rsidP="00AF0052">
      <w:r>
        <w:t>Total customer waiting time  = 30355.38</w:t>
      </w:r>
    </w:p>
    <w:p w14:paraId="28283427" w14:textId="77777777" w:rsidR="00AF0052" w:rsidRDefault="00AF0052" w:rsidP="00AF0052">
      <w:r>
        <w:t>--------------------------------------------------</w:t>
      </w:r>
    </w:p>
    <w:p w14:paraId="29657C4F" w14:textId="77777777" w:rsidR="00AF0052" w:rsidRDefault="00AF0052" w:rsidP="00AF0052">
      <w:r>
        <w:t>Ep 38/50 | Reward 5747.17 | Loss 1023961835.69 | Dist 1438.76 | Vehl 6</w:t>
      </w:r>
    </w:p>
    <w:p w14:paraId="355EA8C2" w14:textId="77777777" w:rsidR="00AF0052" w:rsidRDefault="00AF0052" w:rsidP="00AF0052">
      <w:r>
        <w:t>Vehicle 0: Route=[0, 52, 43, 46, 59, 47, 10, 11, 9, 4, 3, 1, 55, 54, 44, 32, 30, 26, 23, 21, 19, 22, 50, 42, 12, 13, 40, 17, 53, 45, 0], Distance=342.29, RemCap=3.0</w:t>
      </w:r>
    </w:p>
    <w:p w14:paraId="0B7CEDF3" w14:textId="77777777" w:rsidR="00AF0052" w:rsidRDefault="00AF0052" w:rsidP="00AF0052">
      <w:r>
        <w:t>Vehicle 1: Route=[0, 75, 8, 6, 2, 33, 64, 18, 61, 14, 16, 15, 77, 78, 74, 0], Distance=275.64, RemCap=245.0</w:t>
      </w:r>
    </w:p>
    <w:p w14:paraId="52C14417" w14:textId="77777777" w:rsidR="00AF0052" w:rsidRDefault="00AF0052" w:rsidP="00AF0052">
      <w:r>
        <w:t>Vehicle 2: Route=[0, 51, 65, 25, 24, 70, 28, 31, 35, 49, 63, 37, 62, 38, 48, 79, 0], Distance=247.98, RemCap=211.0</w:t>
      </w:r>
    </w:p>
    <w:p w14:paraId="5B5E04C4" w14:textId="77777777" w:rsidR="00AF0052" w:rsidRDefault="00AF0052" w:rsidP="00AF0052">
      <w:r>
        <w:t>Vehicle 3: Route=[0, 7, 68, 58, 66, 29, 57, 56, 41, 73, 39, 69, 0], Distance=226.61, RemCap=278.0</w:t>
      </w:r>
    </w:p>
    <w:p w14:paraId="40E9A7F3" w14:textId="77777777" w:rsidR="00AF0052" w:rsidRDefault="00AF0052" w:rsidP="00AF0052">
      <w:r>
        <w:t>Vehicle 4: Route=[0, 20, 27, 34, 36, 60, 71, 80, 72, 0], Distance=245.83, RemCap=380.0</w:t>
      </w:r>
    </w:p>
    <w:p w14:paraId="5EDCD976" w14:textId="77777777" w:rsidR="00AF0052" w:rsidRDefault="00AF0052" w:rsidP="00AF0052">
      <w:r>
        <w:t>Vehicle 5: Route=[0, 5, 76, 67, 0], Distance=100.40, RemCap=450.0</w:t>
      </w:r>
    </w:p>
    <w:p w14:paraId="598F68F2" w14:textId="77777777" w:rsidR="00AF0052" w:rsidRDefault="00AF0052" w:rsidP="00AF0052">
      <w:r>
        <w:t>Total vehicle waiting time   = 0.00</w:t>
      </w:r>
    </w:p>
    <w:p w14:paraId="6DB9E706" w14:textId="77777777" w:rsidR="00AF0052" w:rsidRDefault="00AF0052" w:rsidP="00AF0052">
      <w:r>
        <w:t>Total customer waiting time  = 34363.10</w:t>
      </w:r>
    </w:p>
    <w:p w14:paraId="0FE0CC97" w14:textId="77777777" w:rsidR="00AF0052" w:rsidRDefault="00AF0052" w:rsidP="00AF0052">
      <w:r>
        <w:t>--------------------------------------------------</w:t>
      </w:r>
    </w:p>
    <w:p w14:paraId="3E1576A0" w14:textId="77777777" w:rsidR="00AF0052" w:rsidRDefault="00AF0052" w:rsidP="00AF0052">
      <w:r>
        <w:t>Ep 39/50 | Reward 5991.73 | Loss 1079294400.20 | Dist 1426.17 | Vehl 6</w:t>
      </w:r>
    </w:p>
    <w:p w14:paraId="5874B3B0" w14:textId="77777777" w:rsidR="00AF0052" w:rsidRDefault="00AF0052" w:rsidP="00AF0052">
      <w:r>
        <w:t>Vehicle 0: Route=[0, 10, 11, 60, 36, 3, 2, 54, 49, 32, 34, 27, 57, 44, 45, 14, 16, 13, 39, 12, 42, 50, 24, 18, 21, 23, 26, 61, 0], Distance=320.55, RemCap=2.0</w:t>
      </w:r>
    </w:p>
    <w:p w14:paraId="101E3F6E" w14:textId="77777777" w:rsidR="00AF0052" w:rsidRDefault="00AF0052" w:rsidP="00AF0052">
      <w:r>
        <w:t>Vehicle 1: Route=[0, 51, 25, 56, 64, 29, 31, 55, 4, 37, 5, 8, 68, 7, 71, 77, 69, 0], Distance=284.42, RemCap=174.0</w:t>
      </w:r>
    </w:p>
    <w:p w14:paraId="7374264A" w14:textId="77777777" w:rsidR="00AF0052" w:rsidRDefault="00AF0052" w:rsidP="00AF0052">
      <w:r>
        <w:t>Vehicle 2: Route=[0, 52, 48, 74, 47, 80, 78, 15, 73, 22, 20, 30, 33, 63, 0], Distance=272.07, RemCap=292.0</w:t>
      </w:r>
    </w:p>
    <w:p w14:paraId="49EDE216" w14:textId="77777777" w:rsidR="00AF0052" w:rsidRDefault="00AF0052" w:rsidP="00AF0052">
      <w:r>
        <w:t>Vehicle 3: Route=[0, 66, 72, 17, 53, 70, 41, 19, 28, 35, 1, 79, 0], Distance=247.32, RemCap=292.0</w:t>
      </w:r>
    </w:p>
    <w:p w14:paraId="460753E9" w14:textId="77777777" w:rsidR="00AF0052" w:rsidRDefault="00AF0052" w:rsidP="00AF0052">
      <w:r>
        <w:t>Vehicle 4: Route=[0, 58, 9, 38, 67, 40, 65, 0], Distance=143.63, RemCap=414.0</w:t>
      </w:r>
    </w:p>
    <w:p w14:paraId="222AFD65" w14:textId="77777777" w:rsidR="00AF0052" w:rsidRDefault="00AF0052" w:rsidP="00AF0052">
      <w:r>
        <w:t>Vehicle 5: Route=[0, 46, 59, 43, 75, 62, 6, 76, 0], Distance=158.19, RemCap=393.0</w:t>
      </w:r>
    </w:p>
    <w:p w14:paraId="6647C6CF" w14:textId="77777777" w:rsidR="00AF0052" w:rsidRDefault="00AF0052" w:rsidP="00AF0052">
      <w:r>
        <w:lastRenderedPageBreak/>
        <w:t>Total vehicle waiting time   = 0.00</w:t>
      </w:r>
    </w:p>
    <w:p w14:paraId="6AA2D919" w14:textId="77777777" w:rsidR="00AF0052" w:rsidRDefault="00AF0052" w:rsidP="00AF0052">
      <w:r>
        <w:t>Total customer waiting time  = 30313.49</w:t>
      </w:r>
    </w:p>
    <w:p w14:paraId="046F957D" w14:textId="77777777" w:rsidR="00AF0052" w:rsidRDefault="00AF0052" w:rsidP="00AF0052">
      <w:r>
        <w:t>--------------------------------------------------</w:t>
      </w:r>
    </w:p>
    <w:p w14:paraId="47C6841F" w14:textId="77777777" w:rsidR="00AF0052" w:rsidRDefault="00AF0052" w:rsidP="00AF0052">
      <w:r>
        <w:t>Ep 40/50 | Reward 5689.20 | Loss 989453392.99 | Dist 1481.24 | Vehl 6</w:t>
      </w:r>
    </w:p>
    <w:p w14:paraId="25C77D71" w14:textId="77777777" w:rsidR="00AF0052" w:rsidRDefault="00AF0052" w:rsidP="00AF0052">
      <w:r>
        <w:t>Vehicle 0: Route=[0, 49, 44, 30, 33, 35, 31, 28, 29, 57, 23, 26, 41, 45, 51, 46, 17, 13, 12, 39, 15, 59, 47, 11, 38, 9, 37, 36, 1, 3, 0], Distance=320.98, RemCap=3.0</w:t>
      </w:r>
    </w:p>
    <w:p w14:paraId="71242C44" w14:textId="77777777" w:rsidR="00AF0052" w:rsidRDefault="00AF0052" w:rsidP="00AF0052">
      <w:r>
        <w:t>Vehicle 1: Route=[0, 52, 75, 43, 78, 42, 22, 56, 64, 27, 4, 63, 2, 6, 58, 67, 72, 0], Distance=301.89, RemCap=218.0</w:t>
      </w:r>
    </w:p>
    <w:p w14:paraId="13C33334" w14:textId="77777777" w:rsidR="00AF0052" w:rsidRDefault="00AF0052" w:rsidP="00AF0052">
      <w:r>
        <w:t>Vehicle 2: Route=[0, 53, 70, 19, 14, 16, 77, 74, 10, 60, 48, 79, 55, 76, 0], Distance=255.55, RemCap=265.0</w:t>
      </w:r>
    </w:p>
    <w:p w14:paraId="4290072A" w14:textId="77777777" w:rsidR="00AF0052" w:rsidRDefault="00AF0052" w:rsidP="00AF0052">
      <w:r>
        <w:t>Vehicle 3: Route=[0, 71, 8, 5, 34, 21, 50, 65, 69, 0], Distance=232.34, RemCap=348.0</w:t>
      </w:r>
    </w:p>
    <w:p w14:paraId="2A6FB5B8" w14:textId="77777777" w:rsidR="00AF0052" w:rsidRDefault="00AF0052" w:rsidP="00AF0052">
      <w:r>
        <w:t>Vehicle 4: Route=[0, 54, 32, 18, 61, 40, 7, 68, 62, 0], Distance=221.41, RemCap=316.0</w:t>
      </w:r>
    </w:p>
    <w:p w14:paraId="1A9B170F" w14:textId="77777777" w:rsidR="00AF0052" w:rsidRDefault="00AF0052" w:rsidP="00AF0052">
      <w:r>
        <w:t>Vehicle 5: Route=[0, 66, 80, 25, 20, 24, 73, 0], Distance=149.07, RemCap=417.0</w:t>
      </w:r>
    </w:p>
    <w:p w14:paraId="4AD04B4D" w14:textId="77777777" w:rsidR="00AF0052" w:rsidRDefault="00AF0052" w:rsidP="00AF0052">
      <w:r>
        <w:t>Total vehicle waiting time   = 0.00</w:t>
      </w:r>
    </w:p>
    <w:p w14:paraId="33E5B34C" w14:textId="77777777" w:rsidR="00AF0052" w:rsidRDefault="00AF0052" w:rsidP="00AF0052">
      <w:r>
        <w:t>Total customer waiting time  = 31932.23</w:t>
      </w:r>
    </w:p>
    <w:p w14:paraId="0E1C3AC9" w14:textId="77777777" w:rsidR="00AF0052" w:rsidRDefault="00AF0052" w:rsidP="00AF0052">
      <w:r>
        <w:t>--------------------------------------------------</w:t>
      </w:r>
    </w:p>
    <w:p w14:paraId="6C07F221" w14:textId="77777777" w:rsidR="00AF0052" w:rsidRDefault="00AF0052" w:rsidP="00AF0052">
      <w:r>
        <w:t>Ep 41/50 | Reward 5804.95 | Loss 1035115804.35 | Dist 1561.84 | Vehl 6</w:t>
      </w:r>
    </w:p>
    <w:p w14:paraId="07E0D646" w14:textId="77777777" w:rsidR="00AF0052" w:rsidRDefault="00AF0052" w:rsidP="00AF0052">
      <w:r>
        <w:t>Vehicle 0: Route=[0, 53, 7, 48, 54, 29, 27, 28, 31, 4, 37, 58, 60, 11, 47, 46, 17, 14, 40, 15, 39, 50, 25, 24, 22, 20, 19, 23, 41, 44, 61, 0], Distance=396.46, RemCap=7.0</w:t>
      </w:r>
    </w:p>
    <w:p w14:paraId="5788FFB0" w14:textId="77777777" w:rsidR="00AF0052" w:rsidRDefault="00AF0052" w:rsidP="00AF0052">
      <w:r>
        <w:t>Vehicle 1: Route=[0, 66, 79, 64, 56, 45, 42, 43, 72, 9, 8, 62, 6, 1, 63, 0], Distance=231.67, RemCap=222.0</w:t>
      </w:r>
    </w:p>
    <w:p w14:paraId="3DC5EEFC" w14:textId="77777777" w:rsidR="00AF0052" w:rsidRDefault="00AF0052" w:rsidP="00AF0052">
      <w:r>
        <w:t>Vehicle 2: Route=[0, 70, 21, 32, 34, 3, 5, 38, 80, 78, 69, 13, 12, 65, 0], Distance=274.48, RemCap=252.0</w:t>
      </w:r>
    </w:p>
    <w:p w14:paraId="6D6E1089" w14:textId="77777777" w:rsidR="00AF0052" w:rsidRDefault="00AF0052" w:rsidP="00AF0052">
      <w:r>
        <w:t>Vehicle 3: Route=[0, 36, 33, 30, 18, 26, 52, 71, 74, 67, 77, 0], Distance=273.76, RemCap=332.0</w:t>
      </w:r>
    </w:p>
    <w:p w14:paraId="327D538D" w14:textId="77777777" w:rsidR="00AF0052" w:rsidRDefault="00AF0052" w:rsidP="00AF0052">
      <w:r>
        <w:t>Vehicle 4: Route=[0, 57, 49, 55, 2, 75, 68, 59, 73, 0], Distance=192.22, RemCap=351.0</w:t>
      </w:r>
    </w:p>
    <w:p w14:paraId="0CFB24C3" w14:textId="77777777" w:rsidR="00AF0052" w:rsidRDefault="00AF0052" w:rsidP="00AF0052">
      <w:r>
        <w:t>Vehicle 5: Route=[0, 51, 16, 10, 35, 76, 0], Distance=193.25, RemCap=403.0</w:t>
      </w:r>
    </w:p>
    <w:p w14:paraId="19BE0CD5" w14:textId="77777777" w:rsidR="00AF0052" w:rsidRDefault="00AF0052" w:rsidP="00AF0052">
      <w:r>
        <w:t>Total vehicle waiting time   = 0.00</w:t>
      </w:r>
    </w:p>
    <w:p w14:paraId="2AFEFF80" w14:textId="77777777" w:rsidR="00AF0052" w:rsidRDefault="00AF0052" w:rsidP="00AF0052">
      <w:r>
        <w:t>Total customer waiting time  = 31709.58</w:t>
      </w:r>
    </w:p>
    <w:p w14:paraId="139CAD37" w14:textId="77777777" w:rsidR="00AF0052" w:rsidRDefault="00AF0052" w:rsidP="00AF0052">
      <w:r>
        <w:lastRenderedPageBreak/>
        <w:t>--------------------------------------------------</w:t>
      </w:r>
    </w:p>
    <w:p w14:paraId="7CADD70A" w14:textId="77777777" w:rsidR="00AF0052" w:rsidRDefault="00AF0052" w:rsidP="00AF0052">
      <w:r>
        <w:t>Ep 42/50 | Reward 5722.40 | Loss 967491659.62 | Dist 1403.80 | Vehl 6</w:t>
      </w:r>
    </w:p>
    <w:p w14:paraId="341FA673" w14:textId="77777777" w:rsidR="00AF0052" w:rsidRDefault="00AF0052" w:rsidP="00AF0052">
      <w:r>
        <w:t>Vehicle 0: Route=[0, 53, 51, 46, 80, 59, 39, 13, 40, 14, 25, 24, 22, 18, 19, 21, 23, 26, 56, 32, 35, 49, 54, 1, 4, 5, 6, 58, 38, 8, 75, 79, 0], Distance=335.17, RemCap=0.0</w:t>
      </w:r>
    </w:p>
    <w:p w14:paraId="3D416185" w14:textId="77777777" w:rsidR="00AF0052" w:rsidRDefault="00AF0052" w:rsidP="00AF0052">
      <w:r>
        <w:t>Vehicle 1: Route=[0, 17, 15, 12, 61, 20, 57, 27, 30, 3, 36, 63, 2, 11, 67, 74, 66, 0], Distance=271.14, RemCap=232.0</w:t>
      </w:r>
    </w:p>
    <w:p w14:paraId="1046F9B2" w14:textId="77777777" w:rsidR="00AF0052" w:rsidRDefault="00AF0052" w:rsidP="00AF0052">
      <w:r>
        <w:t>Vehicle 2: Route=[0, 55, 34, 28, 44, 41, 42, 65, 69, 78, 43, 71, 68, 0], Distance=225.68, RemCap=213.0</w:t>
      </w:r>
    </w:p>
    <w:p w14:paraId="0DE5D4FE" w14:textId="77777777" w:rsidR="00AF0052" w:rsidRDefault="00AF0052" w:rsidP="00AF0052">
      <w:r>
        <w:t>Vehicle 3: Route=[0, 45, 73, 16, 47, 72, 10, 7, 48, 37, 64, 0], Distance=195.51, RemCap=287.0</w:t>
      </w:r>
    </w:p>
    <w:p w14:paraId="4528D802" w14:textId="77777777" w:rsidR="00AF0052" w:rsidRDefault="00AF0052" w:rsidP="00AF0052">
      <w:r>
        <w:t>Vehicle 4: Route=[0, 31, 29, 52, 50, 77, 9, 62, 76, 0], Distance=251.57, RemCap=381.0</w:t>
      </w:r>
    </w:p>
    <w:p w14:paraId="4AF3A65C" w14:textId="77777777" w:rsidR="00AF0052" w:rsidRDefault="00AF0052" w:rsidP="00AF0052">
      <w:r>
        <w:t>Vehicle 5: Route=[0, 60, 33, 70, 0], Distance=124.73, RemCap=454.0</w:t>
      </w:r>
    </w:p>
    <w:p w14:paraId="0041E4E7" w14:textId="77777777" w:rsidR="00AF0052" w:rsidRDefault="00AF0052" w:rsidP="00AF0052">
      <w:r>
        <w:t>Total vehicle waiting time   = 181.66</w:t>
      </w:r>
    </w:p>
    <w:p w14:paraId="7AF71E59" w14:textId="77777777" w:rsidR="00AF0052" w:rsidRDefault="00AF0052" w:rsidP="00AF0052">
      <w:r>
        <w:t>Total customer waiting time  = 32535.49</w:t>
      </w:r>
    </w:p>
    <w:p w14:paraId="75543185" w14:textId="77777777" w:rsidR="00AF0052" w:rsidRDefault="00AF0052" w:rsidP="00AF0052">
      <w:r>
        <w:t>--------------------------------------------------</w:t>
      </w:r>
    </w:p>
    <w:p w14:paraId="39FCA6D7" w14:textId="77777777" w:rsidR="00AF0052" w:rsidRDefault="00AF0052" w:rsidP="00AF0052">
      <w:r>
        <w:t>Ep 43/50 | Reward 5594.11 | Loss 968036237.22 | Dist 1553.61 | Vehl 6</w:t>
      </w:r>
    </w:p>
    <w:p w14:paraId="2C9952C2" w14:textId="77777777" w:rsidR="00AF0052" w:rsidRDefault="00AF0052" w:rsidP="00AF0052">
      <w:r>
        <w:t>Vehicle 0: Route=[0, 52, 51, 17, 40, 13, 15, 39, 50, 22, 20, 21, 26, 56, 29, 34, 32, 54, 79, 3, 36, 5, 6, 48, 60, 58, 11, 8, 7, 59, 43, 71, 0], Distance=353.91, RemCap=7.0</w:t>
      </w:r>
    </w:p>
    <w:p w14:paraId="1108AF5A" w14:textId="77777777" w:rsidR="00AF0052" w:rsidRDefault="00AF0052" w:rsidP="00AF0052">
      <w:r>
        <w:t>Vehicle 1: Route=[0, 70, 25, 18, 57, 44, 2, 67, 10, 47, 78, 14, 69, 0], Distance=263.11, RemCap=278.0</w:t>
      </w:r>
    </w:p>
    <w:p w14:paraId="153BBF21" w14:textId="77777777" w:rsidR="00AF0052" w:rsidRDefault="00AF0052" w:rsidP="00AF0052">
      <w:r>
        <w:t>Vehicle 2: Route=[0, 49, 31, 75, 46, 74, 9, 38, 63, 1, 76, 0], Distance=211.74, RemCap=323.0</w:t>
      </w:r>
    </w:p>
    <w:p w14:paraId="302007A4" w14:textId="77777777" w:rsidR="00AF0052" w:rsidRDefault="00AF0052" w:rsidP="00AF0052">
      <w:r>
        <w:t>Vehicle 3: Route=[0, 53, 41, 24, 28, 64, 30, 33, 66, 68, 0], Distance=190.27, RemCap=287.0</w:t>
      </w:r>
    </w:p>
    <w:p w14:paraId="57D1F053" w14:textId="77777777" w:rsidR="00AF0052" w:rsidRDefault="00AF0052" w:rsidP="00AF0052">
      <w:r>
        <w:t>Vehicle 4: Route=[0, 72, 80, 12, 42, 45, 61, 19, 35, 55, 4, 62, 0], Distance=279.17, RemCap=318.0</w:t>
      </w:r>
    </w:p>
    <w:p w14:paraId="2BFD8083" w14:textId="77777777" w:rsidR="00AF0052" w:rsidRDefault="00AF0052" w:rsidP="00AF0052">
      <w:r>
        <w:t>Vehicle 5: Route=[0, 27, 37, 77, 16, 65, 23, 73, 0], Distance=255.40, RemCap=354.0</w:t>
      </w:r>
    </w:p>
    <w:p w14:paraId="3737EBB2" w14:textId="77777777" w:rsidR="00AF0052" w:rsidRDefault="00AF0052" w:rsidP="00AF0052">
      <w:r>
        <w:t>Total vehicle waiting time   = 0.00</w:t>
      </w:r>
    </w:p>
    <w:p w14:paraId="7759D7CA" w14:textId="77777777" w:rsidR="00AF0052" w:rsidRDefault="00AF0052" w:rsidP="00AF0052">
      <w:r>
        <w:t>Total customer waiting time  = 32090.04</w:t>
      </w:r>
    </w:p>
    <w:p w14:paraId="4CB84F34" w14:textId="77777777" w:rsidR="00AF0052" w:rsidRDefault="00AF0052" w:rsidP="00AF0052">
      <w:r>
        <w:t>--------------------------------------------------</w:t>
      </w:r>
    </w:p>
    <w:p w14:paraId="55C34A3E" w14:textId="77777777" w:rsidR="00AF0052" w:rsidRDefault="00AF0052" w:rsidP="00AF0052">
      <w:r>
        <w:t>Ep 44/50 | Reward 5951.28 | Loss 1088608867.74 | Dist 1421.90 | Vehl 6</w:t>
      </w:r>
    </w:p>
    <w:p w14:paraId="400409E2" w14:textId="77777777" w:rsidR="00AF0052" w:rsidRDefault="00AF0052" w:rsidP="00AF0052">
      <w:r>
        <w:lastRenderedPageBreak/>
        <w:t>Vehicle 0: Route=[0, 14, 13, 39, 59, 47, 7, 9, 11, 6, 5, 37, 36, 3, 2, 33, 31, 27, 29, 30, 32, 57, 26, 23, 19, 18, 20, 24, 25, 0], Distance=314.99, RemCap=7.0</w:t>
      </w:r>
    </w:p>
    <w:p w14:paraId="75FC0960" w14:textId="77777777" w:rsidR="00AF0052" w:rsidRDefault="00AF0052" w:rsidP="00AF0052">
      <w:r>
        <w:t>Vehicle 1: Route=[0, 74, 68, 8, 48, 4, 79, 55, 49, 21, 41, 42, 40, 69, 77, 78, 0], Distance=270.82, RemCap=209.0</w:t>
      </w:r>
    </w:p>
    <w:p w14:paraId="6100A5C1" w14:textId="77777777" w:rsidR="00AF0052" w:rsidRDefault="00AF0052" w:rsidP="00AF0052">
      <w:r>
        <w:t>Vehicle 2: Route=[0, 54, 1, 34, 56, 70, 61, 73, 51, 12, 17, 72, 60, 75, 71, 0], Distance=241.25, RemCap=291.0</w:t>
      </w:r>
    </w:p>
    <w:p w14:paraId="70E3BCF2" w14:textId="77777777" w:rsidR="00AF0052" w:rsidRDefault="00AF0052" w:rsidP="00AF0052">
      <w:r>
        <w:t>Vehicle 3: Route=[0, 44, 35, 63, 10, 46, 16, 45, 22, 50, 65, 0], Distance=254.69, RemCap=285.0</w:t>
      </w:r>
    </w:p>
    <w:p w14:paraId="6BD475F7" w14:textId="77777777" w:rsidR="00AF0052" w:rsidRDefault="00AF0052" w:rsidP="00AF0052">
      <w:r>
        <w:t>Vehicle 4: Route=[0, 53, 80, 38, 58, 76, 0], Distance=123.97, RemCap=451.0</w:t>
      </w:r>
    </w:p>
    <w:p w14:paraId="50BE6DDB" w14:textId="77777777" w:rsidR="00AF0052" w:rsidRDefault="00AF0052" w:rsidP="00AF0052">
      <w:r>
        <w:t>Vehicle 5: Route=[0, 64, 28, 66, 52, 15, 43, 67, 62, 0], Distance=216.17, RemCap=324.0</w:t>
      </w:r>
    </w:p>
    <w:p w14:paraId="34893E68" w14:textId="77777777" w:rsidR="00AF0052" w:rsidRDefault="00AF0052" w:rsidP="00AF0052">
      <w:r>
        <w:t>Total vehicle waiting time   = 0.00</w:t>
      </w:r>
    </w:p>
    <w:p w14:paraId="102BD913" w14:textId="77777777" w:rsidR="00AF0052" w:rsidRDefault="00AF0052" w:rsidP="00AF0052">
      <w:r>
        <w:t>Total customer waiting time  = 30725.76</w:t>
      </w:r>
    </w:p>
    <w:p w14:paraId="7D3377B4" w14:textId="77777777" w:rsidR="00AF0052" w:rsidRDefault="00AF0052" w:rsidP="00AF0052">
      <w:r>
        <w:t>--------------------------------------------------</w:t>
      </w:r>
    </w:p>
    <w:p w14:paraId="3A84315F" w14:textId="77777777" w:rsidR="00AF0052" w:rsidRDefault="00AF0052" w:rsidP="00AF0052">
      <w:r>
        <w:t>Ep 45/50 | Reward 5898.10 | Loss 1070158762.23 | Dist 1462.72 | Vehl 6</w:t>
      </w:r>
    </w:p>
    <w:p w14:paraId="7C66E273" w14:textId="77777777" w:rsidR="00AF0052" w:rsidRDefault="00AF0052" w:rsidP="00AF0052">
      <w:r>
        <w:t>Vehicle 0: Route=[0, 52, 53, 45, 14, 40, 50, 25, 18, 20, 24, 26, 56, 44, 57, 29, 27, 31, 32, 49, 3, 4, 36, 2, 5, 6, 60, 10, 7, 80, 0], Distance=317.26, RemCap=11.0</w:t>
      </w:r>
    </w:p>
    <w:p w14:paraId="120A46EC" w14:textId="77777777" w:rsidR="00AF0052" w:rsidRDefault="00AF0052" w:rsidP="00AF0052">
      <w:r>
        <w:t>Vehicle 1: Route=[0, 70, 23, 34, 1, 37, 55, 66, 48, 62, 9, 38, 11, 67, 74, 0], Distance=244.03, RemCap=244.0</w:t>
      </w:r>
    </w:p>
    <w:p w14:paraId="2F4F8A00" w14:textId="77777777" w:rsidR="00AF0052" w:rsidRDefault="00AF0052" w:rsidP="00AF0052">
      <w:r>
        <w:t>Vehicle 2: Route=[0, 75, 58, 72, 47, 43, 46, 16, 69, 15, 42, 41, 65, 0], Distance=204.82, RemCap=275.0</w:t>
      </w:r>
    </w:p>
    <w:p w14:paraId="196DF9AB" w14:textId="77777777" w:rsidR="00AF0052" w:rsidRDefault="00AF0052" w:rsidP="00AF0052">
      <w:r>
        <w:t>Vehicle 3: Route=[0, 61, 22, 21, 28, 35, 33, 54, 8, 77, 78, 0], Distance=240.97, RemCap=349.0</w:t>
      </w:r>
    </w:p>
    <w:p w14:paraId="2B0FDC88" w14:textId="77777777" w:rsidR="00AF0052" w:rsidRDefault="00AF0052" w:rsidP="00AF0052">
      <w:r>
        <w:t>Vehicle 4: Route=[0, 51, 17, 13, 39, 59, 71, 63, 64, 0], Distance=205.66, RemCap=322.0</w:t>
      </w:r>
    </w:p>
    <w:p w14:paraId="1A8C04DB" w14:textId="77777777" w:rsidR="00AF0052" w:rsidRDefault="00AF0052" w:rsidP="00AF0052">
      <w:r>
        <w:t>Vehicle 5: Route=[0, 79, 68, 76, 30, 19, 12, 73, 0], Distance=249.98, RemCap=366.0</w:t>
      </w:r>
    </w:p>
    <w:p w14:paraId="08A308EC" w14:textId="77777777" w:rsidR="00AF0052" w:rsidRDefault="00AF0052" w:rsidP="00AF0052">
      <w:r>
        <w:t>Total vehicle waiting time   = 0.00</w:t>
      </w:r>
    </w:p>
    <w:p w14:paraId="719A0486" w14:textId="77777777" w:rsidR="00AF0052" w:rsidRDefault="00AF0052" w:rsidP="00AF0052">
      <w:r>
        <w:t>Total customer waiting time  = 28844.55</w:t>
      </w:r>
    </w:p>
    <w:p w14:paraId="3CAC6AC3" w14:textId="77777777" w:rsidR="00AF0052" w:rsidRDefault="00AF0052" w:rsidP="00AF0052">
      <w:r>
        <w:t>--------------------------------------------------</w:t>
      </w:r>
    </w:p>
    <w:p w14:paraId="3D888BD6" w14:textId="77777777" w:rsidR="00AF0052" w:rsidRDefault="00AF0052" w:rsidP="00AF0052">
      <w:r>
        <w:t>Ep 46/50 | Reward 6261.67 | Loss 1306046170.35 | Dist 1489.10 | Vehl 6</w:t>
      </w:r>
    </w:p>
    <w:p w14:paraId="3A697825" w14:textId="77777777" w:rsidR="00AF0052" w:rsidRDefault="00AF0052" w:rsidP="00AF0052">
      <w:r>
        <w:t>Vehicle 0: Route=[0, 54, 55, 8, 10, 11, 6, 5, 37, 4, 3, 2, 34, 29, 32, 56, 41, 26, 21, 19, 20, 25, 53, 46, 43, 59, 15, 12, 14, 40, 0], Distance=379.70, RemCap=4.0</w:t>
      </w:r>
    </w:p>
    <w:p w14:paraId="7B32F064" w14:textId="77777777" w:rsidR="00AF0052" w:rsidRDefault="00AF0052" w:rsidP="00AF0052">
      <w:r>
        <w:lastRenderedPageBreak/>
        <w:t>Vehicle 1: Route=[0, 33, 24, 50, 73, 16, 77, 80, 52, 68, 9, 58, 76, 0], Distance=271.03, RemCap=320.0</w:t>
      </w:r>
    </w:p>
    <w:p w14:paraId="6C3D1B12" w14:textId="77777777" w:rsidR="00AF0052" w:rsidRDefault="00AF0052" w:rsidP="00AF0052">
      <w:r>
        <w:t>Vehicle 2: Route=[0, 44, 30, 27, 28, 31, 62, 67, 74, 47, 17, 71, 66, 0], Distance=201.90, RemCap=243.0</w:t>
      </w:r>
    </w:p>
    <w:p w14:paraId="7F446D5B" w14:textId="77777777" w:rsidR="00AF0052" w:rsidRDefault="00AF0052" w:rsidP="00AF0052">
      <w:r>
        <w:t>Vehicle 3: Route=[0, 39, 69, 38, 60, 48, 63, 1, 49, 57, 70, 0], Distance=204.78, RemCap=320.0</w:t>
      </w:r>
    </w:p>
    <w:p w14:paraId="7F244AF1" w14:textId="77777777" w:rsidR="00AF0052" w:rsidRDefault="00AF0052" w:rsidP="00AF0052">
      <w:r>
        <w:t>Vehicle 4: Route=[0, 79, 36, 35, 23, 18, 61, 65, 13, 78, 0], Distance=237.98, RemCap=320.0</w:t>
      </w:r>
    </w:p>
    <w:p w14:paraId="2E5C0EBD" w14:textId="77777777" w:rsidR="00AF0052" w:rsidRDefault="00AF0052" w:rsidP="00AF0052">
      <w:r>
        <w:t>Vehicle 5: Route=[0, 75, 7, 72, 51, 45, 42, 22, 64, 0], Distance=193.71, RemCap=360.0</w:t>
      </w:r>
    </w:p>
    <w:p w14:paraId="1CAE46FF" w14:textId="77777777" w:rsidR="00AF0052" w:rsidRDefault="00AF0052" w:rsidP="00AF0052">
      <w:r>
        <w:t>Total vehicle waiting time   = 0.00</w:t>
      </w:r>
    </w:p>
    <w:p w14:paraId="64E67269" w14:textId="77777777" w:rsidR="00AF0052" w:rsidRDefault="00AF0052" w:rsidP="00AF0052">
      <w:r>
        <w:t>Total customer waiting time  = 26712.66</w:t>
      </w:r>
    </w:p>
    <w:p w14:paraId="77C014CF" w14:textId="77777777" w:rsidR="00AF0052" w:rsidRDefault="00AF0052" w:rsidP="00AF0052">
      <w:r>
        <w:t>--------------------------------------------------</w:t>
      </w:r>
    </w:p>
    <w:p w14:paraId="1EEB5445" w14:textId="77777777" w:rsidR="00AF0052" w:rsidRDefault="00AF0052" w:rsidP="00AF0052">
      <w:r>
        <w:t>Ep 47/50 | Reward 6048.39 | Loss 1138554966.57 | Dist 1463.89 | Vehl 6</w:t>
      </w:r>
    </w:p>
    <w:p w14:paraId="450C9356" w14:textId="77777777" w:rsidR="00AF0052" w:rsidRDefault="00AF0052" w:rsidP="00AF0052">
      <w:r>
        <w:t>Vehicle 0: Route=[0, 54, 79, 6, 1, 35, 34, 31, 28, 29, 30, 57, 44, 56, 19, 18, 20, 22, 25, 50, 42, 14, 40, 13, 17, 53, 47, 10, 38, 8, 75, 0], Distance=314.12, RemCap=0.0</w:t>
      </w:r>
    </w:p>
    <w:p w14:paraId="0E7D33E5" w14:textId="77777777" w:rsidR="00AF0052" w:rsidRDefault="00AF0052" w:rsidP="00AF0052">
      <w:r>
        <w:t>Vehicle 1: Route=[0, 32, 64, 4, 36, 48, 68, 80, 59, 15, 24, 26, 45, 71, 66, 0], Distance=291.96, RemCap=228.0</w:t>
      </w:r>
    </w:p>
    <w:p w14:paraId="743C9003" w14:textId="77777777" w:rsidR="00AF0052" w:rsidRDefault="00AF0052" w:rsidP="00AF0052">
      <w:r>
        <w:t>Vehicle 2: Route=[0, 33, 63, 60, 9, 11, 67, 46, 51, 41, 65, 16, 39, 77, 78, 0], Distance=271.22, RemCap=195.0</w:t>
      </w:r>
    </w:p>
    <w:p w14:paraId="526DA94B" w14:textId="77777777" w:rsidR="00AF0052" w:rsidRDefault="00AF0052" w:rsidP="00AF0052">
      <w:r>
        <w:t>Vehicle 3: Route=[0, 70, 23, 49, 5, 62, 7, 72, 43, 69, 0], Distance=228.84, RemCap=339.0</w:t>
      </w:r>
    </w:p>
    <w:p w14:paraId="540472CB" w14:textId="77777777" w:rsidR="00AF0052" w:rsidRDefault="00AF0052" w:rsidP="00AF0052">
      <w:r>
        <w:t>Vehicle 4: Route=[0, 27, 37, 76, 52, 12, 21, 61, 73, 0], Distance=245.21, RemCap=393.0</w:t>
      </w:r>
    </w:p>
    <w:p w14:paraId="49B4B9B3" w14:textId="77777777" w:rsidR="00AF0052" w:rsidRDefault="00AF0052" w:rsidP="00AF0052">
      <w:r>
        <w:t>Vehicle 5: Route=[0, 55, 3, 2, 58, 74, 0], Distance=112.54, RemCap=412.0</w:t>
      </w:r>
    </w:p>
    <w:p w14:paraId="3544EDB5" w14:textId="77777777" w:rsidR="00AF0052" w:rsidRDefault="00AF0052" w:rsidP="00AF0052">
      <w:r>
        <w:t>Total vehicle waiting time   = 0.00</w:t>
      </w:r>
    </w:p>
    <w:p w14:paraId="305FFEE3" w14:textId="77777777" w:rsidR="00AF0052" w:rsidRDefault="00AF0052" w:rsidP="00AF0052">
      <w:r>
        <w:t>Total customer waiting time  = 28381.28</w:t>
      </w:r>
    </w:p>
    <w:p w14:paraId="6DC224E7" w14:textId="77777777" w:rsidR="00AF0052" w:rsidRDefault="00AF0052" w:rsidP="00AF0052">
      <w:r>
        <w:t>--------------------------------------------------</w:t>
      </w:r>
    </w:p>
    <w:p w14:paraId="4C0E94F9" w14:textId="77777777" w:rsidR="00AF0052" w:rsidRDefault="00AF0052" w:rsidP="00AF0052">
      <w:r>
        <w:t>Ep 48/50 | Reward 6097.57 | Loss 1182232821.66 | Dist 1479.40 | Vehl 6</w:t>
      </w:r>
    </w:p>
    <w:p w14:paraId="6675F364" w14:textId="77777777" w:rsidR="00AF0052" w:rsidRDefault="00AF0052" w:rsidP="00AF0052">
      <w:r>
        <w:t>Vehicle 0: Route=[0, 53, 51, 43, 17, 40, 15, 39, 12, 42, 50, 25, 22, 18, 21, 26, 61, 44, 49, 57, 32, 28, 35, 33, 1, 4, 2, 6, 48, 58, 11, 67, 74, 0], Distance=339.49, RemCap=1.0</w:t>
      </w:r>
    </w:p>
    <w:p w14:paraId="5607227C" w14:textId="77777777" w:rsidR="00AF0052" w:rsidRDefault="00AF0052" w:rsidP="00AF0052">
      <w:r>
        <w:t>Vehicle 1: Route=[0, 27, 34, 36, 37, 54, 71, 72, 47, 77, 16, 45, 41, 23, 70, 0], Distance=285.19, RemCap=250.0</w:t>
      </w:r>
    </w:p>
    <w:p w14:paraId="6AC2E31C" w14:textId="77777777" w:rsidR="00AF0052" w:rsidRDefault="00AF0052" w:rsidP="00AF0052">
      <w:r>
        <w:t>Vehicle 2: Route=[0, 52, 73, 24, 30, 31, 3, 76, 60, 78, 69, 0], Distance=261.94, RemCap=319.0</w:t>
      </w:r>
    </w:p>
    <w:p w14:paraId="518F90DF" w14:textId="77777777" w:rsidR="00AF0052" w:rsidRDefault="00AF0052" w:rsidP="00AF0052">
      <w:r>
        <w:lastRenderedPageBreak/>
        <w:t>Vehicle 3: Route=[0, 64, 29, 19, 20, 13, 14, 68, 8, 38, 63, 0], Distance=241.55, RemCap=270.0</w:t>
      </w:r>
    </w:p>
    <w:p w14:paraId="0BB5A3D7" w14:textId="77777777" w:rsidR="00AF0052" w:rsidRDefault="00AF0052" w:rsidP="00AF0052">
      <w:r>
        <w:t>Vehicle 4: Route=[0, 56, 55, 79, 66, 46, 59, 10, 9, 7, 75, 0], Distance=183.03, RemCap=316.0</w:t>
      </w:r>
    </w:p>
    <w:p w14:paraId="525B2700" w14:textId="77777777" w:rsidR="00AF0052" w:rsidRDefault="00AF0052" w:rsidP="00AF0052">
      <w:r>
        <w:t>Vehicle 5: Route=[0, 5, 62, 65, 80, 0], Distance=168.20, RemCap=411.0</w:t>
      </w:r>
    </w:p>
    <w:p w14:paraId="0DF4182D" w14:textId="77777777" w:rsidR="00AF0052" w:rsidRDefault="00AF0052" w:rsidP="00AF0052">
      <w:r>
        <w:t>Total vehicle waiting time   = 0.00</w:t>
      </w:r>
    </w:p>
    <w:p w14:paraId="68501C69" w14:textId="77777777" w:rsidR="00AF0052" w:rsidRDefault="00AF0052" w:rsidP="00AF0052">
      <w:r>
        <w:t>Total customer waiting time  = 28579.05</w:t>
      </w:r>
    </w:p>
    <w:p w14:paraId="645ECC79" w14:textId="77777777" w:rsidR="00AF0052" w:rsidRDefault="00AF0052" w:rsidP="00AF0052">
      <w:r>
        <w:t>--------------------------------------------------</w:t>
      </w:r>
    </w:p>
    <w:p w14:paraId="23D7201D" w14:textId="77777777" w:rsidR="00AF0052" w:rsidRDefault="00AF0052" w:rsidP="00AF0052">
      <w:r>
        <w:t>Ep 49/50 | Reward 5688.75 | Loss 1040101438.40 | Dist 1519.13 | Vehl 6</w:t>
      </w:r>
    </w:p>
    <w:p w14:paraId="0EF7D06E" w14:textId="77777777" w:rsidR="00AF0052" w:rsidRDefault="00AF0052" w:rsidP="00AF0052">
      <w:r>
        <w:t>Vehicle 0: Route=[0, 54, 44, 56, 57, 33, 31, 34, 49, 36, 48, 38, 10, 68, 7, 43, 16, 40, 45, 41, 23, 21, 19, 22, 24, 50, 15, 59, 47, 72, 0], Distance=388.05, RemCap=12.0</w:t>
      </w:r>
    </w:p>
    <w:p w14:paraId="5403C1E9" w14:textId="77777777" w:rsidR="00AF0052" w:rsidRDefault="00AF0052" w:rsidP="00AF0052">
      <w:r>
        <w:t>Vehicle 1: Route=[0, 66, 75, 67, 9, 6, 63, 2, 32, 28, 20, 53, 17, 13, 12, 78, 0], Distance=302.04, RemCap=172.0</w:t>
      </w:r>
    </w:p>
    <w:p w14:paraId="2F32D918" w14:textId="77777777" w:rsidR="00AF0052" w:rsidRDefault="00AF0052" w:rsidP="00AF0052">
      <w:r>
        <w:t>Vehicle 2: Route=[0, 52, 14, 61, 18, 27, 29, 64, 35, 4, 76, 5, 74, 0], Distance=247.17, RemCap=301.0</w:t>
      </w:r>
    </w:p>
    <w:p w14:paraId="4CBF3234" w14:textId="77777777" w:rsidR="00AF0052" w:rsidRDefault="00AF0052" w:rsidP="00AF0052">
      <w:r>
        <w:t>Vehicle 3: Route=[0, 71, 11, 37, 3, 1, 30, 26, 25, 73, 69, 0], Distance=248.26, RemCap=327.0</w:t>
      </w:r>
    </w:p>
    <w:p w14:paraId="5DF5CF7A" w14:textId="77777777" w:rsidR="00AF0052" w:rsidRDefault="00AF0052" w:rsidP="00AF0052">
      <w:r>
        <w:t>Vehicle 4: Route=[0, 62, 60, 51, 70, 42, 77, 39, 65, 0], Distance=216.41, RemCap=350.0</w:t>
      </w:r>
    </w:p>
    <w:p w14:paraId="3A256C50" w14:textId="77777777" w:rsidR="00AF0052" w:rsidRDefault="00AF0052" w:rsidP="00AF0052">
      <w:r>
        <w:t>Vehicle 5: Route=[0, 46, 80, 8, 58, 55, 79, 0], Distance=117.20, RemCap=405.0</w:t>
      </w:r>
    </w:p>
    <w:p w14:paraId="48B90F9B" w14:textId="77777777" w:rsidR="00AF0052" w:rsidRDefault="00AF0052" w:rsidP="00AF0052">
      <w:r>
        <w:t>Total vehicle waiting time   = 0.00</w:t>
      </w:r>
    </w:p>
    <w:p w14:paraId="7E987F47" w14:textId="77777777" w:rsidR="00AF0052" w:rsidRDefault="00AF0052" w:rsidP="00AF0052">
      <w:r>
        <w:t>Total customer waiting time  = 32687.17</w:t>
      </w:r>
    </w:p>
    <w:p w14:paraId="3B57BC0E" w14:textId="77777777" w:rsidR="00AF0052" w:rsidRDefault="00AF0052" w:rsidP="00AF0052">
      <w:r>
        <w:t>--------------------------------------------------</w:t>
      </w:r>
    </w:p>
    <w:p w14:paraId="2FD64944" w14:textId="77777777" w:rsidR="00AF0052" w:rsidRDefault="00AF0052" w:rsidP="00AF0052">
      <w:r>
        <w:t>Ep 50/50 | Reward 5705.06 | Loss 963567654.52 | Dist 1567.33 | Vehl 6</w:t>
      </w:r>
    </w:p>
    <w:p w14:paraId="4AC589EC" w14:textId="77777777" w:rsidR="00AF0052" w:rsidRDefault="00AF0052" w:rsidP="00AF0052">
      <w:r>
        <w:t>Vehicle 0: Route=[0, 41, 26, 23, 20, 24, 51, 13, 43, 47, 7, 10, 11, 38, 9, 60, 58, 6, 37, 4, 1, 36, 2, 55, 49, 34, 32, 44, 0], Distance=306.87, RemCap=1.0</w:t>
      </w:r>
    </w:p>
    <w:p w14:paraId="174902DF" w14:textId="77777777" w:rsidR="00AF0052" w:rsidRDefault="00AF0052" w:rsidP="00AF0052">
      <w:r>
        <w:t>Vehicle 1: Route=[0, 52, 54, 31, 29, 56, 61, 73, 42, 16, 15, 78, 71, 8, 48, 63, 0], Distance=256.91, RemCap=207.0</w:t>
      </w:r>
    </w:p>
    <w:p w14:paraId="66FFDA35" w14:textId="77777777" w:rsidR="00AF0052" w:rsidRDefault="00AF0052" w:rsidP="00AF0052">
      <w:r>
        <w:t>Vehicle 2: Route=[0, 66, 68, 62, 5, 35, 28, 64, 45, 25, 50, 14, 17, 46, 80, 0], Distance=268.52, RemCap=217.0</w:t>
      </w:r>
    </w:p>
    <w:p w14:paraId="0063221D" w14:textId="77777777" w:rsidR="00AF0052" w:rsidRDefault="00AF0052" w:rsidP="00AF0052">
      <w:r>
        <w:t>Vehicle 3: Route=[0, 57, 30, 27, 21, 70, 53, 40, 12, 72, 67, 76, 0], Distance=271.09, RemCap=357.0</w:t>
      </w:r>
    </w:p>
    <w:p w14:paraId="76205380" w14:textId="77777777" w:rsidR="00AF0052" w:rsidRDefault="00AF0052" w:rsidP="00AF0052">
      <w:r>
        <w:t>Vehicle 4: Route=[0, 3, 19, 39, 69, 77, 0], Distance=214.88, RemCap=423.0</w:t>
      </w:r>
    </w:p>
    <w:p w14:paraId="513052B5" w14:textId="77777777" w:rsidR="00AF0052" w:rsidRDefault="00AF0052" w:rsidP="00AF0052">
      <w:r>
        <w:lastRenderedPageBreak/>
        <w:t>Vehicle 5: Route=[0, 59, 74, 75, 79, 33, 18, 22, 65, 0], Distance=249.06, RemCap=362.0</w:t>
      </w:r>
    </w:p>
    <w:p w14:paraId="45E1BFB2" w14:textId="77777777" w:rsidR="00AF0052" w:rsidRDefault="00AF0052" w:rsidP="00AF0052">
      <w:r>
        <w:t>Total vehicle waiting time   = 0.00</w:t>
      </w:r>
    </w:p>
    <w:p w14:paraId="0083F69F" w14:textId="77777777" w:rsidR="00AF0052" w:rsidRDefault="00AF0052" w:rsidP="00AF0052">
      <w:r>
        <w:t>Total customer waiting time  = 31476.20</w:t>
      </w:r>
    </w:p>
    <w:p w14:paraId="6198D4E7" w14:textId="77777777" w:rsidR="00AF0052" w:rsidRDefault="00AF0052" w:rsidP="00AF0052">
      <w:r>
        <w:t>--------------------------------------------------</w:t>
      </w:r>
    </w:p>
    <w:p w14:paraId="3F2C8307" w14:textId="77777777" w:rsidR="00AF0052" w:rsidRDefault="00AF0052" w:rsidP="00AF0052"/>
    <w:p w14:paraId="29AB7212" w14:textId="77777777" w:rsidR="00AF0052" w:rsidRDefault="00AF0052" w:rsidP="00AF0052">
      <w:r>
        <w:t>--- Training with max_vehicles = 7 ---</w:t>
      </w:r>
    </w:p>
    <w:p w14:paraId="3143DDCE" w14:textId="77777777" w:rsidR="00AF0052" w:rsidRDefault="00AF0052" w:rsidP="00AF0052">
      <w:r>
        <w:t>Ep 1/50 | Reward 5668.60 | Loss 1080662768.40 | Dist 1663.64 | Vehl 7</w:t>
      </w:r>
    </w:p>
    <w:p w14:paraId="13A0E355" w14:textId="77777777" w:rsidR="00AF0052" w:rsidRDefault="00AF0052" w:rsidP="00AF0052">
      <w:r>
        <w:t>Vehicle 0: Route=[0, 52, 45, 15, 39, 12, 42, 41, 24, 22, 20, 19, 21, 23, 44, 30, 28, 31, 35, 4, 36, 48, 75, 60, 58, 9, 10, 7, 47, 59, 77, 0], Distance=371.85, RemCap=4.0</w:t>
      </w:r>
    </w:p>
    <w:p w14:paraId="1E3DEFE6" w14:textId="77777777" w:rsidR="00AF0052" w:rsidRDefault="00AF0052" w:rsidP="00AF0052">
      <w:r>
        <w:t>Vehicle 1: Route=[0, 54, 27, 63, 6, 71, 53, 13, 16, 46, 38, 67, 0], Distance=235.83, RemCap=235.0</w:t>
      </w:r>
    </w:p>
    <w:p w14:paraId="492910FD" w14:textId="77777777" w:rsidR="00AF0052" w:rsidRDefault="00AF0052" w:rsidP="00AF0052">
      <w:r>
        <w:t>Vehicle 2: Route=[0, 50, 25, 26, 29, 33, 3, 62, 8, 72, 80, 0], Distance=232.05, RemCap=356.0</w:t>
      </w:r>
    </w:p>
    <w:p w14:paraId="477D89DC" w14:textId="77777777" w:rsidR="00AF0052" w:rsidRDefault="00AF0052" w:rsidP="00AF0052">
      <w:r>
        <w:t>Vehicle 3: Route=[0, 49, 76, 5, 66, 68, 43, 14, 40, 69, 0], Distance=171.71, RemCap=341.0</w:t>
      </w:r>
    </w:p>
    <w:p w14:paraId="361E8F7E" w14:textId="77777777" w:rsidR="00AF0052" w:rsidRDefault="00AF0052" w:rsidP="00AF0052">
      <w:r>
        <w:t>Vehicle 4: Route=[0, 74, 1, 32, 57, 56, 18, 17, 61, 0], Distance=251.96, RemCap=375.0</w:t>
      </w:r>
    </w:p>
    <w:p w14:paraId="4D73B50E" w14:textId="77777777" w:rsidR="00AF0052" w:rsidRDefault="00AF0052" w:rsidP="00AF0052">
      <w:r>
        <w:t>Vehicle 5: Route=[0, 55, 34, 37, 78, 51, 73, 70, 0], Distance=200.68, RemCap=383.0</w:t>
      </w:r>
    </w:p>
    <w:p w14:paraId="6AF5C395" w14:textId="77777777" w:rsidR="00AF0052" w:rsidRDefault="00AF0052" w:rsidP="00AF0052">
      <w:r>
        <w:t>Vehicle 6: Route=[0, 65, 11, 79, 2, 64, 0], Distance=199.56, RemCap=373.0</w:t>
      </w:r>
    </w:p>
    <w:p w14:paraId="715D21BD" w14:textId="77777777" w:rsidR="00AF0052" w:rsidRDefault="00AF0052" w:rsidP="00AF0052">
      <w:r>
        <w:t>Total vehicle waiting time   = 0.00</w:t>
      </w:r>
    </w:p>
    <w:p w14:paraId="1CE43E2F" w14:textId="77777777" w:rsidR="00AF0052" w:rsidRDefault="00AF0052" w:rsidP="00AF0052">
      <w:r>
        <w:t>Total customer waiting time  = 30139.82</w:t>
      </w:r>
    </w:p>
    <w:p w14:paraId="7B32418D" w14:textId="77777777" w:rsidR="00AF0052" w:rsidRDefault="00AF0052" w:rsidP="00AF0052">
      <w:r>
        <w:t>--------------------------------------------------</w:t>
      </w:r>
    </w:p>
    <w:p w14:paraId="5209AC11" w14:textId="77777777" w:rsidR="00AF0052" w:rsidRDefault="00AF0052" w:rsidP="00AF0052">
      <w:r>
        <w:t>Ep 2/50 | Reward 5383.05 | Loss 917021346.44 | Dist 1638.09 | Vehl 7</w:t>
      </w:r>
    </w:p>
    <w:p w14:paraId="581AED1A" w14:textId="77777777" w:rsidR="00AF0052" w:rsidRDefault="00AF0052" w:rsidP="00AF0052">
      <w:r>
        <w:t>Vehicle 0: Route=[0, 2, 6, 37, 3, 34, 27, 35, 33, 32, 54, 44, 56, 70, 41, 21, 19, 18, 22, 25, 61, 42, 39, 40, 46, 71, 43, 59, 7, 10, 67, 0], Distance=374.01, RemCap=11.0</w:t>
      </w:r>
    </w:p>
    <w:p w14:paraId="1C06F1FD" w14:textId="77777777" w:rsidR="00AF0052" w:rsidRDefault="00AF0052" w:rsidP="00AF0052">
      <w:r>
        <w:t>Vehicle 1: Route=[0, 55, 29, 26, 12, 15, 16, 80, 47, 72, 48, 63, 4, 76, 0], Distance=261.10, RemCap=243.0</w:t>
      </w:r>
    </w:p>
    <w:p w14:paraId="517E2DD5" w14:textId="77777777" w:rsidR="00AF0052" w:rsidRDefault="00AF0052" w:rsidP="00AF0052">
      <w:r>
        <w:t>Vehicle 2: Route=[0, 49, 28, 57, 53, 14, 68, 58, 75, 79, 0], Distance=194.82, RemCap=351.0</w:t>
      </w:r>
    </w:p>
    <w:p w14:paraId="70B123AF" w14:textId="77777777" w:rsidR="00AF0052" w:rsidRDefault="00AF0052" w:rsidP="00AF0052">
      <w:r>
        <w:t>Vehicle 3: Route=[0, 23, 65, 77, 17, 51, 45, 52, 9, 36, 62, 0], Distance=259.88, RemCap=330.0</w:t>
      </w:r>
    </w:p>
    <w:p w14:paraId="56B2F293" w14:textId="77777777" w:rsidR="00AF0052" w:rsidRDefault="00AF0052" w:rsidP="00AF0052">
      <w:r>
        <w:t>Vehicle 4: Route=[0, 30, 64, 50, 73, 8, 38, 60, 66, 0], Distance=177.34, RemCap=352.0</w:t>
      </w:r>
    </w:p>
    <w:p w14:paraId="2A10D0F0" w14:textId="77777777" w:rsidR="00AF0052" w:rsidRDefault="00AF0052" w:rsidP="00AF0052">
      <w:r>
        <w:t>Vehicle 5: Route=[0, 20, 31, 1, 5, 11, 74, 0], Distance=207.68, RemCap=380.0</w:t>
      </w:r>
    </w:p>
    <w:p w14:paraId="622C515D" w14:textId="77777777" w:rsidR="00AF0052" w:rsidRDefault="00AF0052" w:rsidP="00AF0052">
      <w:r>
        <w:lastRenderedPageBreak/>
        <w:t>Vehicle 6: Route=[0, 24, 13, 78, 69, 0], Distance=163.25, RemCap=400.0</w:t>
      </w:r>
    </w:p>
    <w:p w14:paraId="593A563E" w14:textId="77777777" w:rsidR="00AF0052" w:rsidRDefault="00AF0052" w:rsidP="00AF0052">
      <w:r>
        <w:t>Total vehicle waiting time   = 0.00</w:t>
      </w:r>
    </w:p>
    <w:p w14:paraId="2E0B7339" w14:textId="77777777" w:rsidR="00AF0052" w:rsidRDefault="00AF0052" w:rsidP="00AF0052">
      <w:r>
        <w:t>Total customer waiting time  = 31134.96</w:t>
      </w:r>
    </w:p>
    <w:p w14:paraId="08501E5D" w14:textId="77777777" w:rsidR="00AF0052" w:rsidRDefault="00AF0052" w:rsidP="00AF0052">
      <w:r>
        <w:t>--------------------------------------------------</w:t>
      </w:r>
    </w:p>
    <w:p w14:paraId="04A9824C" w14:textId="77777777" w:rsidR="00AF0052" w:rsidRDefault="00AF0052" w:rsidP="00AF0052">
      <w:r>
        <w:t>Ep 3/50 | Reward 5781.00 | Loss 1064529535.70 | Dist 1647.43 | Vehl 7</w:t>
      </w:r>
    </w:p>
    <w:p w14:paraId="75F84D09" w14:textId="77777777" w:rsidR="00AF0052" w:rsidRDefault="00AF0052" w:rsidP="00AF0052">
      <w:r>
        <w:t>Vehicle 0: Route=[0, 54, 49, 32, 29, 28, 34, 55, 1, 36, 5, 8, 7, 10, 47, 43, 53, 45, 21, 18, 50, 14, 16, 40, 13, 12, 39, 0], Distance=325.26, RemCap=4.0</w:t>
      </w:r>
    </w:p>
    <w:p w14:paraId="51B051A6" w14:textId="77777777" w:rsidR="00AF0052" w:rsidRDefault="00AF0052" w:rsidP="00AF0052">
      <w:r>
        <w:t>Vehicle 1: Route=[0, 66, 38, 58, 60, 48, 6, 35, 33, 30, 19, 20, 65, 69, 80, 46, 71, 0], Distance=267.06, RemCap=227.0</w:t>
      </w:r>
    </w:p>
    <w:p w14:paraId="74391F0C" w14:textId="77777777" w:rsidR="00AF0052" w:rsidRDefault="00AF0052" w:rsidP="00AF0052">
      <w:r>
        <w:t>Vehicle 2: Route=[0, 41, 26, 22, 24, 17, 75, 3, 37, 74, 72, 59, 77, 0], Distance=280.03, RemCap=332.0</w:t>
      </w:r>
    </w:p>
    <w:p w14:paraId="4E691614" w14:textId="77777777" w:rsidR="00AF0052" w:rsidRDefault="00AF0052" w:rsidP="00AF0052">
      <w:r>
        <w:t>Vehicle 3: Route=[0, 76, 68, 15, 42, 73, 57, 31, 64, 0], Distance=214.02, RemCap=335.0</w:t>
      </w:r>
    </w:p>
    <w:p w14:paraId="3080EDE2" w14:textId="77777777" w:rsidR="00AF0052" w:rsidRDefault="00AF0052" w:rsidP="00AF0052">
      <w:r>
        <w:t>Vehicle 4: Route=[0, 61, 25, 51, 52, 9, 4, 62, 0], Distance=199.66, RemCap=394.0</w:t>
      </w:r>
    </w:p>
    <w:p w14:paraId="5D32D12A" w14:textId="77777777" w:rsidR="00AF0052" w:rsidRDefault="00AF0052" w:rsidP="00AF0052">
      <w:r>
        <w:t>Vehicle 5: Route=[0, 78, 23, 44, 63, 2, 79, 0], Distance=202.14, RemCap=358.0</w:t>
      </w:r>
    </w:p>
    <w:p w14:paraId="018F1ED7" w14:textId="77777777" w:rsidR="00AF0052" w:rsidRDefault="00AF0052" w:rsidP="00AF0052">
      <w:r>
        <w:t>Vehicle 6: Route=[0, 67, 11, 27, 56, 70, 0], Distance=159.26, RemCap=417.0</w:t>
      </w:r>
    </w:p>
    <w:p w14:paraId="6A9EC4C4" w14:textId="77777777" w:rsidR="00AF0052" w:rsidRDefault="00AF0052" w:rsidP="00AF0052">
      <w:r>
        <w:t>Total vehicle waiting time   = 0.00</w:t>
      </w:r>
    </w:p>
    <w:p w14:paraId="67EF88EA" w14:textId="77777777" w:rsidR="00AF0052" w:rsidRDefault="00AF0052" w:rsidP="00AF0052">
      <w:r>
        <w:t>Total customer waiting time  = 28018.27</w:t>
      </w:r>
    </w:p>
    <w:p w14:paraId="6B646C05" w14:textId="77777777" w:rsidR="00AF0052" w:rsidRDefault="00AF0052" w:rsidP="00AF0052">
      <w:r>
        <w:t>--------------------------------------------------</w:t>
      </w:r>
    </w:p>
    <w:p w14:paraId="0690F50E" w14:textId="77777777" w:rsidR="00AF0052" w:rsidRDefault="00AF0052" w:rsidP="00AF0052">
      <w:r>
        <w:t>Ep 4/50 | Reward 5914.37 | Loss 1111841830.43 | Dist 1640.16 | Vehl 7</w:t>
      </w:r>
    </w:p>
    <w:p w14:paraId="0215C9AB" w14:textId="77777777" w:rsidR="00AF0052" w:rsidRDefault="00AF0052" w:rsidP="00AF0052">
      <w:r>
        <w:t>Vehicle 0: Route=[0, 49, 30, 29, 27, 28, 34, 35, 55, 36, 2, 48, 58, 8, 47, 46, 52, 16, 40, 13, 15, 12, 42, 45, 25, 24, 21, 19, 22, 0], Distance=339.44, RemCap=0.0</w:t>
      </w:r>
    </w:p>
    <w:p w14:paraId="18E665B6" w14:textId="77777777" w:rsidR="00AF0052" w:rsidRDefault="00AF0052" w:rsidP="00AF0052">
      <w:r>
        <w:t>Vehicle 1: Route=[0, 53, 26, 44, 32, 31, 1, 54, 66, 75, 11, 67, 68, 59, 69, 0], Distance=295.15, RemCap=189.0</w:t>
      </w:r>
    </w:p>
    <w:p w14:paraId="59D8C09F" w14:textId="77777777" w:rsidR="00AF0052" w:rsidRDefault="00AF0052" w:rsidP="00AF0052">
      <w:r>
        <w:t>Vehicle 2: Route=[0, 4, 60, 38, 71, 78, 39, 17, 14, 56, 61, 0], Distance=229.22, RemCap=361.0</w:t>
      </w:r>
    </w:p>
    <w:p w14:paraId="6B628BDF" w14:textId="77777777" w:rsidR="00AF0052" w:rsidRDefault="00AF0052" w:rsidP="00AF0052">
      <w:r>
        <w:t>Vehicle 3: Route=[0, 73, 50, 18, 23, 70, 33, 3, 79, 7, 80, 0], Distance=241.39, RemCap=343.0</w:t>
      </w:r>
    </w:p>
    <w:p w14:paraId="3E9CCA5F" w14:textId="77777777" w:rsidR="00AF0052" w:rsidRDefault="00AF0052" w:rsidP="00AF0052">
      <w:r>
        <w:t>Vehicle 4: Route=[0, 43, 41, 64, 63, 6, 9, 10, 72, 74, 0], Distance=209.78, RemCap=317.0</w:t>
      </w:r>
    </w:p>
    <w:p w14:paraId="200C68C5" w14:textId="77777777" w:rsidR="00AF0052" w:rsidRDefault="00AF0052" w:rsidP="00AF0052">
      <w:r>
        <w:t>Vehicle 5: Route=[0, 51, 65, 20, 57, 37, 76, 0], Distance=179.75, RemCap=414.0</w:t>
      </w:r>
    </w:p>
    <w:p w14:paraId="171C0145" w14:textId="77777777" w:rsidR="00AF0052" w:rsidRDefault="00AF0052" w:rsidP="00AF0052">
      <w:r>
        <w:t>Vehicle 6: Route=[0, 77, 5, 62, 0], Distance=145.43, RemCap=443.0</w:t>
      </w:r>
    </w:p>
    <w:p w14:paraId="28697448" w14:textId="77777777" w:rsidR="00AF0052" w:rsidRDefault="00AF0052" w:rsidP="00AF0052">
      <w:r>
        <w:lastRenderedPageBreak/>
        <w:t>Total vehicle waiting time   = 10.84</w:t>
      </w:r>
    </w:p>
    <w:p w14:paraId="709EBB2E" w14:textId="77777777" w:rsidR="00AF0052" w:rsidRDefault="00AF0052" w:rsidP="00AF0052">
      <w:r>
        <w:t>Total customer waiting time  = 28633.82</w:t>
      </w:r>
    </w:p>
    <w:p w14:paraId="147FC96D" w14:textId="77777777" w:rsidR="00AF0052" w:rsidRDefault="00AF0052" w:rsidP="00AF0052">
      <w:r>
        <w:t>--------------------------------------------------</w:t>
      </w:r>
    </w:p>
    <w:p w14:paraId="055F1BDD" w14:textId="77777777" w:rsidR="00AF0052" w:rsidRDefault="00AF0052" w:rsidP="00AF0052">
      <w:r>
        <w:t>Ep 5/50 | Reward 5823.34 | Loss 1141507425.89 | Dist 1606.43 | Vehl 7</w:t>
      </w:r>
    </w:p>
    <w:p w14:paraId="2CBCA8C8" w14:textId="77777777" w:rsidR="00AF0052" w:rsidRDefault="00AF0052" w:rsidP="00AF0052">
      <w:r>
        <w:t>Vehicle 0: Route=[0, 37, 6, 48, 7, 43, 59, 77, 17, 16, 14, 39, 12, 65, 42, 50, 25, 24, 22, 19, 21, 26, 29, 27, 28, 35, 32, 49, 56, 45, 61, 0], Distance=372.64, RemCap=16.0</w:t>
      </w:r>
    </w:p>
    <w:p w14:paraId="5CA3BCAC" w14:textId="77777777" w:rsidR="00AF0052" w:rsidRDefault="00AF0052" w:rsidP="00AF0052">
      <w:r>
        <w:t>Vehicle 1: Route=[0, 64, 20, 13, 72, 11, 60, 58, 5, 2, 3, 55, 79, 75, 0], Distance=272.50, RemCap=254.0</w:t>
      </w:r>
    </w:p>
    <w:p w14:paraId="1089FF49" w14:textId="77777777" w:rsidR="00AF0052" w:rsidRDefault="00AF0052" w:rsidP="00AF0052">
      <w:r>
        <w:t>Vehicle 2: Route=[0, 66, 47, 53, 44, 30, 18, 41, 70, 0], Distance=209.07, RemCap=343.0</w:t>
      </w:r>
    </w:p>
    <w:p w14:paraId="19133D1C" w14:textId="77777777" w:rsidR="00AF0052" w:rsidRDefault="00AF0052" w:rsidP="00AF0052">
      <w:r>
        <w:t>Vehicle 3: Route=[0, 57, 31, 4, 36, 76, 38, 9, 8, 80, 74, 0], Distance=182.25, RemCap=354.0</w:t>
      </w:r>
    </w:p>
    <w:p w14:paraId="121C0762" w14:textId="77777777" w:rsidR="00AF0052" w:rsidRDefault="00AF0052" w:rsidP="00AF0052">
      <w:r>
        <w:t>Vehicle 4: Route=[0, 63, 1, 34, 23, 52, 46, 15, 78, 68, 0], Distance=261.89, RemCap=291.0</w:t>
      </w:r>
    </w:p>
    <w:p w14:paraId="5853F485" w14:textId="77777777" w:rsidR="00AF0052" w:rsidRDefault="00AF0052" w:rsidP="00AF0052">
      <w:r>
        <w:t>Vehicle 5: Route=[0, 54, 33, 62, 10, 69, 51, 71, 0], Distance=193.23, RemCap=357.0</w:t>
      </w:r>
    </w:p>
    <w:p w14:paraId="27D87BD1" w14:textId="77777777" w:rsidR="00AF0052" w:rsidRDefault="00AF0052" w:rsidP="00AF0052">
      <w:r>
        <w:t>Vehicle 6: Route=[0, 67, 40, 73, 0], Distance=114.84, RemCap=452.0</w:t>
      </w:r>
    </w:p>
    <w:p w14:paraId="3712D12D" w14:textId="77777777" w:rsidR="00AF0052" w:rsidRDefault="00AF0052" w:rsidP="00AF0052">
      <w:r>
        <w:t>Total vehicle waiting time   = 0.00</w:t>
      </w:r>
    </w:p>
    <w:p w14:paraId="67EF736D" w14:textId="77777777" w:rsidR="00AF0052" w:rsidRDefault="00AF0052" w:rsidP="00AF0052">
      <w:r>
        <w:t>Total customer waiting time  = 27558.52</w:t>
      </w:r>
    </w:p>
    <w:p w14:paraId="682C12C2" w14:textId="77777777" w:rsidR="00AF0052" w:rsidRDefault="00AF0052" w:rsidP="00AF0052">
      <w:r>
        <w:t>--------------------------------------------------</w:t>
      </w:r>
    </w:p>
    <w:p w14:paraId="7DD88779" w14:textId="77777777" w:rsidR="00AF0052" w:rsidRDefault="00AF0052" w:rsidP="00AF0052">
      <w:r>
        <w:t>Ep 6/50 | Reward 6032.10 | Loss 1209624587.70 | Dist 1598.34 | Vehl 7</w:t>
      </w:r>
    </w:p>
    <w:p w14:paraId="76D2157B" w14:textId="77777777" w:rsidR="00AF0052" w:rsidRDefault="00AF0052" w:rsidP="00AF0052">
      <w:r>
        <w:t>Vehicle 0: Route=[0, 53, 52, 43, 46, 39, 13, 14, 45, 41, 24, 19, 23, 56, 57, 29, 28, 31, 35, 55, 3, 37, 2, 5, 6, 48, 9, 11, 72, 0], Distance=311.05, RemCap=1.0</w:t>
      </w:r>
    </w:p>
    <w:p w14:paraId="748EF881" w14:textId="77777777" w:rsidR="00AF0052" w:rsidRDefault="00AF0052" w:rsidP="00AF0052">
      <w:r>
        <w:t>Vehicle 1: Route=[0, 54, 49, 30, 4, 36, 76, 58, 60, 10, 69, 21, 61, 73, 0], Distance=258.04, RemCap=307.0</w:t>
      </w:r>
    </w:p>
    <w:p w14:paraId="2BE07190" w14:textId="77777777" w:rsidR="00AF0052" w:rsidRDefault="00AF0052" w:rsidP="00AF0052">
      <w:r>
        <w:t>Vehicle 2: Route=[0, 34, 27, 64, 42, 16, 17, 40, 15, 59, 74, 66, 0], Distance=207.75, RemCap=278.0</w:t>
      </w:r>
    </w:p>
    <w:p w14:paraId="5C716F29" w14:textId="77777777" w:rsidR="00AF0052" w:rsidRDefault="00AF0052" w:rsidP="00AF0052">
      <w:r>
        <w:t>Vehicle 3: Route=[0, 26, 20, 22, 25, 65, 47, 1, 79, 71, 0], Distance=235.60, RemCap=339.0</w:t>
      </w:r>
    </w:p>
    <w:p w14:paraId="06C26D89" w14:textId="77777777" w:rsidR="00AF0052" w:rsidRDefault="00AF0052" w:rsidP="00AF0052">
      <w:r>
        <w:t>Vehicle 4: Route=[0, 44, 32, 62, 38, 7, 51, 12, 80, 0], Distance=203.63, RemCap=349.0</w:t>
      </w:r>
    </w:p>
    <w:p w14:paraId="6BF0DAFD" w14:textId="77777777" w:rsidR="00AF0052" w:rsidRDefault="00AF0052" w:rsidP="00AF0052">
      <w:r>
        <w:t>Vehicle 5: Route=[0, 75, 68, 77, 18, 33, 63, 0], Distance=239.61, RemCap=368.0</w:t>
      </w:r>
    </w:p>
    <w:p w14:paraId="120DFAEC" w14:textId="77777777" w:rsidR="00AF0052" w:rsidRDefault="00AF0052" w:rsidP="00AF0052">
      <w:r>
        <w:t>Vehicle 6: Route=[0, 8, 67, 78, 50, 70, 0], Distance=142.67, RemCap=425.0</w:t>
      </w:r>
    </w:p>
    <w:p w14:paraId="3D5FEF80" w14:textId="77777777" w:rsidR="00AF0052" w:rsidRDefault="00AF0052" w:rsidP="00AF0052">
      <w:r>
        <w:t>Total vehicle waiting time   = 0.00</w:t>
      </w:r>
    </w:p>
    <w:p w14:paraId="2473CB15" w14:textId="77777777" w:rsidR="00AF0052" w:rsidRDefault="00AF0052" w:rsidP="00AF0052">
      <w:r>
        <w:lastRenderedPageBreak/>
        <w:t>Total customer waiting time  = 25003.42</w:t>
      </w:r>
    </w:p>
    <w:p w14:paraId="0942A658" w14:textId="77777777" w:rsidR="00AF0052" w:rsidRDefault="00AF0052" w:rsidP="00AF0052">
      <w:r>
        <w:t>--------------------------------------------------</w:t>
      </w:r>
    </w:p>
    <w:p w14:paraId="5CF43CE8" w14:textId="77777777" w:rsidR="00AF0052" w:rsidRDefault="00AF0052" w:rsidP="00AF0052">
      <w:r>
        <w:t>Ep 7/50 | Reward 6099.36 | Loss 1254956632.07 | Dist 1576.87 | Vehl 7</w:t>
      </w:r>
    </w:p>
    <w:p w14:paraId="20D1804D" w14:textId="77777777" w:rsidR="00AF0052" w:rsidRDefault="00AF0052" w:rsidP="00AF0052">
      <w:r>
        <w:t>Vehicle 0: Route=[0, 52, 45, 41, 26, 21, 20, 24, 50, 42, 12, 15, 17, 46, 7, 8, 11, 6, 1, 34, 35, 30, 29, 32, 44, 49, 54, 55, 2, 75, 0], Distance=333.44, RemCap=3.0</w:t>
      </w:r>
    </w:p>
    <w:p w14:paraId="2033D2A8" w14:textId="77777777" w:rsidR="00AF0052" w:rsidRDefault="00AF0052" w:rsidP="00AF0052">
      <w:r>
        <w:t>Vehicle 1: Route=[0, 57, 70, 22, 61, 73, 51, 14, 40, 39, 67, 10, 9, 5, 36, 79, 0], Distance=240.58, RemCap=309.0</w:t>
      </w:r>
    </w:p>
    <w:p w14:paraId="7F2531D9" w14:textId="77777777" w:rsidR="00AF0052" w:rsidRDefault="00AF0052" w:rsidP="00AF0052">
      <w:r>
        <w:t>Vehicle 2: Route=[0, 66, 60, 76, 64, 28, 18, 25, 16, 13, 77, 59, 43, 71, 0], Distance=276.42, RemCap=205.0</w:t>
      </w:r>
    </w:p>
    <w:p w14:paraId="50F64239" w14:textId="77777777" w:rsidR="00AF0052" w:rsidRDefault="00AF0052" w:rsidP="00AF0052">
      <w:r>
        <w:t>Vehicle 3: Route=[0, 27, 48, 58, 38, 74, 78, 65, 0], Distance=213.49, RemCap=377.0</w:t>
      </w:r>
    </w:p>
    <w:p w14:paraId="1257703B" w14:textId="77777777" w:rsidR="00AF0052" w:rsidRDefault="00AF0052" w:rsidP="00AF0052">
      <w:r>
        <w:t>Vehicle 4: Route=[0, 53, 80, 23, 19, 33, 37, 63, 0], Distance=209.96, RemCap=376.0</w:t>
      </w:r>
    </w:p>
    <w:p w14:paraId="3F795403" w14:textId="77777777" w:rsidR="00AF0052" w:rsidRDefault="00AF0052" w:rsidP="00AF0052">
      <w:r>
        <w:t>Vehicle 5: Route=[0, 56, 31, 4, 62, 72, 47, 69, 0], Distance=202.97, RemCap=347.0</w:t>
      </w:r>
    </w:p>
    <w:p w14:paraId="2C98C2FE" w14:textId="77777777" w:rsidR="00AF0052" w:rsidRDefault="00AF0052" w:rsidP="00AF0052">
      <w:r>
        <w:t>Vehicle 6: Route=[0, 3, 68, 0], Distance=100.01, RemCap=450.0</w:t>
      </w:r>
    </w:p>
    <w:p w14:paraId="7B7D642F" w14:textId="77777777" w:rsidR="00AF0052" w:rsidRDefault="00AF0052" w:rsidP="00AF0052">
      <w:r>
        <w:t>Total vehicle waiting time   = 0.00</w:t>
      </w:r>
    </w:p>
    <w:p w14:paraId="14795E15" w14:textId="77777777" w:rsidR="00AF0052" w:rsidRDefault="00AF0052" w:rsidP="00AF0052">
      <w:r>
        <w:t>Total customer waiting time  = 28279.05</w:t>
      </w:r>
    </w:p>
    <w:p w14:paraId="0F1AFA9D" w14:textId="77777777" w:rsidR="00AF0052" w:rsidRDefault="00AF0052" w:rsidP="00AF0052">
      <w:r>
        <w:t>--------------------------------------------------</w:t>
      </w:r>
    </w:p>
    <w:p w14:paraId="190D083E" w14:textId="77777777" w:rsidR="00AF0052" w:rsidRDefault="00AF0052" w:rsidP="00AF0052">
      <w:r>
        <w:t>Ep 8/50 | Reward 5351.85 | Loss 906662158.43 | Dist 1660.96 | Vehl 7</w:t>
      </w:r>
    </w:p>
    <w:p w14:paraId="2401F6A3" w14:textId="77777777" w:rsidR="00AF0052" w:rsidRDefault="00AF0052" w:rsidP="00AF0052">
      <w:r>
        <w:t>Vehicle 0: Route=[0, 57, 29, 28, 35, 49, 1, 3, 2, 5, 62, 58, 38, 7, 48, 52, 53, 80, 17, 13, 39, 50, 26, 21, 19, 18, 24, 25, 65, 0], Distance=362.47, RemCap=4.0</w:t>
      </w:r>
    </w:p>
    <w:p w14:paraId="7A5F82F5" w14:textId="77777777" w:rsidR="00AF0052" w:rsidRDefault="00AF0052" w:rsidP="00AF0052">
      <w:r>
        <w:t>Vehicle 1: Route=[0, 54, 36, 31, 20, 12, 15, 14, 46, 71, 11, 74, 77, 0], Distance=303.92, RemCap=304.0</w:t>
      </w:r>
    </w:p>
    <w:p w14:paraId="3D2FF69A" w14:textId="77777777" w:rsidR="00AF0052" w:rsidRDefault="00AF0052" w:rsidP="00AF0052">
      <w:r>
        <w:t>Vehicle 2: Route=[0, 33, 30, 32, 70, 41, 45, 51, 59, 67, 9, 66, 0], Distance=201.20, RemCap=312.0</w:t>
      </w:r>
    </w:p>
    <w:p w14:paraId="741446B0" w14:textId="77777777" w:rsidR="00AF0052" w:rsidRDefault="00AF0052" w:rsidP="00AF0052">
      <w:r>
        <w:t>Vehicle 3: Route=[0, 34, 64, 23, 61, 16, 69, 43, 8, 79, 0], Distance=212.90, RemCap=318.0</w:t>
      </w:r>
    </w:p>
    <w:p w14:paraId="48E8B87C" w14:textId="77777777" w:rsidR="00AF0052" w:rsidRDefault="00AF0052" w:rsidP="00AF0052">
      <w:r>
        <w:t>Vehicle 4: Route=[0, 44, 22, 27, 63, 6, 60, 10, 78, 68, 0], Distance=259.87, RemCap=287.0</w:t>
      </w:r>
    </w:p>
    <w:p w14:paraId="22FA5247" w14:textId="77777777" w:rsidR="00AF0052" w:rsidRDefault="00AF0052" w:rsidP="00AF0052">
      <w:r>
        <w:t>Vehicle 5: Route=[0, 4, 37, 40, 42, 73, 0], Distance=141.09, RemCap=423.0</w:t>
      </w:r>
    </w:p>
    <w:p w14:paraId="7833307A" w14:textId="77777777" w:rsidR="00AF0052" w:rsidRDefault="00AF0052" w:rsidP="00AF0052">
      <w:r>
        <w:t>Vehicle 6: Route=[0, 56, 55, 75, 47, 72, 76, 0], Distance=179.49, RemCap=419.0</w:t>
      </w:r>
    </w:p>
    <w:p w14:paraId="5ED7AB7C" w14:textId="77777777" w:rsidR="00AF0052" w:rsidRDefault="00AF0052" w:rsidP="00AF0052">
      <w:r>
        <w:t>Total vehicle waiting time   = 0.00</w:t>
      </w:r>
    </w:p>
    <w:p w14:paraId="12DA94EF" w14:textId="77777777" w:rsidR="00AF0052" w:rsidRDefault="00AF0052" w:rsidP="00AF0052">
      <w:r>
        <w:lastRenderedPageBreak/>
        <w:t>Total customer waiting time  = 31196.33</w:t>
      </w:r>
    </w:p>
    <w:p w14:paraId="669042FA" w14:textId="77777777" w:rsidR="00AF0052" w:rsidRDefault="00AF0052" w:rsidP="00AF0052">
      <w:r>
        <w:t>--------------------------------------------------</w:t>
      </w:r>
    </w:p>
    <w:p w14:paraId="47666CD4" w14:textId="77777777" w:rsidR="00AF0052" w:rsidRDefault="00AF0052" w:rsidP="00AF0052">
      <w:r>
        <w:t>Ep 9/50 | Reward 5236.83 | Loss 835691245.96 | Dist 1672.53 | Vehl 7</w:t>
      </w:r>
    </w:p>
    <w:p w14:paraId="3F69CC18" w14:textId="77777777" w:rsidR="00AF0052" w:rsidRDefault="00AF0052" w:rsidP="00AF0052">
      <w:r>
        <w:t>Vehicle 0: Route=[0, 52, 51, 17, 13, 15, 39, 41, 23, 19, 56, 57, 30, 28, 34, 35, 49, 1, 3, 4, 36, 5, 48, 60, 7, 47, 78, 0], Distance=319.86, RemCap=23.0</w:t>
      </w:r>
    </w:p>
    <w:p w14:paraId="58C78EB5" w14:textId="77777777" w:rsidR="00AF0052" w:rsidRDefault="00AF0052" w:rsidP="00AF0052">
      <w:r>
        <w:t>Vehicle 1: Route=[0, 79, 55, 33, 29, 45, 65, 40, 14, 43, 10, 68, 66, 0], Distance=204.70, RemCap=281.0</w:t>
      </w:r>
    </w:p>
    <w:p w14:paraId="7ABA955C" w14:textId="77777777" w:rsidR="00AF0052" w:rsidRDefault="00AF0052" w:rsidP="00AF0052">
      <w:r>
        <w:t>Vehicle 2: Route=[0, 70, 26, 18, 50, 77, 74, 8, 11, 58, 6, 32, 64, 0], Distance=258.23, RemCap=283.0</w:t>
      </w:r>
    </w:p>
    <w:p w14:paraId="6300E1EE" w14:textId="77777777" w:rsidR="00AF0052" w:rsidRDefault="00AF0052" w:rsidP="00AF0052">
      <w:r>
        <w:t>Vehicle 3: Route=[0, 37, 75, 67, 16, 42, 20, 21, 73, 0], Distance=211.19, RemCap=368.0</w:t>
      </w:r>
    </w:p>
    <w:p w14:paraId="33E85CE0" w14:textId="77777777" w:rsidR="00AF0052" w:rsidRDefault="00AF0052" w:rsidP="00AF0052">
      <w:r>
        <w:t>Vehicle 4: Route=[0, 2, 62, 38, 72, 59, 12, 61, 53, 80, 0], Distance=229.03, RemCap=357.0</w:t>
      </w:r>
    </w:p>
    <w:p w14:paraId="743FC90D" w14:textId="77777777" w:rsidR="00AF0052" w:rsidRDefault="00AF0052" w:rsidP="00AF0052">
      <w:r>
        <w:t>Vehicle 5: Route=[0, 54, 31, 24, 25, 71, 9, 69, 0], Distance=240.56, RemCap=374.0</w:t>
      </w:r>
    </w:p>
    <w:p w14:paraId="4E10E318" w14:textId="77777777" w:rsidR="00AF0052" w:rsidRDefault="00AF0052" w:rsidP="00AF0052">
      <w:r>
        <w:t>Vehicle 6: Route=[0, 46, 22, 44, 27, 76, 63, 0], Distance=208.97, RemCap=381.0</w:t>
      </w:r>
    </w:p>
    <w:p w14:paraId="78E4F4CB" w14:textId="77777777" w:rsidR="00AF0052" w:rsidRDefault="00AF0052" w:rsidP="00AF0052">
      <w:r>
        <w:t>Total vehicle waiting time   = 130.68</w:t>
      </w:r>
    </w:p>
    <w:p w14:paraId="0290113A" w14:textId="77777777" w:rsidR="00AF0052" w:rsidRDefault="00AF0052" w:rsidP="00AF0052">
      <w:r>
        <w:t>Total customer waiting time  = 31698.72</w:t>
      </w:r>
    </w:p>
    <w:p w14:paraId="6BF18CC0" w14:textId="77777777" w:rsidR="00AF0052" w:rsidRDefault="00AF0052" w:rsidP="00AF0052">
      <w:r>
        <w:t>--------------------------------------------------</w:t>
      </w:r>
    </w:p>
    <w:p w14:paraId="2CB181D0" w14:textId="77777777" w:rsidR="00AF0052" w:rsidRDefault="00AF0052" w:rsidP="00AF0052">
      <w:r>
        <w:t>Ep 10/50 | Reward 5527.12 | Loss 996110682.51 | Dist 1558.43 | Vehl 7</w:t>
      </w:r>
    </w:p>
    <w:p w14:paraId="30CDCDDF" w14:textId="77777777" w:rsidR="00AF0052" w:rsidRDefault="00AF0052" w:rsidP="00AF0052">
      <w:r>
        <w:t>Vehicle 0: Route=[0, 54, 52, 51, 17, 15, 13, 14, 42, 50, 24, 22, 20, 26, 61, 56, 32, 29, 28, 34, 35, 37, 5, 48, 60, 58, 38, 9, 7, 47, 59, 80, 0], Distance=351.21, RemCap=2.0</w:t>
      </w:r>
    </w:p>
    <w:p w14:paraId="625FBE86" w14:textId="77777777" w:rsidR="00AF0052" w:rsidRDefault="00AF0052" w:rsidP="00AF0052">
      <w:r>
        <w:t>Vehicle 1: Route=[0, 44, 33, 3, 36, 76, 75, 67, 74, 53, 45, 23, 19, 25, 73, 0], Distance=246.30, RemCap=296.0</w:t>
      </w:r>
    </w:p>
    <w:p w14:paraId="0E1D04B5" w14:textId="77777777" w:rsidR="00AF0052" w:rsidRDefault="00AF0052" w:rsidP="00AF0052">
      <w:r>
        <w:t>Vehicle 2: Route=[0, 2, 63, 64, 27, 18, 12, 39, 77, 46, 43, 72, 0], Distance=261.45, RemCap=277.0</w:t>
      </w:r>
    </w:p>
    <w:p w14:paraId="0A4A480F" w14:textId="77777777" w:rsidR="00AF0052" w:rsidRDefault="00AF0052" w:rsidP="00AF0052">
      <w:r>
        <w:t>Vehicle 3: Route=[0, 79, 4, 6, 11, 10, 8, 21, 65, 40, 78, 0], Distance=260.73, RemCap=313.0</w:t>
      </w:r>
    </w:p>
    <w:p w14:paraId="5EBB12AE" w14:textId="77777777" w:rsidR="00AF0052" w:rsidRDefault="00AF0052" w:rsidP="00AF0052">
      <w:r>
        <w:t>Vehicle 4: Route=[0, 57, 16, 71, 68, 0], Distance=132.60, RemCap=397.0</w:t>
      </w:r>
    </w:p>
    <w:p w14:paraId="49C895FF" w14:textId="77777777" w:rsidR="00AF0052" w:rsidRDefault="00AF0052" w:rsidP="00AF0052">
      <w:r>
        <w:t>Vehicle 5: Route=[0, 66, 49, 30, 70, 0], Distance=94.20, RemCap=445.0</w:t>
      </w:r>
    </w:p>
    <w:p w14:paraId="2F2F29FC" w14:textId="77777777" w:rsidR="00AF0052" w:rsidRDefault="00AF0052" w:rsidP="00AF0052">
      <w:r>
        <w:t>Vehicle 6: Route=[0, 69, 41, 31, 55, 1, 62, 0], Distance=211.94, RemCap=337.0</w:t>
      </w:r>
    </w:p>
    <w:p w14:paraId="3F6A73ED" w14:textId="77777777" w:rsidR="00AF0052" w:rsidRDefault="00AF0052" w:rsidP="00AF0052">
      <w:r>
        <w:t>Total vehicle waiting time   = 0.00</w:t>
      </w:r>
    </w:p>
    <w:p w14:paraId="71EE1A98" w14:textId="77777777" w:rsidR="00AF0052" w:rsidRDefault="00AF0052" w:rsidP="00AF0052">
      <w:r>
        <w:lastRenderedPageBreak/>
        <w:t>Total customer waiting time  = 29373.38</w:t>
      </w:r>
    </w:p>
    <w:p w14:paraId="567F2EB5" w14:textId="77777777" w:rsidR="00AF0052" w:rsidRDefault="00AF0052" w:rsidP="00AF0052">
      <w:r>
        <w:t>--------------------------------------------------</w:t>
      </w:r>
    </w:p>
    <w:p w14:paraId="682FA866" w14:textId="77777777" w:rsidR="00AF0052" w:rsidRDefault="00AF0052" w:rsidP="00AF0052">
      <w:r>
        <w:t>Ep 11/50 | Reward 5879.59 | Loss 1181481900.45 | Dist 1593.90 | Vehl 7</w:t>
      </w:r>
    </w:p>
    <w:p w14:paraId="075C384F" w14:textId="77777777" w:rsidR="00AF0052" w:rsidRDefault="00AF0052" w:rsidP="00AF0052">
      <w:r>
        <w:t>Vehicle 0: Route=[0, 52, 51, 46, 15, 13, 50, 25, 22, 20, 21, 44, 57, 27, 28, 30, 35, 33, 55, 1, 3, 4, 37, 76, 6, 48, 58, 11, 38, 47, 43, 68, 0], Distance=351.52, RemCap=7.0</w:t>
      </w:r>
    </w:p>
    <w:p w14:paraId="77E8EDB6" w14:textId="77777777" w:rsidR="00AF0052" w:rsidRDefault="00AF0052" w:rsidP="00AF0052">
      <w:r>
        <w:t>Vehicle 1: Route=[0, 53, 45, 41, 18, 56, 64, 79, 9, 10, 7, 17, 77, 78, 0], Distance=275.44, RemCap=248.0</w:t>
      </w:r>
    </w:p>
    <w:p w14:paraId="3DF4561B" w14:textId="77777777" w:rsidR="00AF0052" w:rsidRDefault="00AF0052" w:rsidP="00AF0052">
      <w:r>
        <w:t>Vehicle 2: Route=[0, 16, 14, 39, 12, 65, 19, 23, 2, 8, 66, 0], Distance=215.74, RemCap=272.0</w:t>
      </w:r>
    </w:p>
    <w:p w14:paraId="61980E5E" w14:textId="77777777" w:rsidR="00AF0052" w:rsidRDefault="00AF0052" w:rsidP="00AF0052">
      <w:r>
        <w:t>Vehicle 3: Route=[0, 75, 74, 60, 62, 31, 26, 42, 40, 69, 0], Distance=238.10, RemCap=299.0</w:t>
      </w:r>
    </w:p>
    <w:p w14:paraId="216C0DB5" w14:textId="77777777" w:rsidR="00AF0052" w:rsidRDefault="00AF0052" w:rsidP="00AF0052">
      <w:r>
        <w:t>Vehicle 4: Route=[0, 70, 24, 32, 34, 72, 59, 71, 0], Distance=227.55, RemCap=400.0</w:t>
      </w:r>
    </w:p>
    <w:p w14:paraId="49569F43" w14:textId="77777777" w:rsidR="00AF0052" w:rsidRDefault="00AF0052" w:rsidP="00AF0052">
      <w:r>
        <w:t>Vehicle 5: Route=[0, 54, 49, 36, 29, 61, 73, 80, 0], Distance=186.20, RemCap=421.0</w:t>
      </w:r>
    </w:p>
    <w:p w14:paraId="1B28A442" w14:textId="77777777" w:rsidR="00AF0052" w:rsidRDefault="00AF0052" w:rsidP="00AF0052">
      <w:r>
        <w:t>Vehicle 6: Route=[0, 63, 5, 67, 0], Distance=99.35, RemCap=420.0</w:t>
      </w:r>
    </w:p>
    <w:p w14:paraId="0132466E" w14:textId="77777777" w:rsidR="00AF0052" w:rsidRDefault="00AF0052" w:rsidP="00AF0052">
      <w:r>
        <w:t>Total vehicle waiting time   = 0.00</w:t>
      </w:r>
    </w:p>
    <w:p w14:paraId="00C4A442" w14:textId="77777777" w:rsidR="00AF0052" w:rsidRDefault="00AF0052" w:rsidP="00AF0052">
      <w:r>
        <w:t>Total customer waiting time  = 28909.81</w:t>
      </w:r>
    </w:p>
    <w:p w14:paraId="12DE3798" w14:textId="77777777" w:rsidR="00AF0052" w:rsidRDefault="00AF0052" w:rsidP="00AF0052">
      <w:r>
        <w:t>--------------------------------------------------</w:t>
      </w:r>
    </w:p>
    <w:p w14:paraId="7207895C" w14:textId="77777777" w:rsidR="00AF0052" w:rsidRDefault="00AF0052" w:rsidP="00AF0052">
      <w:r>
        <w:t>Ep 12/50 | Reward 6357.13 | Loss 1350116967.49 | Dist 1602.23 | Vehl 7</w:t>
      </w:r>
    </w:p>
    <w:p w14:paraId="262D7663" w14:textId="77777777" w:rsidR="00AF0052" w:rsidRDefault="00AF0052" w:rsidP="00AF0052">
      <w:r>
        <w:t>Vehicle 0: Route=[0, 53, 45, 44, 56, 19, 18, 23, 26, 14, 40, 12, 15, 17, 46, 43, 48, 55, 33, 29, 28, 35, 1, 3, 36, 2, 5, 6, 58, 9, 72, 0], Distance=364.71, RemCap=4.0</w:t>
      </w:r>
    </w:p>
    <w:p w14:paraId="39237BAC" w14:textId="77777777" w:rsidR="00AF0052" w:rsidRDefault="00AF0052" w:rsidP="00AF0052">
      <w:r>
        <w:t>Vehicle 1: Route=[0, 49, 27, 63, 37, 76, 75, 52, 51, 73, 50, 42, 16, 59, 80, 0], Distance=253.30, RemCap=266.0</w:t>
      </w:r>
    </w:p>
    <w:p w14:paraId="214C48CF" w14:textId="77777777" w:rsidR="00AF0052" w:rsidRDefault="00AF0052" w:rsidP="00AF0052">
      <w:r>
        <w:t>Vehicle 2: Route=[0, 79, 38, 11, 68, 7, 39, 24, 21, 57, 31, 64, 0], Distance=222.70, RemCap=286.0</w:t>
      </w:r>
    </w:p>
    <w:p w14:paraId="0691E014" w14:textId="77777777" w:rsidR="00AF0052" w:rsidRDefault="00AF0052" w:rsidP="00AF0052">
      <w:r>
        <w:t>Vehicle 3: Route=[0, 54, 30, 70, 41, 13, 78, 47, 60, 71, 0], Distance=207.16, RemCap=309.0</w:t>
      </w:r>
    </w:p>
    <w:p w14:paraId="254E1F8E" w14:textId="77777777" w:rsidR="00AF0052" w:rsidRDefault="00AF0052" w:rsidP="00AF0052">
      <w:r>
        <w:t>Vehicle 4: Route=[0, 65, 77, 67, 4, 34, 32, 66, 0], Distance=218.47, RemCap=355.0</w:t>
      </w:r>
    </w:p>
    <w:p w14:paraId="411D5E95" w14:textId="77777777" w:rsidR="00AF0052" w:rsidRDefault="00AF0052" w:rsidP="00AF0052">
      <w:r>
        <w:t>Vehicle 5: Route=[0, 22, 20, 25, 74, 8, 62, 0], Distance=176.68, RemCap=400.0</w:t>
      </w:r>
    </w:p>
    <w:p w14:paraId="1EC2455C" w14:textId="77777777" w:rsidR="00AF0052" w:rsidRDefault="00AF0052" w:rsidP="00AF0052">
      <w:r>
        <w:t>Vehicle 6: Route=[0, 61, 10, 69, 0], Distance=159.21, RemCap=447.0</w:t>
      </w:r>
    </w:p>
    <w:p w14:paraId="1DEB9BFD" w14:textId="77777777" w:rsidR="00AF0052" w:rsidRDefault="00AF0052" w:rsidP="00AF0052">
      <w:r>
        <w:t>Total vehicle waiting time   = 28.44</w:t>
      </w:r>
    </w:p>
    <w:p w14:paraId="72CBE9E9" w14:textId="77777777" w:rsidR="00AF0052" w:rsidRDefault="00AF0052" w:rsidP="00AF0052">
      <w:r>
        <w:t>Total customer waiting time  = 25434.59</w:t>
      </w:r>
    </w:p>
    <w:p w14:paraId="13D987E8" w14:textId="77777777" w:rsidR="00AF0052" w:rsidRDefault="00AF0052" w:rsidP="00AF0052">
      <w:r>
        <w:lastRenderedPageBreak/>
        <w:t>--------------------------------------------------</w:t>
      </w:r>
    </w:p>
    <w:p w14:paraId="1B3F974A" w14:textId="77777777" w:rsidR="00AF0052" w:rsidRDefault="00AF0052" w:rsidP="00AF0052">
      <w:r>
        <w:t>Ep 13/50 | Reward 5995.12 | Loss 1190771759.67 | Dist 1684.55 | Vehl 7</w:t>
      </w:r>
    </w:p>
    <w:p w14:paraId="719BBAB6" w14:textId="77777777" w:rsidR="00AF0052" w:rsidRDefault="00AF0052" w:rsidP="00AF0052">
      <w:r>
        <w:t>Vehicle 0: Route=[0, 52, 46, 43, 8, 9, 38, 11, 59, 39, 40, 16, 53, 45, 41, 23, 56, 44, 57, 27, 35, 32, 54, 55, 2, 60, 6, 3, 37, 0], Distance=384.23, RemCap=8.0</w:t>
      </w:r>
    </w:p>
    <w:p w14:paraId="7E56C73B" w14:textId="77777777" w:rsidR="00AF0052" w:rsidRDefault="00AF0052" w:rsidP="00AF0052">
      <w:r>
        <w:t>Vehicle 1: Route=[0, 79, 58, 74, 77, 15, 12, 17, 14, 61, 20, 18, 19, 31, 70, 0], Distance=279.30, RemCap=300.0</w:t>
      </w:r>
    </w:p>
    <w:p w14:paraId="62263105" w14:textId="77777777" w:rsidR="00AF0052" w:rsidRDefault="00AF0052" w:rsidP="00AF0052">
      <w:r>
        <w:t>Vehicle 2: Route=[0, 24, 25, 42, 71, 72, 10, 7, 48, 5, 34, 66, 0], Distance=234.89, RemCap=302.0</w:t>
      </w:r>
    </w:p>
    <w:p w14:paraId="6E338021" w14:textId="77777777" w:rsidR="00AF0052" w:rsidRDefault="00AF0052" w:rsidP="00AF0052">
      <w:r>
        <w:t>Vehicle 3: Route=[0, 65, 63, 36, 33, 64, 0], Distance=169.24, RemCap=379.0</w:t>
      </w:r>
    </w:p>
    <w:p w14:paraId="48C760BB" w14:textId="77777777" w:rsidR="00AF0052" w:rsidRDefault="00AF0052" w:rsidP="00AF0052">
      <w:r>
        <w:t>Vehicle 4: Route=[0, 73, 22, 26, 29, 49, 75, 62, 67, 0], Distance=217.27, RemCap=368.0</w:t>
      </w:r>
    </w:p>
    <w:p w14:paraId="23D6D1C2" w14:textId="77777777" w:rsidR="00AF0052" w:rsidRDefault="00AF0052" w:rsidP="00AF0052">
      <w:r>
        <w:t>Vehicle 5: Route=[0, 69, 13, 51, 28, 1, 4, 76, 0], Distance=184.43, RemCap=323.0</w:t>
      </w:r>
    </w:p>
    <w:p w14:paraId="0339C191" w14:textId="77777777" w:rsidR="00AF0052" w:rsidRDefault="00AF0052" w:rsidP="00AF0052">
      <w:r>
        <w:t>Vehicle 6: Route=[0, 30, 21, 50, 68, 47, 78, 80, 0], Distance=215.18, RemCap=387.0</w:t>
      </w:r>
    </w:p>
    <w:p w14:paraId="59C39318" w14:textId="77777777" w:rsidR="00AF0052" w:rsidRDefault="00AF0052" w:rsidP="00AF0052">
      <w:r>
        <w:t>Total vehicle waiting time   = 0.00</w:t>
      </w:r>
    </w:p>
    <w:p w14:paraId="3EEEDB22" w14:textId="77777777" w:rsidR="00AF0052" w:rsidRDefault="00AF0052" w:rsidP="00AF0052">
      <w:r>
        <w:t>Total customer waiting time  = 27918.77</w:t>
      </w:r>
    </w:p>
    <w:p w14:paraId="6C5988E8" w14:textId="77777777" w:rsidR="00AF0052" w:rsidRDefault="00AF0052" w:rsidP="00AF0052">
      <w:r>
        <w:t>--------------------------------------------------</w:t>
      </w:r>
    </w:p>
    <w:p w14:paraId="41E61927" w14:textId="77777777" w:rsidR="00AF0052" w:rsidRDefault="00AF0052" w:rsidP="00AF0052">
      <w:r>
        <w:t>Ep 14/50 | Reward 5803.64 | Loss 1079018381.86 | Dist 1594.47 | Vehl 7</w:t>
      </w:r>
    </w:p>
    <w:p w14:paraId="335FC429" w14:textId="77777777" w:rsidR="00AF0052" w:rsidRDefault="00AF0052" w:rsidP="00AF0052">
      <w:r>
        <w:t>Vehicle 0: Route=[0, 53, 45, 25, 22, 19, 23, 44, 32, 27, 28, 31, 34, 54, 3, 4, 5, 6, 60, 11, 47, 15, 39, 12, 13, 17, 14, 0], Distance=322.14, RemCap=2.0</w:t>
      </w:r>
    </w:p>
    <w:p w14:paraId="7BF52E4F" w14:textId="77777777" w:rsidR="00AF0052" w:rsidRDefault="00AF0052" w:rsidP="00AF0052">
      <w:r>
        <w:t>Vehicle 1: Route=[0, 56, 70, 21, 73, 42, 77, 78, 59, 7, 68, 10, 58, 37, 33, 30, 66, 0], Distance=290.72, RemCap=235.0</w:t>
      </w:r>
    </w:p>
    <w:p w14:paraId="07FE8F9A" w14:textId="77777777" w:rsidR="00AF0052" w:rsidRDefault="00AF0052" w:rsidP="00AF0052">
      <w:r>
        <w:t>Vehicle 2: Route=[0, 2, 76, 64, 57, 26, 51, 16, 43, 67, 38, 62, 0], Distance=256.56, RemCap=272.0</w:t>
      </w:r>
    </w:p>
    <w:p w14:paraId="4BD7C702" w14:textId="77777777" w:rsidR="00AF0052" w:rsidRDefault="00AF0052" w:rsidP="00AF0052">
      <w:r>
        <w:t>Vehicle 3: Route=[0, 55, 63, 35, 20, 24, 50, 40, 69, 65, 0], Distance=220.61, RemCap=330.0</w:t>
      </w:r>
    </w:p>
    <w:p w14:paraId="2FFA7D2E" w14:textId="77777777" w:rsidR="00AF0052" w:rsidRDefault="00AF0052" w:rsidP="00AF0052">
      <w:r>
        <w:t>Vehicle 4: Route=[0, 80, 48, 36, 29, 41, 61, 0], Distance=189.67, RemCap=422.0</w:t>
      </w:r>
    </w:p>
    <w:p w14:paraId="37A1254E" w14:textId="77777777" w:rsidR="00AF0052" w:rsidRDefault="00AF0052" w:rsidP="00AF0052">
      <w:r>
        <w:t>Vehicle 5: Route=[0, 49, 79, 52, 71, 72, 9, 8, 75, 0], Distance=107.94, RemCap=399.0</w:t>
      </w:r>
    </w:p>
    <w:p w14:paraId="3C20E1C6" w14:textId="77777777" w:rsidR="00AF0052" w:rsidRDefault="00AF0052" w:rsidP="00AF0052">
      <w:r>
        <w:t>Vehicle 6: Route=[0, 1, 18, 46, 74, 0], Distance=206.83, RemCap=407.0</w:t>
      </w:r>
    </w:p>
    <w:p w14:paraId="54824ADC" w14:textId="77777777" w:rsidR="00AF0052" w:rsidRDefault="00AF0052" w:rsidP="00AF0052">
      <w:r>
        <w:t>Total vehicle waiting time   = 0.00</w:t>
      </w:r>
    </w:p>
    <w:p w14:paraId="257EC346" w14:textId="77777777" w:rsidR="00AF0052" w:rsidRDefault="00AF0052" w:rsidP="00AF0052">
      <w:r>
        <w:t>Total customer waiting time  = 28767.49</w:t>
      </w:r>
    </w:p>
    <w:p w14:paraId="0B1616BF" w14:textId="77777777" w:rsidR="00AF0052" w:rsidRDefault="00AF0052" w:rsidP="00AF0052">
      <w:r>
        <w:lastRenderedPageBreak/>
        <w:t>--------------------------------------------------</w:t>
      </w:r>
    </w:p>
    <w:p w14:paraId="69734758" w14:textId="77777777" w:rsidR="00AF0052" w:rsidRDefault="00AF0052" w:rsidP="00AF0052">
      <w:r>
        <w:t>Ep 15/50 | Reward 6088.91 | Loss 1216195290.31 | Dist 1593.64 | Vehl 7</w:t>
      </w:r>
    </w:p>
    <w:p w14:paraId="0684F063" w14:textId="77777777" w:rsidR="00AF0052" w:rsidRDefault="00AF0052" w:rsidP="00AF0052">
      <w:r>
        <w:t>Vehicle 0: Route=[0, 52, 53, 45, 42, 22, 18, 19, 21, 23, 26, 41, 44, 33, 35, 1, 6, 58, 9, 8, 7, 59, 46, 16, 14, 12, 15, 40, 0], Distance=329.58, RemCap=10.0</w:t>
      </w:r>
    </w:p>
    <w:p w14:paraId="3506AB48" w14:textId="77777777" w:rsidR="00AF0052" w:rsidRDefault="00AF0052" w:rsidP="00AF0052">
      <w:r>
        <w:t>Vehicle 1: Route=[0, 51, 25, 57, 27, 31, 32, 54, 3, 37, 5, 62, 38, 72, 80, 69, 0], Distance=289.31, RemCap=246.0</w:t>
      </w:r>
    </w:p>
    <w:p w14:paraId="5BE5AE2A" w14:textId="77777777" w:rsidR="00AF0052" w:rsidRDefault="00AF0052" w:rsidP="00AF0052">
      <w:r>
        <w:t>Vehicle 2: Route=[0, 70, 50, 65, 39, 17, 77, 10, 11, 60, 4, 55, 34, 64, 0], Distance=244.12, RemCap=267.0</w:t>
      </w:r>
    </w:p>
    <w:p w14:paraId="15576644" w14:textId="77777777" w:rsidR="00AF0052" w:rsidRDefault="00AF0052" w:rsidP="00AF0052">
      <w:r>
        <w:t>Vehicle 3: Route=[0, 43, 13, 61, 20, 56, 30, 63, 79, 48, 68, 0], Distance=255.87, RemCap=307.0</w:t>
      </w:r>
    </w:p>
    <w:p w14:paraId="54FAEC7C" w14:textId="77777777" w:rsidR="00AF0052" w:rsidRDefault="00AF0052" w:rsidP="00AF0052">
      <w:r>
        <w:t>Vehicle 4: Route=[0, 29, 28, 71, 47, 74, 67, 0], Distance=160.57, RemCap=376.0</w:t>
      </w:r>
    </w:p>
    <w:p w14:paraId="394F2A36" w14:textId="77777777" w:rsidR="00AF0052" w:rsidRDefault="00AF0052" w:rsidP="00AF0052">
      <w:r>
        <w:t>Vehicle 5: Route=[0, 66, 75, 2, 36, 24, 73, 0], Distance=162.17, RemCap=400.0</w:t>
      </w:r>
    </w:p>
    <w:p w14:paraId="2D13394D" w14:textId="77777777" w:rsidR="00AF0052" w:rsidRDefault="00AF0052" w:rsidP="00AF0052">
      <w:r>
        <w:t>Vehicle 6: Route=[0, 78, 49, 76, 0], Distance=152.01, RemCap=461.0</w:t>
      </w:r>
    </w:p>
    <w:p w14:paraId="558A1716" w14:textId="77777777" w:rsidR="00AF0052" w:rsidRDefault="00AF0052" w:rsidP="00AF0052">
      <w:r>
        <w:t>Total vehicle waiting time   = 0.00</w:t>
      </w:r>
    </w:p>
    <w:p w14:paraId="2DA49836" w14:textId="77777777" w:rsidR="00AF0052" w:rsidRDefault="00AF0052" w:rsidP="00AF0052">
      <w:r>
        <w:t>Total customer waiting time  = 27521.80</w:t>
      </w:r>
    </w:p>
    <w:p w14:paraId="1E7014B4" w14:textId="77777777" w:rsidR="00AF0052" w:rsidRDefault="00AF0052" w:rsidP="00AF0052">
      <w:r>
        <w:t>--------------------------------------------------</w:t>
      </w:r>
    </w:p>
    <w:p w14:paraId="4CD70300" w14:textId="77777777" w:rsidR="00AF0052" w:rsidRDefault="00AF0052" w:rsidP="00AF0052">
      <w:r>
        <w:t>Ep 16/50 | Reward 6136.22 | Loss 1297259740.83 | Dist 1577.98 | Vehl 7</w:t>
      </w:r>
    </w:p>
    <w:p w14:paraId="6F9AE705" w14:textId="77777777" w:rsidR="00AF0052" w:rsidRDefault="00AF0052" w:rsidP="00AF0052">
      <w:r>
        <w:t>Vehicle 0: Route=[0, 53, 46, 17, 16, 40, 12, 50, 22, 20, 21, 23, 56, 44, 30, 29, 28, 34, 33, 54, 3, 5, 6, 48, 11, 9, 8, 7, 47, 79, 0], Distance=334.15, RemCap=2.0</w:t>
      </w:r>
    </w:p>
    <w:p w14:paraId="249DAAB9" w14:textId="77777777" w:rsidR="00AF0052" w:rsidRDefault="00AF0052" w:rsidP="00AF0052">
      <w:r>
        <w:t>Vehicle 1: Route=[0, 49, 32, 64, 19, 26, 41, 45, 13, 69, 43, 68, 66, 0], Distance=212.61, RemCap=202.0</w:t>
      </w:r>
    </w:p>
    <w:p w14:paraId="4FAB3114" w14:textId="77777777" w:rsidR="00AF0052" w:rsidRDefault="00AF0052" w:rsidP="00AF0052">
      <w:r>
        <w:t>Vehicle 2: Route=[0, 1, 4, 58, 60, 74, 59, 39, 52, 18, 70, 0], Distance=270.55, RemCap=327.0</w:t>
      </w:r>
    </w:p>
    <w:p w14:paraId="7586BD1B" w14:textId="77777777" w:rsidR="00AF0052" w:rsidRDefault="00AF0052" w:rsidP="00AF0052">
      <w:r>
        <w:t>Vehicle 3: Route=[0, 31, 55, 2, 38, 72, 78, 14, 71, 0], Distance=192.77, RemCap=352.0</w:t>
      </w:r>
    </w:p>
    <w:p w14:paraId="4D11A3C7" w14:textId="77777777" w:rsidR="00AF0052" w:rsidRDefault="00AF0052" w:rsidP="00AF0052">
      <w:r>
        <w:t>Vehicle 4: Route=[0, 62, 37, 63, 36, 27, 24, 25, 15, 80, 0], Distance=233.95, RemCap=352.0</w:t>
      </w:r>
    </w:p>
    <w:p w14:paraId="38C4E395" w14:textId="77777777" w:rsidR="00AF0052" w:rsidRDefault="00AF0052" w:rsidP="00AF0052">
      <w:r>
        <w:t>Vehicle 5: Route=[0, 57, 35, 75, 67, 10, 77, 65, 0], Distance=200.71, RemCap=399.0</w:t>
      </w:r>
    </w:p>
    <w:p w14:paraId="745BA03F" w14:textId="77777777" w:rsidR="00AF0052" w:rsidRDefault="00AF0052" w:rsidP="00AF0052">
      <w:r>
        <w:t>Vehicle 6: Route=[0, 76, 51, 42, 73, 61, 0], Distance=133.23, RemCap=433.0</w:t>
      </w:r>
    </w:p>
    <w:p w14:paraId="7A1F77E9" w14:textId="77777777" w:rsidR="00AF0052" w:rsidRDefault="00AF0052" w:rsidP="00AF0052">
      <w:r>
        <w:t>Total vehicle waiting time   = 0.00</w:t>
      </w:r>
    </w:p>
    <w:p w14:paraId="24481C8F" w14:textId="77777777" w:rsidR="00AF0052" w:rsidRDefault="00AF0052" w:rsidP="00AF0052">
      <w:r>
        <w:t>Total customer waiting time  = 27082.38</w:t>
      </w:r>
    </w:p>
    <w:p w14:paraId="7D7C579D" w14:textId="77777777" w:rsidR="00AF0052" w:rsidRDefault="00AF0052" w:rsidP="00AF0052">
      <w:r>
        <w:lastRenderedPageBreak/>
        <w:t>--------------------------------------------------</w:t>
      </w:r>
    </w:p>
    <w:p w14:paraId="263A0EAF" w14:textId="77777777" w:rsidR="00AF0052" w:rsidRDefault="00AF0052" w:rsidP="00AF0052">
      <w:r>
        <w:t xml:space="preserve">Ep 17/50 | Reward 6175.19 | Loss 1303161966.65 | Dist </w:t>
      </w:r>
      <w:r w:rsidRPr="003872B1">
        <w:rPr>
          <w:highlight w:val="yellow"/>
        </w:rPr>
        <w:t>1474.81</w:t>
      </w:r>
      <w:r>
        <w:t xml:space="preserve"> | Vehl 7</w:t>
      </w:r>
    </w:p>
    <w:p w14:paraId="1C5211BD" w14:textId="77777777" w:rsidR="00AF0052" w:rsidRDefault="00AF0052" w:rsidP="00AF0052">
      <w:r>
        <w:t>Vehicle 0: Route=[0, 44, 57, 27, 33, 32, 54, 2, 4, 37, 48, 60, 7, 47, 15, 12, 13, 40, 14, 17, 46, 53, 45, 25, 20, 19, 22, 24, 26, 0], Distance=330.86, RemCap=4.0</w:t>
      </w:r>
    </w:p>
    <w:p w14:paraId="137F420D" w14:textId="77777777" w:rsidR="00AF0052" w:rsidRDefault="00AF0052" w:rsidP="00AF0052">
      <w:r>
        <w:t>Vehicle 1: Route=[0, 79, 55, 3, 5, 58, 38, 8, 71, 43, 59, 69, 39, 50, 61, 70, 0], Distance=223.57, RemCap=304.0</w:t>
      </w:r>
    </w:p>
    <w:p w14:paraId="14159DA7" w14:textId="77777777" w:rsidR="00AF0052" w:rsidRDefault="00AF0052" w:rsidP="00AF0052">
      <w:r>
        <w:t>Vehicle 2: Route=[0, 16, 42, 41, 23, 56, 64, 28, 34, 76, 62, 66, 0], Distance=212.65, RemCap=220.0</w:t>
      </w:r>
    </w:p>
    <w:p w14:paraId="1C4DDA99" w14:textId="77777777" w:rsidR="00AF0052" w:rsidRDefault="00AF0052" w:rsidP="00AF0052">
      <w:r>
        <w:t>Vehicle 3: Route=[0, 74, 78, 77, 51, 18, 31, 1, 36, 63, 0], Distance=248.81, RemCap=306.0</w:t>
      </w:r>
    </w:p>
    <w:p w14:paraId="71C7EBA2" w14:textId="77777777" w:rsidR="00AF0052" w:rsidRDefault="00AF0052" w:rsidP="00AF0052">
      <w:r>
        <w:t>Vehicle 4: Route=[0, 52, 49, 30, 6, 11, 68, 72, 0], Distance=159.57, RemCap=375.0</w:t>
      </w:r>
    </w:p>
    <w:p w14:paraId="1DA78DB4" w14:textId="77777777" w:rsidR="00AF0052" w:rsidRDefault="00AF0052" w:rsidP="00AF0052">
      <w:r>
        <w:t>Vehicle 5: Route=[0, 73, 65, 21, 29, 35, 9, 10, 75, 0], Distance=214.13, RemCap=386.0</w:t>
      </w:r>
    </w:p>
    <w:p w14:paraId="3FF402F0" w14:textId="77777777" w:rsidR="00AF0052" w:rsidRDefault="00AF0052" w:rsidP="00AF0052">
      <w:r>
        <w:t>Vehicle 6: Route=[0, 67, 80, 0], Distance=85.21, RemCap=472.0</w:t>
      </w:r>
    </w:p>
    <w:p w14:paraId="0F219525" w14:textId="77777777" w:rsidR="00AF0052" w:rsidRDefault="00AF0052" w:rsidP="00AF0052">
      <w:r>
        <w:t>Total vehicle waiting time   = 0.00</w:t>
      </w:r>
    </w:p>
    <w:p w14:paraId="16636BC2" w14:textId="77777777" w:rsidR="00AF0052" w:rsidRDefault="00AF0052" w:rsidP="00AF0052">
      <w:r>
        <w:t>Total customer waiting time  = 28729.74</w:t>
      </w:r>
    </w:p>
    <w:p w14:paraId="7F29B79B" w14:textId="77777777" w:rsidR="00AF0052" w:rsidRDefault="00AF0052" w:rsidP="00AF0052">
      <w:r>
        <w:t>--------------------------------------------------</w:t>
      </w:r>
    </w:p>
    <w:p w14:paraId="7E75B61B" w14:textId="77777777" w:rsidR="00AF0052" w:rsidRDefault="00AF0052" w:rsidP="00AF0052">
      <w:r>
        <w:t>Ep 18/50 | Reward 6814.40 | Loss 1630492130.19 | Dist 1526.04 | Vehl 7</w:t>
      </w:r>
    </w:p>
    <w:p w14:paraId="04D8334E" w14:textId="77777777" w:rsidR="00AF0052" w:rsidRDefault="00AF0052" w:rsidP="00AF0052">
      <w:r>
        <w:t>Vehicle 0: Route=[0, 57, 28, 31, 49, 55, 5, 58, 60, 11, 10, 43, 52, 53, 45, 51, 17, 16, 13, 42, 25, 18, 21, 23, 26, 24, 0], Distance=307.20, RemCap=8.0</w:t>
      </w:r>
    </w:p>
    <w:p w14:paraId="7534F6CC" w14:textId="77777777" w:rsidR="00AF0052" w:rsidRDefault="00AF0052" w:rsidP="00AF0052">
      <w:r>
        <w:t>Vehicle 1: Route=[0, 71, 14, 40, 39, 61, 41, 19, 34, 76, 6, 48, 9, 7, 67, 72, 0], Distance=271.07, RemCap=265.0</w:t>
      </w:r>
    </w:p>
    <w:p w14:paraId="0BECEA8C" w14:textId="77777777" w:rsidR="00AF0052" w:rsidRDefault="00AF0052" w:rsidP="00AF0052">
      <w:r>
        <w:t>Vehicle 2: Route=[0, 44, 64, 36, 37, 63, 2, 62, 46, 15, 12, 50, 70, 0], Distance=214.73, RemCap=266.0</w:t>
      </w:r>
    </w:p>
    <w:p w14:paraId="1AEEA8D8" w14:textId="77777777" w:rsidR="00AF0052" w:rsidRDefault="00AF0052" w:rsidP="00AF0052">
      <w:r>
        <w:t>Vehicle 3: Route=[0, 66, 35, 27, 56, 22, 78, 80, 74, 38, 75, 0], Distance=233.69, RemCap=356.0</w:t>
      </w:r>
    </w:p>
    <w:p w14:paraId="50D031D9" w14:textId="77777777" w:rsidR="00AF0052" w:rsidRDefault="00AF0052" w:rsidP="00AF0052">
      <w:r>
        <w:t>Vehicle 4: Route=[0, 32, 30, 33, 4, 8, 68, 77, 65, 0], Distance=203.54, RemCap=342.0</w:t>
      </w:r>
    </w:p>
    <w:p w14:paraId="5E152154" w14:textId="77777777" w:rsidR="00AF0052" w:rsidRDefault="00AF0052" w:rsidP="00AF0052">
      <w:r>
        <w:t>Vehicle 5: Route=[0, 73, 20, 29, 1, 3, 54, 79, 0], Distance=182.24, RemCap=395.0</w:t>
      </w:r>
    </w:p>
    <w:p w14:paraId="6BAC8900" w14:textId="77777777" w:rsidR="00AF0052" w:rsidRDefault="00AF0052" w:rsidP="00AF0052">
      <w:r>
        <w:t>Vehicle 6: Route=[0, 47, 59, 69, 0], Distance=113.57, RemCap=435.0</w:t>
      </w:r>
    </w:p>
    <w:p w14:paraId="5510BE02" w14:textId="77777777" w:rsidR="00AF0052" w:rsidRDefault="00AF0052" w:rsidP="00AF0052">
      <w:r>
        <w:t>Total vehicle waiting time   = 0.00</w:t>
      </w:r>
    </w:p>
    <w:p w14:paraId="7E563A0D" w14:textId="77777777" w:rsidR="00AF0052" w:rsidRDefault="00AF0052" w:rsidP="00AF0052">
      <w:r>
        <w:t>Total customer waiting time  = 25962.03</w:t>
      </w:r>
    </w:p>
    <w:p w14:paraId="4CFDF112" w14:textId="77777777" w:rsidR="00AF0052" w:rsidRDefault="00AF0052" w:rsidP="00AF0052">
      <w:r>
        <w:lastRenderedPageBreak/>
        <w:t>--------------------------------------------------</w:t>
      </w:r>
    </w:p>
    <w:p w14:paraId="45160C31" w14:textId="77777777" w:rsidR="00AF0052" w:rsidRDefault="00AF0052" w:rsidP="00AF0052">
      <w:r>
        <w:t>Ep 19/50 | Reward 5442.04 | Loss 890979952.25 | Dist 1654.32 | Vehl 7</w:t>
      </w:r>
    </w:p>
    <w:p w14:paraId="79DE86AB" w14:textId="77777777" w:rsidR="00AF0052" w:rsidRDefault="00AF0052" w:rsidP="00AF0052">
      <w:r>
        <w:t>Vehicle 0: Route=[0, 56, 29, 28, 34, 35, 33, 54, 79, 55, 36, 5, 58, 60, 11, 38, 7, 46, 50, 23, 21, 19, 24, 25, 65, 12, 16, 59, 80, 0], Distance=380.68, RemCap=0.0</w:t>
      </w:r>
    </w:p>
    <w:p w14:paraId="68E14A46" w14:textId="77777777" w:rsidR="00AF0052" w:rsidRDefault="00AF0052" w:rsidP="00AF0052">
      <w:r>
        <w:t>Vehicle 1: Route=[0, 49, 31, 44, 26, 22, 73, 13, 39, 78, 68, 8, 71, 0], Distance=229.82, RemCap=242.0</w:t>
      </w:r>
    </w:p>
    <w:p w14:paraId="25EB5EE2" w14:textId="77777777" w:rsidR="00AF0052" w:rsidRDefault="00AF0052" w:rsidP="00AF0052">
      <w:r>
        <w:t>Vehicle 2: Route=[0, 53, 32, 20, 15, 69, 74, 9, 48, 2, 1, 76, 0], Distance=265.20, RemCap=307.0</w:t>
      </w:r>
    </w:p>
    <w:p w14:paraId="51A3DCD1" w14:textId="77777777" w:rsidR="00AF0052" w:rsidRDefault="00AF0052" w:rsidP="00AF0052">
      <w:r>
        <w:t>Vehicle 3: Route=[0, 51, 70, 61, 18, 40, 47, 4, 30, 27, 64, 0], Distance=273.74, RemCap=332.0</w:t>
      </w:r>
    </w:p>
    <w:p w14:paraId="165B1A2A" w14:textId="77777777" w:rsidR="00AF0052" w:rsidRDefault="00AF0052" w:rsidP="00AF0052">
      <w:r>
        <w:t>Vehicle 4: Route=[0, 66, 10, 67, 52, 45, 41, 42, 77, 0], Distance=186.80, RemCap=342.0</w:t>
      </w:r>
    </w:p>
    <w:p w14:paraId="400787BD" w14:textId="77777777" w:rsidR="00AF0052" w:rsidRDefault="00AF0052" w:rsidP="00AF0052">
      <w:r>
        <w:t>Vehicle 5: Route=[0, 43, 17, 57, 37, 63, 0], Distance=155.20, RemCap=429.0</w:t>
      </w:r>
    </w:p>
    <w:p w14:paraId="7BEF2643" w14:textId="77777777" w:rsidR="00AF0052" w:rsidRDefault="00AF0052" w:rsidP="00AF0052">
      <w:r>
        <w:t>Vehicle 6: Route=[0, 14, 72, 75, 3, 6, 62, 0], Distance=162.89, RemCap=415.0</w:t>
      </w:r>
    </w:p>
    <w:p w14:paraId="209BD8EB" w14:textId="77777777" w:rsidR="00AF0052" w:rsidRDefault="00AF0052" w:rsidP="00AF0052">
      <w:r>
        <w:t>Total vehicle waiting time   = 0.00</w:t>
      </w:r>
    </w:p>
    <w:p w14:paraId="15DD7D86" w14:textId="77777777" w:rsidR="00AF0052" w:rsidRDefault="00AF0052" w:rsidP="00AF0052">
      <w:r>
        <w:t>Total customer waiting time  = 30125.61</w:t>
      </w:r>
    </w:p>
    <w:p w14:paraId="6D254276" w14:textId="77777777" w:rsidR="00AF0052" w:rsidRDefault="00AF0052" w:rsidP="00AF0052">
      <w:r>
        <w:t>--------------------------------------------------</w:t>
      </w:r>
    </w:p>
    <w:p w14:paraId="49739F54" w14:textId="77777777" w:rsidR="00AF0052" w:rsidRDefault="00AF0052" w:rsidP="00AF0052">
      <w:r>
        <w:t>Ep 20/50 | Reward 6185.06 | Loss 1255312473.40 | Dist 1697.62 | Vehl 7</w:t>
      </w:r>
    </w:p>
    <w:p w14:paraId="73B43A18" w14:textId="77777777" w:rsidR="00AF0052" w:rsidRDefault="00AF0052" w:rsidP="00AF0052">
      <w:r>
        <w:t>Vehicle 0: Route=[0, 52, 7, 8, 10, 59, 47, 43, 16, 15, 39, 42, 41, 24, 22, 18, 23, 26, 56, 29, 31, 36, 2, 5, 48, 54, 49, 0], Distance=339.19, RemCap=6.0</w:t>
      </w:r>
    </w:p>
    <w:p w14:paraId="6425B017" w14:textId="77777777" w:rsidR="00AF0052" w:rsidRDefault="00AF0052" w:rsidP="00AF0052">
      <w:r>
        <w:t>Vehicle 1: Route=[0, 66, 60, 76, 3, 32, 57, 25, 50, 45, 51, 46, 14, 77, 68, 0], Distance=280.51, RemCap=266.0</w:t>
      </w:r>
    </w:p>
    <w:p w14:paraId="14E1487C" w14:textId="77777777" w:rsidR="00AF0052" w:rsidRDefault="00AF0052" w:rsidP="00AF0052">
      <w:r>
        <w:t>Vehicle 2: Route=[0, 44, 30, 34, 35, 55, 58, 9, 38, 67, 72, 80, 53, 73, 0], Distance=190.87, RemCap=324.0</w:t>
      </w:r>
    </w:p>
    <w:p w14:paraId="21A686A1" w14:textId="77777777" w:rsidR="00AF0052" w:rsidRDefault="00AF0052" w:rsidP="00AF0052">
      <w:r>
        <w:t>Vehicle 3: Route=[0, 79, 62, 6, 27, 20, 12, 13, 40, 61, 0], Distance=239.50, RemCap=331.0</w:t>
      </w:r>
    </w:p>
    <w:p w14:paraId="0C879034" w14:textId="77777777" w:rsidR="00AF0052" w:rsidRDefault="00AF0052" w:rsidP="00AF0052">
      <w:r>
        <w:t>Vehicle 4: Route=[0, 63, 1, 33, 28, 19, 17, 78, 65, 0], Distance=262.47, RemCap=309.0</w:t>
      </w:r>
    </w:p>
    <w:p w14:paraId="47B3D9D5" w14:textId="77777777" w:rsidR="00AF0052" w:rsidRDefault="00AF0052" w:rsidP="00AF0052">
      <w:r>
        <w:t>Vehicle 5: Route=[0, 70, 4, 71, 69, 0], Distance=178.78, RemCap=426.0</w:t>
      </w:r>
    </w:p>
    <w:p w14:paraId="59B88A08" w14:textId="77777777" w:rsidR="00AF0052" w:rsidRDefault="00AF0052" w:rsidP="00AF0052">
      <w:r>
        <w:t>Vehicle 6: Route=[0, 21, 64, 37, 75, 11, 74, 0], Distance=206.31, RemCap=405.0</w:t>
      </w:r>
    </w:p>
    <w:p w14:paraId="179443F4" w14:textId="77777777" w:rsidR="00AF0052" w:rsidRDefault="00AF0052" w:rsidP="00AF0052">
      <w:r>
        <w:t>Total vehicle waiting time   = 0.00</w:t>
      </w:r>
    </w:p>
    <w:p w14:paraId="2DFFA276" w14:textId="77777777" w:rsidR="00AF0052" w:rsidRDefault="00AF0052" w:rsidP="00AF0052">
      <w:r>
        <w:t>Total customer waiting time  = 27812.02</w:t>
      </w:r>
    </w:p>
    <w:p w14:paraId="430852E5" w14:textId="77777777" w:rsidR="00AF0052" w:rsidRDefault="00AF0052" w:rsidP="00AF0052">
      <w:r>
        <w:lastRenderedPageBreak/>
        <w:t>--------------------------------------------------</w:t>
      </w:r>
    </w:p>
    <w:p w14:paraId="316106B7" w14:textId="77777777" w:rsidR="00AF0052" w:rsidRDefault="00AF0052" w:rsidP="00AF0052">
      <w:r>
        <w:t>Ep 21/50 | Reward 5788.95 | Loss 1015321791.49 | Dist 1669.55 | Vehl 7</w:t>
      </w:r>
    </w:p>
    <w:p w14:paraId="724B670E" w14:textId="77777777" w:rsidR="00AF0052" w:rsidRDefault="00AF0052" w:rsidP="00AF0052">
      <w:r>
        <w:t>Vehicle 0: Route=[0, 41, 26, 22, 24, 51, 17, 13, 12, 39, 15, 59, 8, 60, 58, 2, 4, 1, 34, 28, 30, 33, 32, 57, 49, 54, 55, 0], Distance=322.61, RemCap=14.0</w:t>
      </w:r>
    </w:p>
    <w:p w14:paraId="51BD765A" w14:textId="77777777" w:rsidR="00AF0052" w:rsidRDefault="00AF0052" w:rsidP="00AF0052">
      <w:r>
        <w:t>Vehicle 1: Route=[0, 44, 21, 61, 42, 45, 52, 71, 78, 67, 48, 37, 3, 27, 64, 0], Distance=288.12, RemCap=275.0</w:t>
      </w:r>
    </w:p>
    <w:p w14:paraId="6C7234AF" w14:textId="77777777" w:rsidR="00AF0052" w:rsidRDefault="00AF0052" w:rsidP="00AF0052">
      <w:r>
        <w:t>Vehicle 2: Route=[0, 43, 16, 69, 50, 25, 56, 29, 79, 5, 11, 72, 0], Distance=263.14, RemCap=321.0</w:t>
      </w:r>
    </w:p>
    <w:p w14:paraId="745BFD2E" w14:textId="77777777" w:rsidR="00AF0052" w:rsidRDefault="00AF0052" w:rsidP="00AF0052">
      <w:r>
        <w:t>Vehicle 3: Route=[0, 62, 38, 68, 7, 46, 53, 23, 18, 73, 0], Distance=194.65, RemCap=283.0</w:t>
      </w:r>
    </w:p>
    <w:p w14:paraId="080CC53A" w14:textId="77777777" w:rsidR="00AF0052" w:rsidRDefault="00AF0052" w:rsidP="00AF0052">
      <w:r>
        <w:t>Vehicle 4: Route=[0, 66, 9, 10, 74, 77, 14, 20, 35, 70, 0], Distance=244.77, RemCap=377.0</w:t>
      </w:r>
    </w:p>
    <w:p w14:paraId="6CF6EAC1" w14:textId="77777777" w:rsidR="00AF0052" w:rsidRDefault="00AF0052" w:rsidP="00AF0052">
      <w:r>
        <w:t>Vehicle 5: Route=[0, 75, 47, 40, 65, 19, 31, 63, 76, 0], Distance=241.57, RemCap=335.0</w:t>
      </w:r>
    </w:p>
    <w:p w14:paraId="5798E027" w14:textId="77777777" w:rsidR="00AF0052" w:rsidRDefault="00AF0052" w:rsidP="00AF0052">
      <w:r>
        <w:t>Vehicle 6: Route=[0, 36, 6, 80, 0], Distance=114.68, RemCap=462.0</w:t>
      </w:r>
    </w:p>
    <w:p w14:paraId="1EDC23B1" w14:textId="77777777" w:rsidR="00AF0052" w:rsidRDefault="00AF0052" w:rsidP="00AF0052">
      <w:r>
        <w:t>Total vehicle waiting time   = 0.00</w:t>
      </w:r>
    </w:p>
    <w:p w14:paraId="7E5209E0" w14:textId="77777777" w:rsidR="00AF0052" w:rsidRDefault="00AF0052" w:rsidP="00AF0052">
      <w:r>
        <w:t>Total customer waiting time  = 29041.16</w:t>
      </w:r>
    </w:p>
    <w:p w14:paraId="2C51C8A4" w14:textId="77777777" w:rsidR="00AF0052" w:rsidRDefault="00AF0052" w:rsidP="00AF0052">
      <w:r>
        <w:t>--------------------------------------------------</w:t>
      </w:r>
    </w:p>
    <w:p w14:paraId="588B1591" w14:textId="77777777" w:rsidR="00AF0052" w:rsidRDefault="00AF0052" w:rsidP="00AF0052">
      <w:r>
        <w:t>Ep 22/50 | Reward 6296.61 | Loss 1311805871.40 | Dist 1665.07 | Vehl 7</w:t>
      </w:r>
    </w:p>
    <w:p w14:paraId="6AC73B48" w14:textId="77777777" w:rsidR="00AF0052" w:rsidRDefault="00AF0052" w:rsidP="00AF0052">
      <w:r>
        <w:t>Vehicle 0: Route=[0, 45, 51, 40, 15, 12, 42, 25, 22, 23, 26, 57, 29, 28, 31, 33, 49, 54, 55, 2, 5, 6, 58, 38, 10, 7, 46, 48, 75, 0], Distance=323.39, RemCap=4.0</w:t>
      </w:r>
    </w:p>
    <w:p w14:paraId="783A30AA" w14:textId="77777777" w:rsidR="00AF0052" w:rsidRDefault="00AF0052" w:rsidP="00AF0052">
      <w:r>
        <w:t>Vehicle 1: Route=[0, 34, 19, 18, 41, 61, 14, 13, 16, 17, 80, 72, 8, 60, 63, 0], Distance=253.95, RemCap=192.0</w:t>
      </w:r>
    </w:p>
    <w:p w14:paraId="6B69DF2B" w14:textId="77777777" w:rsidR="00AF0052" w:rsidRDefault="00AF0052" w:rsidP="00AF0052">
      <w:r>
        <w:t>Vehicle 2: Route=[0, 53, 39, 59, 47, 62, 76, 35, 56, 20, 70, 0], Distance=268.69, RemCap=356.0</w:t>
      </w:r>
    </w:p>
    <w:p w14:paraId="57A366BC" w14:textId="77777777" w:rsidR="00AF0052" w:rsidRDefault="00AF0052" w:rsidP="00AF0052">
      <w:r>
        <w:t>Vehicle 3: Route=[0, 52, 1, 3, 36, 9, 74, 69, 0], Distance=167.56, RemCap=384.0</w:t>
      </w:r>
    </w:p>
    <w:p w14:paraId="32A92CB7" w14:textId="77777777" w:rsidR="00AF0052" w:rsidRDefault="00AF0052" w:rsidP="00AF0052">
      <w:r>
        <w:t>Vehicle 4: Route=[0, 4, 27, 73, 65, 43, 68, 11, 78, 0], Distance=262.69, RemCap=328.0</w:t>
      </w:r>
    </w:p>
    <w:p w14:paraId="1F2529F8" w14:textId="77777777" w:rsidR="00AF0052" w:rsidRDefault="00AF0052" w:rsidP="00AF0052">
      <w:r>
        <w:t>Vehicle 5: Route=[0, 66, 32, 44, 50, 71, 67, 0], Distance=172.34, RemCap=396.0</w:t>
      </w:r>
    </w:p>
    <w:p w14:paraId="6FC7DF7D" w14:textId="77777777" w:rsidR="00AF0052" w:rsidRDefault="00AF0052" w:rsidP="00AF0052">
      <w:r>
        <w:t>Vehicle 6: Route=[0, 79, 37, 30, 64, 21, 24, 77, 0], Distance=216.45, RemCap=407.0</w:t>
      </w:r>
    </w:p>
    <w:p w14:paraId="61D5BACA" w14:textId="77777777" w:rsidR="00AF0052" w:rsidRDefault="00AF0052" w:rsidP="00AF0052">
      <w:r>
        <w:t>Total vehicle waiting time   = 0.00</w:t>
      </w:r>
    </w:p>
    <w:p w14:paraId="5F6BC54D" w14:textId="77777777" w:rsidR="00AF0052" w:rsidRDefault="00AF0052" w:rsidP="00AF0052">
      <w:r>
        <w:t>Total customer waiting time  = 25869.28</w:t>
      </w:r>
    </w:p>
    <w:p w14:paraId="447D06B8" w14:textId="77777777" w:rsidR="00AF0052" w:rsidRDefault="00AF0052" w:rsidP="00AF0052">
      <w:r>
        <w:lastRenderedPageBreak/>
        <w:t>--------------------------------------------------</w:t>
      </w:r>
    </w:p>
    <w:p w14:paraId="0B77A254" w14:textId="77777777" w:rsidR="00AF0052" w:rsidRDefault="00AF0052" w:rsidP="00AF0052">
      <w:r>
        <w:t>Ep 23/50 | Reward 5660.20 | Loss 978718981.28 | Dist 1628.90 | Vehl 7</w:t>
      </w:r>
    </w:p>
    <w:p w14:paraId="079B300F" w14:textId="77777777" w:rsidR="00AF0052" w:rsidRDefault="00AF0052" w:rsidP="00AF0052">
      <w:r>
        <w:t>Vehicle 0: Route=[0, 46, 17, 15, 77, 59, 80, 7, 8, 10, 11, 58, 37, 36, 4, 1, 2, 54, 35, 34, 31, 28, 27, 29, 57, 23, 24, 25, 50, 45, 70, 0], Distance=357.22, RemCap=8.0</w:t>
      </w:r>
    </w:p>
    <w:p w14:paraId="678F641F" w14:textId="77777777" w:rsidR="00AF0052" w:rsidRDefault="00AF0052" w:rsidP="00AF0052">
      <w:r>
        <w:t>Vehicle 1: Route=[0, 51, 14, 13, 12, 73, 61, 41, 26, 19, 30, 32, 48, 67, 68, 0], Distance=237.42, RemCap=205.0</w:t>
      </w:r>
    </w:p>
    <w:p w14:paraId="0300EDB4" w14:textId="77777777" w:rsidR="00AF0052" w:rsidRDefault="00AF0052" w:rsidP="00AF0052">
      <w:r>
        <w:t>Vehicle 2: Route=[0, 52, 78, 16, 40, 22, 44, 64, 33, 55, 60, 5, 76, 0], Distance=264.72, RemCap=268.0</w:t>
      </w:r>
    </w:p>
    <w:p w14:paraId="55ABD035" w14:textId="77777777" w:rsidR="00AF0052" w:rsidRDefault="00AF0052" w:rsidP="00AF0052">
      <w:r>
        <w:t>Vehicle 3: Route=[0, 42, 71, 9, 75, 3, 63, 0], Distance=151.47, RemCap=401.0</w:t>
      </w:r>
    </w:p>
    <w:p w14:paraId="3B5F557A" w14:textId="77777777" w:rsidR="00AF0052" w:rsidRDefault="00AF0052" w:rsidP="00AF0052">
      <w:r>
        <w:t>Vehicle 4: Route=[0, 6, 74, 39, 21, 65, 0], Distance=214.06, RemCap=409.0</w:t>
      </w:r>
    </w:p>
    <w:p w14:paraId="535EFA18" w14:textId="77777777" w:rsidR="00AF0052" w:rsidRDefault="00AF0052" w:rsidP="00AF0052">
      <w:r>
        <w:t>Vehicle 5: Route=[0, 49, 20, 43, 47, 72, 38, 79, 62, 0], Distance=234.35, RemCap=393.0</w:t>
      </w:r>
    </w:p>
    <w:p w14:paraId="7DAD3D36" w14:textId="77777777" w:rsidR="00AF0052" w:rsidRDefault="00AF0052" w:rsidP="00AF0052">
      <w:r>
        <w:t>Vehicle 6: Route=[0, 66, 53, 56, 18, 69, 0], Distance=169.65, RemCap=383.0</w:t>
      </w:r>
    </w:p>
    <w:p w14:paraId="7A12404B" w14:textId="77777777" w:rsidR="00AF0052" w:rsidRDefault="00AF0052" w:rsidP="00AF0052">
      <w:r>
        <w:t>Total vehicle waiting time   = 0.00</w:t>
      </w:r>
    </w:p>
    <w:p w14:paraId="29396ADE" w14:textId="77777777" w:rsidR="00AF0052" w:rsidRDefault="00AF0052" w:rsidP="00AF0052">
      <w:r>
        <w:t>Total customer waiting time  = 28469.85</w:t>
      </w:r>
    </w:p>
    <w:p w14:paraId="1AC59699" w14:textId="77777777" w:rsidR="00AF0052" w:rsidRDefault="00AF0052" w:rsidP="00AF0052">
      <w:r>
        <w:t>--------------------------------------------------</w:t>
      </w:r>
    </w:p>
    <w:p w14:paraId="292F3E28" w14:textId="77777777" w:rsidR="00AF0052" w:rsidRDefault="00AF0052" w:rsidP="00AF0052">
      <w:r>
        <w:t>Ep 24/50 | Reward 6067.92 | Loss 1131608339.17 | Dist 1726.38 | Vehl 7</w:t>
      </w:r>
    </w:p>
    <w:p w14:paraId="14703E74" w14:textId="77777777" w:rsidR="00AF0052" w:rsidRDefault="00AF0052" w:rsidP="00AF0052">
      <w:r>
        <w:t>Vehicle 0: Route=[0, 45, 51, 50, 25, 41, 56, 28, 30, 35, 32, 44, 54, 3, 37, 6, 48, 60, 58, 11, 47, 12, 13, 16, 17, 46, 52, 43, 0], Distance=349.25, RemCap=7.0</w:t>
      </w:r>
    </w:p>
    <w:p w14:paraId="3118AB47" w14:textId="77777777" w:rsidR="00AF0052" w:rsidRDefault="00AF0052" w:rsidP="00AF0052">
      <w:r>
        <w:t>Vehicle 1: Route=[0, 53, 77, 59, 68, 38, 9, 75, 33, 27, 57, 18, 61, 70, 0], Distance=267.56, RemCap=316.0</w:t>
      </w:r>
    </w:p>
    <w:p w14:paraId="1A6F930B" w14:textId="77777777" w:rsidR="00AF0052" w:rsidRDefault="00AF0052" w:rsidP="00AF0052">
      <w:r>
        <w:t>Vehicle 2: Route=[0, 42, 20, 31, 4, 36, 63, 5, 2, 79, 8, 74, 0], Distance=231.04, RemCap=265.0</w:t>
      </w:r>
    </w:p>
    <w:p w14:paraId="4568D514" w14:textId="77777777" w:rsidR="00AF0052" w:rsidRDefault="00AF0052" w:rsidP="00AF0052">
      <w:r>
        <w:t>Vehicle 3: Route=[0, 69, 39, 24, 21, 34, 62, 10, 67, 7, 66, 0], Distance=242.74, RemCap=293.0</w:t>
      </w:r>
    </w:p>
    <w:p w14:paraId="61C33010" w14:textId="77777777" w:rsidR="00AF0052" w:rsidRDefault="00AF0052" w:rsidP="00AF0052">
      <w:r>
        <w:t>Vehicle 4: Route=[0, 55, 1, 49, 23, 22, 73, 78, 65, 0], Distance=241.11, RemCap=349.0</w:t>
      </w:r>
    </w:p>
    <w:p w14:paraId="1817C0D0" w14:textId="77777777" w:rsidR="00AF0052" w:rsidRDefault="00AF0052" w:rsidP="00AF0052">
      <w:r>
        <w:t>Vehicle 5: Route=[0, 64, 29, 26, 15, 14, 71, 0], Distance=168.58, RemCap=395.0</w:t>
      </w:r>
    </w:p>
    <w:p w14:paraId="624CADB9" w14:textId="77777777" w:rsidR="00AF0052" w:rsidRDefault="00AF0052" w:rsidP="00AF0052">
      <w:r>
        <w:t>Vehicle 6: Route=[0, 76, 19, 40, 80, 72, 0], Distance=226.10, RemCap=442.0</w:t>
      </w:r>
    </w:p>
    <w:p w14:paraId="32B17AF5" w14:textId="77777777" w:rsidR="00AF0052" w:rsidRDefault="00AF0052" w:rsidP="00AF0052">
      <w:r>
        <w:t>Total vehicle waiting time   = 0.00</w:t>
      </w:r>
    </w:p>
    <w:p w14:paraId="5DC6E04B" w14:textId="77777777" w:rsidR="00AF0052" w:rsidRDefault="00AF0052" w:rsidP="00AF0052">
      <w:r>
        <w:t>Total customer waiting time  = 26097.50</w:t>
      </w:r>
    </w:p>
    <w:p w14:paraId="31978E8A" w14:textId="77777777" w:rsidR="00AF0052" w:rsidRDefault="00AF0052" w:rsidP="00AF0052">
      <w:r>
        <w:t>--------------------------------------------------</w:t>
      </w:r>
    </w:p>
    <w:p w14:paraId="1E441030" w14:textId="77777777" w:rsidR="00AF0052" w:rsidRDefault="00AF0052" w:rsidP="00AF0052">
      <w:r>
        <w:lastRenderedPageBreak/>
        <w:t>Ep 25/50 | Reward 5689.70 | Loss 981567442.91 | Dist 1541.09 | Vehl 7</w:t>
      </w:r>
    </w:p>
    <w:p w14:paraId="342DC2ED" w14:textId="77777777" w:rsidR="00AF0052" w:rsidRDefault="00AF0052" w:rsidP="00AF0052">
      <w:r>
        <w:t>Vehicle 0: Route=[0, 52, 53, 51, 43, 47, 11, 38, 9, 8, 48, 76, 37, 5, 55, 54, 31, 28, 29, 56, 26, 23, 19, 22, 24, 25, 41, 50, 14, 17, 39, 77, 0], Distance=360.35, RemCap=1.0</w:t>
      </w:r>
    </w:p>
    <w:p w14:paraId="5A9BCE7F" w14:textId="77777777" w:rsidR="00AF0052" w:rsidRDefault="00AF0052" w:rsidP="00AF0052">
      <w:r>
        <w:t>Vehicle 1: Route=[0, 79, 4, 27, 30, 44, 45, 46, 40, 12, 78, 72, 68, 0], Distance=238.19, RemCap=276.0</w:t>
      </w:r>
    </w:p>
    <w:p w14:paraId="264DB428" w14:textId="77777777" w:rsidR="00AF0052" w:rsidRDefault="00AF0052" w:rsidP="00AF0052">
      <w:r>
        <w:t>Vehicle 2: Route=[0, 61, 21, 18, 42, 80, 74, 7, 60, 3, 1, 64, 0], Distance=238.63, RemCap=293.0</w:t>
      </w:r>
    </w:p>
    <w:p w14:paraId="0E052A17" w14:textId="77777777" w:rsidR="00AF0052" w:rsidRDefault="00AF0052" w:rsidP="00AF0052">
      <w:r>
        <w:t>Vehicle 3: Route=[0, 59, 69, 57, 32, 35, 36, 63, 0], Distance=205.72, RemCap=366.0</w:t>
      </w:r>
    </w:p>
    <w:p w14:paraId="772C79BC" w14:textId="77777777" w:rsidR="00AF0052" w:rsidRDefault="00AF0052" w:rsidP="00AF0052">
      <w:r>
        <w:t>Vehicle 4: Route=[0, 67, 16, 13, 20, 70, 73, 0], Distance=180.22, RemCap=363.0</w:t>
      </w:r>
    </w:p>
    <w:p w14:paraId="00472925" w14:textId="77777777" w:rsidR="00AF0052" w:rsidRDefault="00AF0052" w:rsidP="00AF0052">
      <w:r>
        <w:t>Vehicle 5: Route=[0, 33, 34, 2, 58, 10, 75, 66, 15, 65, 0], Distance=219.71, RemCap=342.0</w:t>
      </w:r>
    </w:p>
    <w:p w14:paraId="4502300E" w14:textId="77777777" w:rsidR="00AF0052" w:rsidRDefault="00AF0052" w:rsidP="00AF0052">
      <w:r>
        <w:t>Vehicle 6: Route=[0, 49, 6, 62, 71, 0], Distance=98.28, RemCap=426.0</w:t>
      </w:r>
    </w:p>
    <w:p w14:paraId="7FFA6B17" w14:textId="77777777" w:rsidR="00AF0052" w:rsidRDefault="00AF0052" w:rsidP="00AF0052">
      <w:r>
        <w:t>Total vehicle waiting time   = 0.00</w:t>
      </w:r>
    </w:p>
    <w:p w14:paraId="44EB500F" w14:textId="77777777" w:rsidR="00AF0052" w:rsidRDefault="00AF0052" w:rsidP="00AF0052">
      <w:r>
        <w:t>Total customer waiting time  = 30070.00</w:t>
      </w:r>
    </w:p>
    <w:p w14:paraId="126B2F49" w14:textId="77777777" w:rsidR="00AF0052" w:rsidRDefault="00AF0052" w:rsidP="00AF0052">
      <w:r>
        <w:t>--------------------------------------------------</w:t>
      </w:r>
    </w:p>
    <w:p w14:paraId="3501C336" w14:textId="77777777" w:rsidR="00AF0052" w:rsidRDefault="00AF0052" w:rsidP="00AF0052">
      <w:r>
        <w:t>Ep 26/50 | Reward 6015.81 | Loss 1142601421.72 | Dist 1670.54 | Vehl 7</w:t>
      </w:r>
    </w:p>
    <w:p w14:paraId="1FAAB13B" w14:textId="77777777" w:rsidR="00AF0052" w:rsidRDefault="00AF0052" w:rsidP="00AF0052">
      <w:r>
        <w:t>Vehicle 0: Route=[0, 54, 44, 26, 21, 24, 50, 42, 12, 39, 16, 46, 47, 7, 10, 11, 38, 60, 48, 6, 5, 2, 36, 1, 34, 33, 57, 30, 0], Distance=308.88, RemCap=4.0</w:t>
      </w:r>
    </w:p>
    <w:p w14:paraId="725DEA44" w14:textId="77777777" w:rsidR="00AF0052" w:rsidRDefault="00AF0052" w:rsidP="00AF0052">
      <w:r>
        <w:t>Vehicle 1: Route=[0, 31, 29, 56, 19, 20, 61, 51, 59, 74, 66, 75, 58, 63, 0], Distance=302.03, RemCap=283.0</w:t>
      </w:r>
    </w:p>
    <w:p w14:paraId="17F117A2" w14:textId="77777777" w:rsidR="00AF0052" w:rsidRDefault="00AF0052" w:rsidP="00AF0052">
      <w:r>
        <w:t>Vehicle 2: Route=[0, 45, 73, 17, 69, 25, 23, 27, 28, 32, 3, 79, 68, 0], Distance=264.73, RemCap=247.0</w:t>
      </w:r>
    </w:p>
    <w:p w14:paraId="17246F1B" w14:textId="77777777" w:rsidR="00AF0052" w:rsidRDefault="00AF0052" w:rsidP="00AF0052">
      <w:r>
        <w:t>Vehicle 3: Route=[0, 55, 76, 37, 35, 22, 14, 71, 80, 0], Distance=225.27, RemCap=404.0</w:t>
      </w:r>
    </w:p>
    <w:p w14:paraId="6BC71CB2" w14:textId="77777777" w:rsidR="00AF0052" w:rsidRDefault="00AF0052" w:rsidP="00AF0052">
      <w:r>
        <w:t>Vehicle 4: Route=[0, 49, 53, 43, 40, 65, 15, 77, 78, 0], Distance=167.02, RemCap=394.0</w:t>
      </w:r>
    </w:p>
    <w:p w14:paraId="50A4DA37" w14:textId="77777777" w:rsidR="00AF0052" w:rsidRDefault="00AF0052" w:rsidP="00AF0052">
      <w:r>
        <w:t>Vehicle 5: Route=[0, 52, 70, 41, 64, 4, 8, 9, 72, 0], Distance=193.43, RemCap=355.0</w:t>
      </w:r>
    </w:p>
    <w:p w14:paraId="5F544C11" w14:textId="77777777" w:rsidR="00AF0052" w:rsidRDefault="00AF0052" w:rsidP="00AF0052">
      <w:r>
        <w:t>Vehicle 6: Route=[0, 18, 13, 62, 67, 0], Distance=209.18, RemCap=380.0</w:t>
      </w:r>
    </w:p>
    <w:p w14:paraId="3FF70B15" w14:textId="77777777" w:rsidR="00AF0052" w:rsidRDefault="00AF0052" w:rsidP="00AF0052">
      <w:r>
        <w:t>Total vehicle waiting time   = 0.00</w:t>
      </w:r>
    </w:p>
    <w:p w14:paraId="0370F57B" w14:textId="77777777" w:rsidR="00AF0052" w:rsidRDefault="00AF0052" w:rsidP="00AF0052">
      <w:r>
        <w:t>Total customer waiting time  = 27394.37</w:t>
      </w:r>
    </w:p>
    <w:p w14:paraId="1F8622C9" w14:textId="77777777" w:rsidR="00AF0052" w:rsidRDefault="00AF0052" w:rsidP="00AF0052">
      <w:r>
        <w:t>--------------------------------------------------</w:t>
      </w:r>
    </w:p>
    <w:p w14:paraId="77F14E36" w14:textId="77777777" w:rsidR="00AF0052" w:rsidRDefault="00AF0052" w:rsidP="00AF0052">
      <w:r>
        <w:lastRenderedPageBreak/>
        <w:t>Ep 27/50 | Reward 6285.80 | Loss 1347768240.96 | Dist 1584.33 | Vehl 7</w:t>
      </w:r>
    </w:p>
    <w:p w14:paraId="7F525B9C" w14:textId="77777777" w:rsidR="00AF0052" w:rsidRDefault="00AF0052" w:rsidP="00AF0052">
      <w:r>
        <w:t>Vehicle 0: Route=[0, 52, 43, 7, 10, 11, 9, 48, 5, 37, 36, 1, 55, 30, 29, 32, 57, 44, 56, 41, 20, 18, 50, 42, 12, 39, 40, 14, 16, 17, 77, 80, 0], Distance=330.96, RemCap=13.0</w:t>
      </w:r>
    </w:p>
    <w:p w14:paraId="15916264" w14:textId="77777777" w:rsidR="00AF0052" w:rsidRDefault="00AF0052" w:rsidP="00AF0052">
      <w:r>
        <w:t>Vehicle 1: Route=[0, 53, 51, 61, 26, 23, 28, 34, 3, 63, 2, 8, 68, 47, 69, 0], Distance=257.11, RemCap=165.0</w:t>
      </w:r>
    </w:p>
    <w:p w14:paraId="05784D68" w14:textId="77777777" w:rsidR="00AF0052" w:rsidRDefault="00AF0052" w:rsidP="00AF0052">
      <w:r>
        <w:t>Vehicle 2: Route=[0, 66, 71, 46, 59, 58, 6, 79, 49, 27, 25, 73, 0], Distance=274.47, RemCap=321.0</w:t>
      </w:r>
    </w:p>
    <w:p w14:paraId="733E2F4C" w14:textId="77777777" w:rsidR="00AF0052" w:rsidRDefault="00AF0052" w:rsidP="00AF0052">
      <w:r>
        <w:t>Vehicle 3: Route=[0, 13, 24, 19, 21, 70, 33, 35, 62, 38, 75, 0], Distance=237.24, RemCap=346.0</w:t>
      </w:r>
    </w:p>
    <w:p w14:paraId="33A9705E" w14:textId="77777777" w:rsidR="00AF0052" w:rsidRDefault="00AF0052" w:rsidP="00AF0052">
      <w:r>
        <w:t>Vehicle 4: Route=[0, 31, 4, 76, 72, 0], Distance=142.97, RemCap=430.0</w:t>
      </w:r>
    </w:p>
    <w:p w14:paraId="0648A66F" w14:textId="77777777" w:rsidR="00AF0052" w:rsidRDefault="00AF0052" w:rsidP="00AF0052">
      <w:r>
        <w:t>Vehicle 5: Route=[0, 65, 22, 54, 64, 0], Distance=166.47, RemCap=408.0</w:t>
      </w:r>
    </w:p>
    <w:p w14:paraId="2C25B376" w14:textId="77777777" w:rsidR="00AF0052" w:rsidRDefault="00AF0052" w:rsidP="00AF0052">
      <w:r>
        <w:t>Vehicle 6: Route=[0, 45, 15, 74, 60, 67, 78, 0], Distance=175.10, RemCap=384.0</w:t>
      </w:r>
    </w:p>
    <w:p w14:paraId="3D62861E" w14:textId="77777777" w:rsidR="00AF0052" w:rsidRDefault="00AF0052" w:rsidP="00AF0052">
      <w:r>
        <w:t>Total vehicle waiting time   = 0.00</w:t>
      </w:r>
    </w:p>
    <w:p w14:paraId="07BFF4FC" w14:textId="77777777" w:rsidR="00AF0052" w:rsidRDefault="00AF0052" w:rsidP="00AF0052">
      <w:r>
        <w:t>Total customer waiting time  = 27121.54</w:t>
      </w:r>
    </w:p>
    <w:p w14:paraId="6A2610FB" w14:textId="77777777" w:rsidR="00AF0052" w:rsidRDefault="00AF0052" w:rsidP="00AF0052">
      <w:r>
        <w:t>--------------------------------------------------</w:t>
      </w:r>
    </w:p>
    <w:p w14:paraId="5166582E" w14:textId="77777777" w:rsidR="00AF0052" w:rsidRDefault="00AF0052" w:rsidP="00AF0052">
      <w:r>
        <w:t>Ep 28/50 | Reward 5846.82 | Loss 1105519162.99 | Dist 1631.65 | Vehl 7</w:t>
      </w:r>
    </w:p>
    <w:p w14:paraId="5E51C53C" w14:textId="77777777" w:rsidR="00AF0052" w:rsidRDefault="00AF0052" w:rsidP="00AF0052">
      <w:r>
        <w:t>Vehicle 0: Route=[0, 45, 41, 23, 21, 18, 20, 50, 39, 40, 14, 51, 53, 46, 75, 9, 38, 11, 58, 60, 48, 6, 1, 54, 49, 44, 35, 30, 28, 64, 0], Distance=338.47, RemCap=19.0</w:t>
      </w:r>
    </w:p>
    <w:p w14:paraId="0208778D" w14:textId="77777777" w:rsidR="00AF0052" w:rsidRDefault="00AF0052" w:rsidP="00AF0052">
      <w:r>
        <w:t>Vehicle 1: Route=[0, 55, 63, 3, 34, 32, 25, 42, 71, 78, 12, 65, 0], Distance=270.09, RemCap=272.0</w:t>
      </w:r>
    </w:p>
    <w:p w14:paraId="19DF0D27" w14:textId="77777777" w:rsidR="00AF0052" w:rsidRDefault="00AF0052" w:rsidP="00AF0052">
      <w:r>
        <w:t>Vehicle 2: Route=[0, 43, 68, 59, 15, 22, 19, 26, 70, 57, 27, 36, 79, 0], Distance=282.11, RemCap=308.0</w:t>
      </w:r>
    </w:p>
    <w:p w14:paraId="1D085C1A" w14:textId="77777777" w:rsidR="00AF0052" w:rsidRDefault="00AF0052" w:rsidP="00AF0052">
      <w:r>
        <w:t>Vehicle 3: Route=[0, 31, 29, 61, 73, 16, 47, 72, 0], Distance=174.56, RemCap=370.0</w:t>
      </w:r>
    </w:p>
    <w:p w14:paraId="64C20E23" w14:textId="77777777" w:rsidR="00AF0052" w:rsidRDefault="00AF0052" w:rsidP="00AF0052">
      <w:r>
        <w:t>Vehicle 4: Route=[0, 52, 17, 13, 24, 56, 4, 62, 74, 67, 0], Distance=236.15, RemCap=320.0</w:t>
      </w:r>
    </w:p>
    <w:p w14:paraId="03A53381" w14:textId="77777777" w:rsidR="00AF0052" w:rsidRDefault="00AF0052" w:rsidP="00AF0052">
      <w:r>
        <w:t>Vehicle 5: Route=[0, 2, 76, 8, 7, 77, 80, 0], Distance=144.19, RemCap=395.0</w:t>
      </w:r>
    </w:p>
    <w:p w14:paraId="73B586B8" w14:textId="77777777" w:rsidR="00AF0052" w:rsidRDefault="00AF0052" w:rsidP="00AF0052">
      <w:r>
        <w:t>Vehicle 6: Route=[0, 33, 37, 5, 10, 69, 66, 0], Distance=186.08, RemCap=383.0</w:t>
      </w:r>
    </w:p>
    <w:p w14:paraId="15FE3D27" w14:textId="77777777" w:rsidR="00AF0052" w:rsidRDefault="00AF0052" w:rsidP="00AF0052">
      <w:r>
        <w:t>Total vehicle waiting time   = 0.00</w:t>
      </w:r>
    </w:p>
    <w:p w14:paraId="557CC1D5" w14:textId="77777777" w:rsidR="00AF0052" w:rsidRDefault="00AF0052" w:rsidP="00AF0052">
      <w:r>
        <w:t>Total customer waiting time  = 26083.88</w:t>
      </w:r>
    </w:p>
    <w:p w14:paraId="2E24D8DA" w14:textId="77777777" w:rsidR="00AF0052" w:rsidRDefault="00AF0052" w:rsidP="00AF0052">
      <w:r>
        <w:t>--------------------------------------------------</w:t>
      </w:r>
    </w:p>
    <w:p w14:paraId="56A0002E" w14:textId="77777777" w:rsidR="00AF0052" w:rsidRDefault="00AF0052" w:rsidP="00AF0052">
      <w:r>
        <w:lastRenderedPageBreak/>
        <w:t>Ep 29/50 | Reward 5805.51 | Loss 1077441640.76 | Dist 1545.73 | Vehl 7</w:t>
      </w:r>
    </w:p>
    <w:p w14:paraId="5333CE82" w14:textId="77777777" w:rsidR="00AF0052" w:rsidRDefault="00AF0052" w:rsidP="00AF0052">
      <w:r>
        <w:t>Vehicle 0: Route=[0, 53, 43, 10, 11, 38, 9, 48, 62, 37, 36, 3, 1, 55, 34, 31, 28, 27, 30, 33, 57, 19, 20, 25, 42, 14, 17, 13, 15, 69, 0], Distance=313.71, RemCap=4.0</w:t>
      </w:r>
    </w:p>
    <w:p w14:paraId="05863D5A" w14:textId="77777777" w:rsidR="00AF0052" w:rsidRDefault="00AF0052" w:rsidP="00AF0052">
      <w:r>
        <w:t>Vehicle 1: Route=[0, 66, 75, 58, 74, 45, 16, 39, 65, 22, 18, 49, 4, 76, 0], Distance=282.14, RemCap=264.0</w:t>
      </w:r>
    </w:p>
    <w:p w14:paraId="09EC5D4C" w14:textId="77777777" w:rsidR="00AF0052" w:rsidRDefault="00AF0052" w:rsidP="00AF0052">
      <w:r>
        <w:t>Vehicle 2: Route=[0, 35, 29, 70, 23, 21, 24, 41, 51, 40, 67, 0], Distance=223.19, RemCap=354.0</w:t>
      </w:r>
    </w:p>
    <w:p w14:paraId="4BC3D78B" w14:textId="77777777" w:rsidR="00AF0052" w:rsidRDefault="00AF0052" w:rsidP="00AF0052">
      <w:r>
        <w:t>Vehicle 3: Route=[0, 52, 61, 56, 44, 32, 64, 2, 5, 7, 68, 0], Distance=175.18, RemCap=281.0</w:t>
      </w:r>
    </w:p>
    <w:p w14:paraId="3330CC69" w14:textId="77777777" w:rsidR="00AF0052" w:rsidRDefault="00AF0052" w:rsidP="00AF0052">
      <w:r>
        <w:t>Vehicle 4: Route=[0, 6, 54, 26, 77, 78, 0], Distance=202.97, RemCap=402.0</w:t>
      </w:r>
    </w:p>
    <w:p w14:paraId="721E949C" w14:textId="77777777" w:rsidR="00AF0052" w:rsidRDefault="00AF0052" w:rsidP="00AF0052">
      <w:r>
        <w:t>Vehicle 5: Route=[0, 60, 46, 12, 80, 47, 72, 0], Distance=155.98, RemCap=393.0</w:t>
      </w:r>
    </w:p>
    <w:p w14:paraId="1A3814EB" w14:textId="77777777" w:rsidR="00AF0052" w:rsidRDefault="00AF0052" w:rsidP="00AF0052">
      <w:r>
        <w:t>Vehicle 6: Route=[0, 73, 50, 71, 59, 8, 63, 79, 0], Distance=192.57, RemCap=369.0</w:t>
      </w:r>
    </w:p>
    <w:p w14:paraId="748732BD" w14:textId="77777777" w:rsidR="00AF0052" w:rsidRDefault="00AF0052" w:rsidP="00AF0052">
      <w:r>
        <w:t>Total vehicle waiting time   = 0.00</w:t>
      </w:r>
    </w:p>
    <w:p w14:paraId="01B285C8" w14:textId="77777777" w:rsidR="00AF0052" w:rsidRDefault="00AF0052" w:rsidP="00AF0052">
      <w:r>
        <w:t>Total customer waiting time  = 29686.36</w:t>
      </w:r>
    </w:p>
    <w:p w14:paraId="38C30CB8" w14:textId="77777777" w:rsidR="00AF0052" w:rsidRDefault="00AF0052" w:rsidP="00AF0052">
      <w:r>
        <w:t>--------------------------------------------------</w:t>
      </w:r>
    </w:p>
    <w:p w14:paraId="2DCBB821" w14:textId="77777777" w:rsidR="00AF0052" w:rsidRDefault="00AF0052" w:rsidP="00AF0052">
      <w:r>
        <w:t>Ep 30/50 | Reward 5853.93 | Loss 1059072274.01 | Dist 1665.42 | Vehl 7</w:t>
      </w:r>
    </w:p>
    <w:p w14:paraId="7B6386D4" w14:textId="77777777" w:rsidR="00AF0052" w:rsidRDefault="00AF0052" w:rsidP="00AF0052">
      <w:r>
        <w:t>Vehicle 0: Route=[0, 54, 49, 56, 29, 34, 1, 36, 48, 60, 58, 47, 46, 17, 16, 14, 40, 13, 12, 50, 24, 22, 18, 21, 41, 42, 51, 45, 52, 75, 0], Distance=349.92, RemCap=3.0</w:t>
      </w:r>
    </w:p>
    <w:p w14:paraId="34385FBD" w14:textId="77777777" w:rsidR="00AF0052" w:rsidRDefault="00AF0052" w:rsidP="00AF0052">
      <w:r>
        <w:t>Vehicle 1: Route=[0, 65, 23, 70, 32, 55, 63, 37, 5, 9, 38, 11, 59, 68, 0], Distance=278.13, RemCap=231.0</w:t>
      </w:r>
    </w:p>
    <w:p w14:paraId="71BD9EB6" w14:textId="77777777" w:rsidR="00AF0052" w:rsidRDefault="00AF0052" w:rsidP="00AF0052">
      <w:r>
        <w:t>Vehicle 2: Route=[0, 66, 4, 35, 27, 19, 20, 73, 53, 71, 43, 39, 77, 0], Distance=272.58, RemCap=324.0</w:t>
      </w:r>
    </w:p>
    <w:p w14:paraId="127EB025" w14:textId="77777777" w:rsidR="00AF0052" w:rsidRDefault="00AF0052" w:rsidP="00AF0052">
      <w:r>
        <w:t>Vehicle 3: Route=[0, 44, 57, 31, 6, 67, 7, 78, 80, 79, 0], Distance=196.74, RemCap=332.0</w:t>
      </w:r>
    </w:p>
    <w:p w14:paraId="21383104" w14:textId="77777777" w:rsidR="00AF0052" w:rsidRDefault="00AF0052" w:rsidP="00AF0052">
      <w:r>
        <w:t>Vehicle 4: Route=[0, 10, 62, 28, 26, 61, 15, 69, 0], Distance=242.68, RemCap=337.0</w:t>
      </w:r>
    </w:p>
    <w:p w14:paraId="03BD3B6D" w14:textId="77777777" w:rsidR="00AF0052" w:rsidRDefault="00AF0052" w:rsidP="00AF0052">
      <w:r>
        <w:t>Vehicle 5: Route=[0, 30, 3, 8, 72, 74, 0], Distance=138.12, RemCap=430.0</w:t>
      </w:r>
    </w:p>
    <w:p w14:paraId="0D9D7754" w14:textId="77777777" w:rsidR="00AF0052" w:rsidRDefault="00AF0052" w:rsidP="00AF0052">
      <w:r>
        <w:t>Vehicle 6: Route=[0, 25, 2, 76, 33, 64, 0], Distance=187.26, RemCap=410.0</w:t>
      </w:r>
    </w:p>
    <w:p w14:paraId="6CF783DD" w14:textId="77777777" w:rsidR="00AF0052" w:rsidRDefault="00AF0052" w:rsidP="00AF0052">
      <w:r>
        <w:t>Total vehicle waiting time   = 0.00</w:t>
      </w:r>
    </w:p>
    <w:p w14:paraId="6E8AB7E2" w14:textId="77777777" w:rsidR="00AF0052" w:rsidRDefault="00AF0052" w:rsidP="00AF0052">
      <w:r>
        <w:t>Total customer waiting time  = 30309.81</w:t>
      </w:r>
    </w:p>
    <w:p w14:paraId="5ABD4A04" w14:textId="77777777" w:rsidR="00AF0052" w:rsidRDefault="00AF0052" w:rsidP="00AF0052">
      <w:r>
        <w:t>--------------------------------------------------</w:t>
      </w:r>
    </w:p>
    <w:p w14:paraId="2ACD7178" w14:textId="77777777" w:rsidR="00AF0052" w:rsidRDefault="00AF0052" w:rsidP="00AF0052">
      <w:r>
        <w:lastRenderedPageBreak/>
        <w:t>Ep 31/50 | Reward 5688.51 | Loss 972232914.74 | Dist 1561.07 | Vehl 7</w:t>
      </w:r>
    </w:p>
    <w:p w14:paraId="2686BF4B" w14:textId="77777777" w:rsidR="00AF0052" w:rsidRDefault="00AF0052" w:rsidP="00AF0052">
      <w:r>
        <w:t>Vehicle 0: Route=[0, 54, 49, 55, 2, 37, 36, 1, 35, 34, 31, 28, 27, 29, 57, 44, 56, 26, 23, 21, 19, 24, 25, 40, 59, 47, 8, 43, 45, 73, 0], Distance=337.24, RemCap=4.0</w:t>
      </w:r>
    </w:p>
    <w:p w14:paraId="1A656AA7" w14:textId="77777777" w:rsidR="00AF0052" w:rsidRDefault="00AF0052" w:rsidP="00AF0052">
      <w:r>
        <w:t>Vehicle 1: Route=[0, 71, 7, 9, 76, 79, 30, 32, 70, 50, 42, 51, 15, 69, 0], Distance=249.53, RemCap=298.0</w:t>
      </w:r>
    </w:p>
    <w:p w14:paraId="3FB94A4E" w14:textId="77777777" w:rsidR="00AF0052" w:rsidRDefault="00AF0052" w:rsidP="00AF0052">
      <w:r>
        <w:t>Vehicle 2: Route=[0, 53, 20, 33, 63, 48, 58, 68, 74, 46, 14, 13, 77, 0], Distance=279.01, RemCap=262.0</w:t>
      </w:r>
    </w:p>
    <w:p w14:paraId="426470AC" w14:textId="77777777" w:rsidR="00AF0052" w:rsidRDefault="00AF0052" w:rsidP="00AF0052">
      <w:r>
        <w:t>Vehicle 3: Route=[0, 41, 22, 12, 39, 78, 72, 10, 67, 0], Distance=172.88, RemCap=360.0</w:t>
      </w:r>
    </w:p>
    <w:p w14:paraId="22434443" w14:textId="77777777" w:rsidR="00AF0052" w:rsidRDefault="00AF0052" w:rsidP="00AF0052">
      <w:r>
        <w:t>Vehicle 4: Route=[0, 18, 65, 80, 75, 6, 4, 3, 66, 0], Distance=208.98, RemCap=349.0</w:t>
      </w:r>
    </w:p>
    <w:p w14:paraId="099E86A6" w14:textId="77777777" w:rsidR="00AF0052" w:rsidRDefault="00AF0052" w:rsidP="00AF0052">
      <w:r>
        <w:t>Vehicle 5: Route=[0, 11, 16, 52, 0], Distance=105.82, RemCap=424.0</w:t>
      </w:r>
    </w:p>
    <w:p w14:paraId="21A04CA6" w14:textId="77777777" w:rsidR="00AF0052" w:rsidRDefault="00AF0052" w:rsidP="00AF0052">
      <w:r>
        <w:t>Vehicle 6: Route=[0, 64, 61, 17, 38, 60, 5, 62, 0], Distance=207.61, RemCap=370.0</w:t>
      </w:r>
    </w:p>
    <w:p w14:paraId="1DA93494" w14:textId="77777777" w:rsidR="00AF0052" w:rsidRDefault="00AF0052" w:rsidP="00AF0052">
      <w:r>
        <w:t>Total vehicle waiting time   = 0.00</w:t>
      </w:r>
    </w:p>
    <w:p w14:paraId="7F52D50C" w14:textId="77777777" w:rsidR="00AF0052" w:rsidRDefault="00AF0052" w:rsidP="00AF0052">
      <w:r>
        <w:t>Total customer waiting time  = 29767.10</w:t>
      </w:r>
    </w:p>
    <w:p w14:paraId="27C431E9" w14:textId="77777777" w:rsidR="00AF0052" w:rsidRDefault="00AF0052" w:rsidP="00AF0052">
      <w:r>
        <w:t>--------------------------------------------------</w:t>
      </w:r>
    </w:p>
    <w:p w14:paraId="2CBB778F" w14:textId="77777777" w:rsidR="00AF0052" w:rsidRDefault="00AF0052" w:rsidP="00AF0052">
      <w:r>
        <w:t>Ep 32/50 | Reward 6294.38 | Loss 1279395424.30 | Dist 1597.06 | Vehl 7</w:t>
      </w:r>
    </w:p>
    <w:p w14:paraId="2EE68078" w14:textId="77777777" w:rsidR="00AF0052" w:rsidRDefault="00AF0052" w:rsidP="00AF0052">
      <w:r>
        <w:t>Vehicle 0: Route=[0, 54, 55, 1, 37, 2, 6, 11, 8, 7, 47, 59, 46, 15, 14, 51, 41, 25, 22, 19, 23, 26, 44, 28, 35, 33, 49, 0], Distance=336.94, RemCap=6.0</w:t>
      </w:r>
    </w:p>
    <w:p w14:paraId="5BDB3510" w14:textId="77777777" w:rsidR="00AF0052" w:rsidRDefault="00AF0052" w:rsidP="00AF0052">
      <w:r>
        <w:t>Vehicle 1: Route=[0, 79, 5, 36, 3, 34, 27, 32, 45, 73, 42, 65, 17, 43, 74, 0], Distance=218.97, RemCap=264.0</w:t>
      </w:r>
    </w:p>
    <w:p w14:paraId="038F8CDE" w14:textId="77777777" w:rsidR="00AF0052" w:rsidRDefault="00AF0052" w:rsidP="00AF0052">
      <w:r>
        <w:t>Vehicle 2: Route=[0, 56, 21, 50, 40, 12, 39, 77, 72, 67, 58, 75, 0], Distance=202.12, RemCap=383.0</w:t>
      </w:r>
    </w:p>
    <w:p w14:paraId="351BE343" w14:textId="77777777" w:rsidR="00AF0052" w:rsidRDefault="00AF0052" w:rsidP="00AF0052">
      <w:r>
        <w:t>Vehicle 3: Route=[0, 76, 62, 48, 10, 78, 53, 20, 18, 57, 64, 0], Distance=263.55, RemCap=309.0</w:t>
      </w:r>
    </w:p>
    <w:p w14:paraId="09EA472D" w14:textId="77777777" w:rsidR="00AF0052" w:rsidRDefault="00AF0052" w:rsidP="00AF0052">
      <w:r>
        <w:t>Vehicle 4: Route=[0, 71, 80, 9, 38, 60, 29, 70, 0], Distance=174.43, RemCap=411.0</w:t>
      </w:r>
    </w:p>
    <w:p w14:paraId="7BB947E9" w14:textId="77777777" w:rsidR="00AF0052" w:rsidRDefault="00AF0052" w:rsidP="00AF0052">
      <w:r>
        <w:t>Vehicle 5: Route=[0, 52, 13, 61, 30, 63, 66, 0], Distance=167.11, RemCap=364.0</w:t>
      </w:r>
    </w:p>
    <w:p w14:paraId="0E08A930" w14:textId="77777777" w:rsidR="00AF0052" w:rsidRDefault="00AF0052" w:rsidP="00AF0052">
      <w:r>
        <w:t>Vehicle 6: Route=[0, 4, 31, 24, 16, 69, 68, 0], Distance=233.95, RemCap=330.0</w:t>
      </w:r>
    </w:p>
    <w:p w14:paraId="7D4F4D82" w14:textId="77777777" w:rsidR="00AF0052" w:rsidRDefault="00AF0052" w:rsidP="00AF0052">
      <w:r>
        <w:t>Total vehicle waiting time   = 0.00</w:t>
      </w:r>
    </w:p>
    <w:p w14:paraId="665D6178" w14:textId="77777777" w:rsidR="00AF0052" w:rsidRDefault="00AF0052" w:rsidP="00AF0052">
      <w:r>
        <w:t>Total customer waiting time  = 29373.41</w:t>
      </w:r>
    </w:p>
    <w:p w14:paraId="27713281" w14:textId="77777777" w:rsidR="00AF0052" w:rsidRDefault="00AF0052" w:rsidP="00AF0052">
      <w:r>
        <w:t>--------------------------------------------------</w:t>
      </w:r>
    </w:p>
    <w:p w14:paraId="3CAB46A5" w14:textId="77777777" w:rsidR="00AF0052" w:rsidRDefault="00AF0052" w:rsidP="00AF0052">
      <w:r>
        <w:lastRenderedPageBreak/>
        <w:t>Ep 33/50 | Reward 6261.77 | Loss 1294322104.25 | Dist 1597.81 | Vehl 7</w:t>
      </w:r>
    </w:p>
    <w:p w14:paraId="11C2023C" w14:textId="77777777" w:rsidR="00AF0052" w:rsidRDefault="00AF0052" w:rsidP="00AF0052">
      <w:r>
        <w:t>Vehicle 0: Route=[0, 54, 55, 2, 6, 36, 1, 34, 33, 32, 49, 44, 56, 18, 22, 25, 50, 42, 12, 39, 13, 40, 14, 17, 51, 46, 59, 11, 58, 9, 8, 0], Distance=352.71, RemCap=1.0</w:t>
      </w:r>
    </w:p>
    <w:p w14:paraId="5ADC668D" w14:textId="77777777" w:rsidR="00AF0052" w:rsidRDefault="00AF0052" w:rsidP="00AF0052">
      <w:r>
        <w:t>Vehicle 1: Route=[0, 10, 38, 60, 76, 3, 35, 64, 20, 65, 15, 77, 16, 70, 0], Distance=290.61, RemCap=276.0</w:t>
      </w:r>
    </w:p>
    <w:p w14:paraId="54571640" w14:textId="77777777" w:rsidR="00AF0052" w:rsidRDefault="00AF0052" w:rsidP="00AF0052">
      <w:r>
        <w:t>Vehicle 2: Route=[0, 61, 24, 21, 23, 79, 4, 37, 67, 7, 43, 71, 0], Distance=208.12, RemCap=343.0</w:t>
      </w:r>
    </w:p>
    <w:p w14:paraId="2BFD65B9" w14:textId="77777777" w:rsidR="00AF0052" w:rsidRDefault="00AF0052" w:rsidP="00AF0052">
      <w:r>
        <w:t>Vehicle 3: Route=[0, 63, 30, 29, 57, 41, 53, 52, 69, 78, 47, 80, 0], Distance=236.29, RemCap=293.0</w:t>
      </w:r>
    </w:p>
    <w:p w14:paraId="33344732" w14:textId="77777777" w:rsidR="00AF0052" w:rsidRDefault="00AF0052" w:rsidP="00AF0052">
      <w:r>
        <w:t>Vehicle 4: Route=[0, 73, 19, 28, 66, 48, 62, 72, 0], Distance=226.84, RemCap=338.0</w:t>
      </w:r>
    </w:p>
    <w:p w14:paraId="779C0C99" w14:textId="77777777" w:rsidR="00AF0052" w:rsidRDefault="00AF0052" w:rsidP="00AF0052">
      <w:r>
        <w:t>Vehicle 5: Route=[0, 31, 27, 45, 74, 68, 75, 0], Distance=150.94, RemCap=366.0</w:t>
      </w:r>
    </w:p>
    <w:p w14:paraId="389C35B4" w14:textId="77777777" w:rsidR="00AF0052" w:rsidRDefault="00AF0052" w:rsidP="00AF0052">
      <w:r>
        <w:t>Vehicle 6: Route=[0, 26, 5, 0], Distance=132.31, RemCap=450.0</w:t>
      </w:r>
    </w:p>
    <w:p w14:paraId="5BC5186D" w14:textId="77777777" w:rsidR="00AF0052" w:rsidRDefault="00AF0052" w:rsidP="00AF0052">
      <w:r>
        <w:t>Total vehicle waiting time   = 0.00</w:t>
      </w:r>
    </w:p>
    <w:p w14:paraId="3346E5DD" w14:textId="77777777" w:rsidR="00AF0052" w:rsidRDefault="00AF0052" w:rsidP="00AF0052">
      <w:r>
        <w:t>Total customer waiting time  = 27447.93</w:t>
      </w:r>
    </w:p>
    <w:p w14:paraId="41ED2813" w14:textId="77777777" w:rsidR="00AF0052" w:rsidRDefault="00AF0052" w:rsidP="00AF0052">
      <w:r>
        <w:t>--------------------------------------------------</w:t>
      </w:r>
    </w:p>
    <w:p w14:paraId="4227441C" w14:textId="77777777" w:rsidR="00AF0052" w:rsidRDefault="00AF0052" w:rsidP="00AF0052">
      <w:r>
        <w:t>Ep 34/50 | Reward 6371.92 | Loss 1337004621.30 | Dist 1648.68 | Vehl 7</w:t>
      </w:r>
    </w:p>
    <w:p w14:paraId="776CAC87" w14:textId="77777777" w:rsidR="00AF0052" w:rsidRDefault="00AF0052" w:rsidP="00AF0052">
      <w:r>
        <w:t>Vehicle 0: Route=[0, 23, 19, 50, 42, 17, 15, 59, 46, 43, 52, 7, 8, 9, 11, 58, 48, 2, 5, 37, 3, 1, 34, 31, 28, 30, 35, 44, 55, 49, 0], Distance=367.85, RemCap=7.0</w:t>
      </w:r>
    </w:p>
    <w:p w14:paraId="1F23A664" w14:textId="77777777" w:rsidR="00AF0052" w:rsidRDefault="00AF0052" w:rsidP="00AF0052">
      <w:r>
        <w:t>Vehicle 1: Route=[0, 45, 24, 18, 25, 65, 12, 14, 16, 77, 47, 67, 38, 60, 79, 0], Distance=208.47, RemCap=231.0</w:t>
      </w:r>
    </w:p>
    <w:p w14:paraId="35B2FACF" w14:textId="77777777" w:rsidR="00AF0052" w:rsidRDefault="00AF0052" w:rsidP="00AF0052">
      <w:r>
        <w:t>Vehicle 2: Route=[0, 68, 63, 27, 56, 21, 20, 22, 26, 41, 13, 70, 0], Distance=263.36, RemCap=247.0</w:t>
      </w:r>
    </w:p>
    <w:p w14:paraId="2E4C9EAF" w14:textId="77777777" w:rsidR="00AF0052" w:rsidRDefault="00AF0052" w:rsidP="00AF0052">
      <w:r>
        <w:t>Vehicle 3: Route=[0, 64, 29, 4, 36, 54, 74, 73, 0], Distance=193.41, RemCap=371.0</w:t>
      </w:r>
    </w:p>
    <w:p w14:paraId="4C705DFD" w14:textId="77777777" w:rsidR="00AF0052" w:rsidRDefault="00AF0052" w:rsidP="00AF0052">
      <w:r>
        <w:t>Vehicle 4: Route=[0, 33, 76, 66, 75, 10, 40, 78, 0], Distance=220.04, RemCap=398.0</w:t>
      </w:r>
    </w:p>
    <w:p w14:paraId="0DD29884" w14:textId="77777777" w:rsidR="00AF0052" w:rsidRDefault="00AF0052" w:rsidP="00AF0052">
      <w:r>
        <w:t>Vehicle 5: Route=[0, 53, 51, 39, 61, 57, 6, 72, 80, 0], Distance=218.07, RemCap=408.0</w:t>
      </w:r>
    </w:p>
    <w:p w14:paraId="6331BF1E" w14:textId="77777777" w:rsidR="00AF0052" w:rsidRDefault="00AF0052" w:rsidP="00AF0052">
      <w:r>
        <w:t>Vehicle 6: Route=[0, 32, 69, 71, 62, 0], Distance=177.48, RemCap=405.0</w:t>
      </w:r>
    </w:p>
    <w:p w14:paraId="067DC076" w14:textId="77777777" w:rsidR="00AF0052" w:rsidRDefault="00AF0052" w:rsidP="00AF0052">
      <w:r>
        <w:t>Total vehicle waiting time   = 0.00</w:t>
      </w:r>
    </w:p>
    <w:p w14:paraId="214D2B30" w14:textId="77777777" w:rsidR="00AF0052" w:rsidRDefault="00AF0052" w:rsidP="00AF0052">
      <w:r>
        <w:t>Total customer waiting time  = 27189.14</w:t>
      </w:r>
    </w:p>
    <w:p w14:paraId="287E8C62" w14:textId="77777777" w:rsidR="00AF0052" w:rsidRDefault="00AF0052" w:rsidP="00AF0052">
      <w:r>
        <w:t>--------------------------------------------------</w:t>
      </w:r>
    </w:p>
    <w:p w14:paraId="19DC4B12" w14:textId="77777777" w:rsidR="00AF0052" w:rsidRDefault="00AF0052" w:rsidP="00AF0052">
      <w:r>
        <w:lastRenderedPageBreak/>
        <w:t>Ep 35/50 | Reward 5318.15 | Loss 830840079.27 | Dist 1564.10 | Vehl 7</w:t>
      </w:r>
    </w:p>
    <w:p w14:paraId="33389F3F" w14:textId="77777777" w:rsidR="00AF0052" w:rsidRDefault="00AF0052" w:rsidP="00AF0052">
      <w:r>
        <w:t>Vehicle 0: Route=[0, 52, 43, 46, 16, 40, 13, 15, 12, 65, 50, 25, 22, 26, 27, 28, 30, 33, 55, 3, 4, 36, 37, 6, 58, 11, 38, 68, 0], Distance=269.44, RemCap=3.0</w:t>
      </w:r>
    </w:p>
    <w:p w14:paraId="1E420616" w14:textId="77777777" w:rsidR="00AF0052" w:rsidRDefault="00AF0052" w:rsidP="00AF0052">
      <w:r>
        <w:t>Vehicle 1: Route=[0, 48, 1, 32, 56, 70, 19, 24, 69, 74, 8, 10, 67, 0], Distance=267.29, RemCap=280.0</w:t>
      </w:r>
    </w:p>
    <w:p w14:paraId="65F0376E" w14:textId="77777777" w:rsidR="00AF0052" w:rsidRDefault="00AF0052" w:rsidP="00AF0052">
      <w:r>
        <w:t>Vehicle 2: Route=[0, 53, 71, 9, 60, 5, 34, 57, 54, 66, 0], Distance=157.47, RemCap=336.0</w:t>
      </w:r>
    </w:p>
    <w:p w14:paraId="4B8B7511" w14:textId="77777777" w:rsidR="00AF0052" w:rsidRDefault="00AF0052" w:rsidP="00AF0052">
      <w:r>
        <w:t>Vehicle 3: Route=[0, 76, 2, 49, 44, 21, 18, 14, 77, 47, 80, 0], Distance=232.51, RemCap=351.0</w:t>
      </w:r>
    </w:p>
    <w:p w14:paraId="4016DB8D" w14:textId="77777777" w:rsidR="00AF0052" w:rsidRDefault="00AF0052" w:rsidP="00AF0052">
      <w:r>
        <w:t>Vehicle 4: Route=[0, 31, 29, 61, 42, 39, 17, 51, 72, 75, 62, 0], Distance=234.28, RemCap=356.0</w:t>
      </w:r>
    </w:p>
    <w:p w14:paraId="47F189E9" w14:textId="77777777" w:rsidR="00AF0052" w:rsidRDefault="00AF0052" w:rsidP="00AF0052">
      <w:r>
        <w:t>Vehicle 5: Route=[0, 7, 20, 23, 35, 63, 0], Distance=207.65, RemCap=390.0</w:t>
      </w:r>
    </w:p>
    <w:p w14:paraId="184499BF" w14:textId="77777777" w:rsidR="00AF0052" w:rsidRDefault="00AF0052" w:rsidP="00AF0052">
      <w:r>
        <w:t>Vehicle 6: Route=[0, 59, 78, 45, 73, 41, 64, 79, 0], Distance=195.46, RemCap=351.0</w:t>
      </w:r>
    </w:p>
    <w:p w14:paraId="1ACAEFA8" w14:textId="77777777" w:rsidR="00AF0052" w:rsidRDefault="00AF0052" w:rsidP="00AF0052">
      <w:r>
        <w:t>Total vehicle waiting time   = 0.00</w:t>
      </w:r>
    </w:p>
    <w:p w14:paraId="7658CD81" w14:textId="77777777" w:rsidR="00AF0052" w:rsidRDefault="00AF0052" w:rsidP="00AF0052">
      <w:r>
        <w:t>Total customer waiting time  = 30296.06</w:t>
      </w:r>
    </w:p>
    <w:p w14:paraId="47D0C706" w14:textId="77777777" w:rsidR="00AF0052" w:rsidRDefault="00AF0052" w:rsidP="00AF0052">
      <w:r>
        <w:t>--------------------------------------------------</w:t>
      </w:r>
    </w:p>
    <w:p w14:paraId="2F700015" w14:textId="77777777" w:rsidR="00AF0052" w:rsidRDefault="00AF0052" w:rsidP="00AF0052">
      <w:r>
        <w:t>Ep 36/50 | Reward 6130.14 | Loss 1176834515.24 | Dist 1662.07 | Vehl 7</w:t>
      </w:r>
    </w:p>
    <w:p w14:paraId="76BFE35E" w14:textId="77777777" w:rsidR="00AF0052" w:rsidRDefault="00AF0052" w:rsidP="00AF0052">
      <w:r>
        <w:t>Vehicle 0: Route=[0, 54, 49, 32, 33, 35, 34, 31, 28, 29, 57, 23, 50, 42, 14, 13, 17, 51, 53, 52, 43, 7, 48, 5, 36, 37, 6, 60, 9, 10, 0], Distance=309.63, RemCap=1.0</w:t>
      </w:r>
    </w:p>
    <w:p w14:paraId="3A8280C3" w14:textId="77777777" w:rsidR="00AF0052" w:rsidRDefault="00AF0052" w:rsidP="00AF0052">
      <w:r>
        <w:t>Vehicle 1: Route=[0, 70, 41, 56, 27, 3, 4, 76, 55, 79, 11, 47, 72, 0], Distance=240.61, RemCap=299.0</w:t>
      </w:r>
    </w:p>
    <w:p w14:paraId="3B929D2B" w14:textId="77777777" w:rsidR="00AF0052" w:rsidRDefault="00AF0052" w:rsidP="00AF0052">
      <w:r>
        <w:t>Vehicle 2: Route=[0, 45, 73, 16, 15, 39, 65, 61, 18, 30, 66, 0], Distance=204.25, RemCap=302.0</w:t>
      </w:r>
    </w:p>
    <w:p w14:paraId="02A45CC8" w14:textId="77777777" w:rsidR="00AF0052" w:rsidRDefault="00AF0052" w:rsidP="00AF0052">
      <w:r>
        <w:t>Vehicle 3: Route=[0, 75, 58, 64, 44, 22, 24, 46, 78, 77, 0], Distance=258.06, RemCap=374.0</w:t>
      </w:r>
    </w:p>
    <w:p w14:paraId="7688162E" w14:textId="77777777" w:rsidR="00AF0052" w:rsidRDefault="00AF0052" w:rsidP="00AF0052">
      <w:r>
        <w:t>Vehicle 4: Route=[0, 26, 1, 62, 8, 59, 74, 0], Distance=231.82, RemCap=364.0</w:t>
      </w:r>
    </w:p>
    <w:p w14:paraId="5DC7E563" w14:textId="77777777" w:rsidR="00AF0052" w:rsidRDefault="00AF0052" w:rsidP="00AF0052">
      <w:r>
        <w:t>Vehicle 5: Route=[0, 2, 71, 21, 20, 25, 40, 69, 0], Distance=205.85, RemCap=385.0</w:t>
      </w:r>
    </w:p>
    <w:p w14:paraId="58B7EF7D" w14:textId="77777777" w:rsidR="00AF0052" w:rsidRDefault="00AF0052" w:rsidP="00AF0052">
      <w:r>
        <w:t>Vehicle 6: Route=[0, 19, 12, 80, 68, 67, 38, 63, 0], Distance=211.85, RemCap=342.0</w:t>
      </w:r>
    </w:p>
    <w:p w14:paraId="236B7729" w14:textId="77777777" w:rsidR="00AF0052" w:rsidRDefault="00AF0052" w:rsidP="00AF0052">
      <w:r>
        <w:t>Total vehicle waiting time   = 0.00</w:t>
      </w:r>
    </w:p>
    <w:p w14:paraId="6CC7372F" w14:textId="77777777" w:rsidR="00AF0052" w:rsidRDefault="00AF0052" w:rsidP="00AF0052">
      <w:r>
        <w:t>Total customer waiting time  = 25218.89</w:t>
      </w:r>
    </w:p>
    <w:p w14:paraId="319CF75E" w14:textId="77777777" w:rsidR="00AF0052" w:rsidRDefault="00AF0052" w:rsidP="00AF0052">
      <w:r>
        <w:t>--------------------------------------------------</w:t>
      </w:r>
    </w:p>
    <w:p w14:paraId="6DCA9D33" w14:textId="77777777" w:rsidR="00AF0052" w:rsidRDefault="00AF0052" w:rsidP="00AF0052">
      <w:r>
        <w:lastRenderedPageBreak/>
        <w:t>Ep 37/50 | Reward 6073.61 | Loss 1189882457.57 | Dist 1546.35 | Vehl 7</w:t>
      </w:r>
    </w:p>
    <w:p w14:paraId="10FD9562" w14:textId="77777777" w:rsidR="00AF0052" w:rsidRDefault="00AF0052" w:rsidP="00AF0052">
      <w:r>
        <w:t>Vehicle 0: Route=[0, 53, 51, 43, 47, 59, 16, 40, 42, 50, 22, 20, 19, 56, 57, 27, 28, 29, 32, 44, 49, 55, 3, 4, 2, 58, 38, 9, 8, 68, 0], Distance=342.71, RemCap=9.0</w:t>
      </w:r>
    </w:p>
    <w:p w14:paraId="6B587AC9" w14:textId="77777777" w:rsidR="00AF0052" w:rsidRDefault="00AF0052" w:rsidP="00AF0052">
      <w:r>
        <w:t>Vehicle 1: Route=[0, 48, 60, 6, 54, 30, 26, 21, 24, 73, 13, 71, 78, 69, 0], Distance=295.65, RemCap=232.0</w:t>
      </w:r>
    </w:p>
    <w:p w14:paraId="3C6B54F9" w14:textId="77777777" w:rsidR="00AF0052" w:rsidRDefault="00AF0052" w:rsidP="00AF0052">
      <w:r>
        <w:t>Vehicle 2: Route=[0, 52, 25, 14, 46, 7, 11, 62, 76, 66, 79, 0], Distance=210.46, RemCap=308.0</w:t>
      </w:r>
    </w:p>
    <w:p w14:paraId="7CA7BA48" w14:textId="77777777" w:rsidR="00AF0052" w:rsidRDefault="00AF0052" w:rsidP="00AF0052">
      <w:r>
        <w:t>Vehicle 3: Route=[0, 35, 34, 31, 41, 15, 77, 75, 0], Distance=185.70, RemCap=388.0</w:t>
      </w:r>
    </w:p>
    <w:p w14:paraId="49A25697" w14:textId="77777777" w:rsidR="00AF0052" w:rsidRDefault="00AF0052" w:rsidP="00AF0052">
      <w:r>
        <w:t>Vehicle 4: Route=[0, 70, 64, 33, 1, 36, 37, 72, 10, 67, 0], Distance=170.52, RemCap=361.0</w:t>
      </w:r>
    </w:p>
    <w:p w14:paraId="73E0B133" w14:textId="77777777" w:rsidR="00AF0052" w:rsidRDefault="00AF0052" w:rsidP="00AF0052">
      <w:r>
        <w:t>Vehicle 5: Route=[0, 45, 23, 65, 12, 39, 80, 0], Distance=145.34, RemCap=392.0</w:t>
      </w:r>
    </w:p>
    <w:p w14:paraId="0DFAE346" w14:textId="77777777" w:rsidR="00AF0052" w:rsidRDefault="00AF0052" w:rsidP="00AF0052">
      <w:r>
        <w:t>Vehicle 6: Route=[0, 61, 18, 17, 74, 5, 63, 0], Distance=195.96, RemCap=377.0</w:t>
      </w:r>
    </w:p>
    <w:p w14:paraId="6CED9DB6" w14:textId="77777777" w:rsidR="00AF0052" w:rsidRDefault="00AF0052" w:rsidP="00AF0052">
      <w:r>
        <w:t>Total vehicle waiting time   = 0.00</w:t>
      </w:r>
    </w:p>
    <w:p w14:paraId="72C8528A" w14:textId="77777777" w:rsidR="00AF0052" w:rsidRDefault="00AF0052" w:rsidP="00AF0052">
      <w:r>
        <w:t>Total customer waiting time  = 27471.25</w:t>
      </w:r>
    </w:p>
    <w:p w14:paraId="0A13690E" w14:textId="77777777" w:rsidR="00AF0052" w:rsidRDefault="00AF0052" w:rsidP="00AF0052">
      <w:r>
        <w:t>--------------------------------------------------</w:t>
      </w:r>
    </w:p>
    <w:p w14:paraId="25B1E760" w14:textId="77777777" w:rsidR="00AF0052" w:rsidRDefault="00AF0052" w:rsidP="00AF0052">
      <w:r>
        <w:t>Ep 38/50 | Reward 5762.10 | Loss 1059783571.05 | Dist 1652.99 | Vehl 7</w:t>
      </w:r>
    </w:p>
    <w:p w14:paraId="35060493" w14:textId="77777777" w:rsidR="00AF0052" w:rsidRDefault="00AF0052" w:rsidP="00AF0052">
      <w:r>
        <w:t>Vehicle 0: Route=[0, 7, 8, 9, 38, 11, 10, 47, 59, 15, 17, 52, 51, 50, 25, 18, 23, 41, 45, 44, 57, 29, 27, 34, 55, 3, 37, 6, 62, 76, 0], Distance=387.52, RemCap=10.0</w:t>
      </w:r>
    </w:p>
    <w:p w14:paraId="42EA45CE" w14:textId="77777777" w:rsidR="00AF0052" w:rsidRDefault="00AF0052" w:rsidP="00AF0052">
      <w:r>
        <w:t>Vehicle 1: Route=[0, 21, 64, 49, 36, 63, 5, 58, 67, 71, 46, 16, 40, 13, 39, 12, 65, 0], Distance=274.88, RemCap=167.0</w:t>
      </w:r>
    </w:p>
    <w:p w14:paraId="3084D7D6" w14:textId="77777777" w:rsidR="00AF0052" w:rsidRDefault="00AF0052" w:rsidP="00AF0052">
      <w:r>
        <w:t>Vehicle 2: Route=[0, 61, 19, 31, 35, 54, 1, 2, 60, 80, 0], Distance=241.54, RemCap=331.0</w:t>
      </w:r>
    </w:p>
    <w:p w14:paraId="73590B13" w14:textId="77777777" w:rsidR="00AF0052" w:rsidRDefault="00AF0052" w:rsidP="00AF0052">
      <w:r>
        <w:t>Vehicle 3: Route=[0, 14, 22, 20, 56, 30, 33, 79, 48, 74, 72, 0], Distance=225.27, RemCap=373.0</w:t>
      </w:r>
    </w:p>
    <w:p w14:paraId="3A0ACC0B" w14:textId="77777777" w:rsidR="00AF0052" w:rsidRDefault="00AF0052" w:rsidP="00AF0052">
      <w:r>
        <w:t>Vehicle 4: Route=[0, 75, 32, 26, 24, 69, 77, 0], Distance=199.38, RemCap=398.0</w:t>
      </w:r>
    </w:p>
    <w:p w14:paraId="4B428A74" w14:textId="77777777" w:rsidR="00AF0052" w:rsidRDefault="00AF0052" w:rsidP="00AF0052">
      <w:r>
        <w:t>Vehicle 5: Route=[0, 4, 66, 53, 43, 78, 0], Distance=150.10, RemCap=414.0</w:t>
      </w:r>
    </w:p>
    <w:p w14:paraId="52C6506B" w14:textId="77777777" w:rsidR="00AF0052" w:rsidRDefault="00AF0052" w:rsidP="00AF0052">
      <w:r>
        <w:t>Vehicle 6: Route=[0, 68, 28, 70, 42, 73, 0], Distance=174.31, RemCap=374.0</w:t>
      </w:r>
    </w:p>
    <w:p w14:paraId="1D07EF44" w14:textId="77777777" w:rsidR="00AF0052" w:rsidRDefault="00AF0052" w:rsidP="00AF0052">
      <w:r>
        <w:t>Total vehicle waiting time   = 0.00</w:t>
      </w:r>
    </w:p>
    <w:p w14:paraId="5472C7BD" w14:textId="77777777" w:rsidR="00AF0052" w:rsidRDefault="00AF0052" w:rsidP="00AF0052">
      <w:r>
        <w:t>Total customer waiting time  = 29171.50</w:t>
      </w:r>
    </w:p>
    <w:p w14:paraId="526574CD" w14:textId="77777777" w:rsidR="00AF0052" w:rsidRDefault="00AF0052" w:rsidP="00AF0052">
      <w:r>
        <w:t>--------------------------------------------------</w:t>
      </w:r>
    </w:p>
    <w:p w14:paraId="193EBFD5" w14:textId="77777777" w:rsidR="00AF0052" w:rsidRDefault="00AF0052" w:rsidP="00AF0052">
      <w:r>
        <w:t>Ep 39/50 | Reward 5599.07 | Loss 961491766.93 | Dist 1593.48 | Vehl 7</w:t>
      </w:r>
    </w:p>
    <w:p w14:paraId="1751FC50" w14:textId="77777777" w:rsidR="00AF0052" w:rsidRDefault="00AF0052" w:rsidP="00AF0052">
      <w:r>
        <w:lastRenderedPageBreak/>
        <w:t>Vehicle 0: Route=[0, 49, 29, 34, 33, 55, 4, 37, 76, 5, 48, 60, 9, 11, 47, 43, 52, 17, 14, 40, 13, 15, 39, 12, 42, 24, 20, 19, 26, 41, 61, 0], Distance=317.51, RemCap=24.0</w:t>
      </w:r>
    </w:p>
    <w:p w14:paraId="3F4949CD" w14:textId="77777777" w:rsidR="00AF0052" w:rsidRDefault="00AF0052" w:rsidP="00AF0052">
      <w:r>
        <w:t>Vehicle 1: Route=[0, 79, 75, 58, 6, 3, 35, 28, 27, 25, 53, 46, 71, 7, 67, 68, 0], Distance=271.75, RemCap=220.0</w:t>
      </w:r>
    </w:p>
    <w:p w14:paraId="79A114E9" w14:textId="77777777" w:rsidR="00AF0052" w:rsidRDefault="00AF0052" w:rsidP="00AF0052">
      <w:r>
        <w:t>Vehicle 2: Route=[0, 8, 38, 10, 72, 59, 80, 69, 18, 23, 57, 32, 70, 0], Distance=254.50, RemCap=299.0</w:t>
      </w:r>
    </w:p>
    <w:p w14:paraId="33AC2DE0" w14:textId="77777777" w:rsidR="00AF0052" w:rsidRDefault="00AF0052" w:rsidP="00AF0052">
      <w:r>
        <w:t>Vehicle 3: Route=[0, 78, 16, 22, 30, 44, 54, 36, 63, 0], Distance=236.39, RemCap=333.0</w:t>
      </w:r>
    </w:p>
    <w:p w14:paraId="6F68AE55" w14:textId="77777777" w:rsidR="00AF0052" w:rsidRDefault="00AF0052" w:rsidP="00AF0052">
      <w:r>
        <w:t>Vehicle 4: Route=[0, 56, 21, 50, 66, 2, 1, 64, 0], Distance=202.53, RemCap=363.0</w:t>
      </w:r>
    </w:p>
    <w:p w14:paraId="1DF4E96B" w14:textId="77777777" w:rsidR="00AF0052" w:rsidRDefault="00AF0052" w:rsidP="00AF0052">
      <w:r>
        <w:t>Vehicle 5: Route=[0, 31, 73, 51, 77, 0], Distance=161.03, RemCap=428.0</w:t>
      </w:r>
    </w:p>
    <w:p w14:paraId="57AB6F22" w14:textId="77777777" w:rsidR="00AF0052" w:rsidRDefault="00AF0052" w:rsidP="00AF0052">
      <w:r>
        <w:t>Vehicle 6: Route=[0, 62, 74, 45, 65, 0], Distance=149.78, RemCap=400.0</w:t>
      </w:r>
    </w:p>
    <w:p w14:paraId="66D34D35" w14:textId="77777777" w:rsidR="00AF0052" w:rsidRDefault="00AF0052" w:rsidP="00AF0052">
      <w:r>
        <w:t>Total vehicle waiting time   = 0.00</w:t>
      </w:r>
    </w:p>
    <w:p w14:paraId="5345CCA2" w14:textId="77777777" w:rsidR="00AF0052" w:rsidRDefault="00AF0052" w:rsidP="00AF0052">
      <w:r>
        <w:t>Total customer waiting time  = 32184.54</w:t>
      </w:r>
    </w:p>
    <w:p w14:paraId="37C84FA6" w14:textId="77777777" w:rsidR="00AF0052" w:rsidRDefault="00AF0052" w:rsidP="00AF0052">
      <w:r>
        <w:t>--------------------------------------------------</w:t>
      </w:r>
    </w:p>
    <w:p w14:paraId="1AA46341" w14:textId="77777777" w:rsidR="00AF0052" w:rsidRDefault="00AF0052" w:rsidP="00AF0052">
      <w:r>
        <w:t>Ep 40/50 | Reward 5841.37 | Loss 1032734081.51 | Dist 1637.08 | Vehl 7</w:t>
      </w:r>
    </w:p>
    <w:p w14:paraId="2F808730" w14:textId="77777777" w:rsidR="00AF0052" w:rsidRDefault="00AF0052" w:rsidP="00AF0052">
      <w:r>
        <w:t>Vehicle 0: Route=[0, 52, 51, 50, 25, 22, 20, 18, 19, 23, 26, 56, 57, 28, 34, 54, 2, 1, 3, 5, 58, 11, 10, 46, 17, 14, 12, 15, 59, 77, 0], Distance=376.01, RemCap=7.0</w:t>
      </w:r>
    </w:p>
    <w:p w14:paraId="70CEF65B" w14:textId="77777777" w:rsidR="00AF0052" w:rsidRDefault="00AF0052" w:rsidP="00AF0052">
      <w:r>
        <w:t>Vehicle 1: Route=[0, 30, 31, 55, 76, 6, 53, 45, 42, 13, 78, 74, 38, 72, 0], Distance=249.88, RemCap=253.0</w:t>
      </w:r>
    </w:p>
    <w:p w14:paraId="4ECDEA8F" w14:textId="77777777" w:rsidR="00AF0052" w:rsidRDefault="00AF0052" w:rsidP="00AF0052">
      <w:r>
        <w:t>Vehicle 2: Route=[0, 32, 33, 35, 64, 29, 70, 24, 40, 47, 8, 48, 66, 71, 0], Distance=245.57, RemCap=293.0</w:t>
      </w:r>
    </w:p>
    <w:p w14:paraId="4CAC4032" w14:textId="77777777" w:rsidR="00AF0052" w:rsidRDefault="00AF0052" w:rsidP="00AF0052">
      <w:r>
        <w:t>Vehicle 3: Route=[0, 49, 65, 39, 43, 67, 9, 60, 63, 0], Distance=188.03, RemCap=350.0</w:t>
      </w:r>
    </w:p>
    <w:p w14:paraId="0727AC9D" w14:textId="77777777" w:rsidR="00AF0052" w:rsidRDefault="00AF0052" w:rsidP="00AF0052">
      <w:r>
        <w:t>Vehicle 4: Route=[0, 80, 68, 4, 27, 21, 73, 0], Distance=223.79, RemCap=384.0</w:t>
      </w:r>
    </w:p>
    <w:p w14:paraId="1815AC79" w14:textId="77777777" w:rsidR="00AF0052" w:rsidRDefault="00AF0052" w:rsidP="00AF0052">
      <w:r>
        <w:t>Vehicle 5: Route=[0, 37, 62, 16, 41, 61, 0], Distance=159.19, RemCap=387.0</w:t>
      </w:r>
    </w:p>
    <w:p w14:paraId="12866298" w14:textId="77777777" w:rsidR="00AF0052" w:rsidRDefault="00AF0052" w:rsidP="00AF0052">
      <w:r>
        <w:t>Vehicle 6: Route=[0, 69, 7, 36, 44, 79, 75, 0], Distance=194.60, RemCap=393.0</w:t>
      </w:r>
    </w:p>
    <w:p w14:paraId="48812361" w14:textId="77777777" w:rsidR="00AF0052" w:rsidRDefault="00AF0052" w:rsidP="00AF0052">
      <w:r>
        <w:t>Total vehicle waiting time   = 0.00</w:t>
      </w:r>
    </w:p>
    <w:p w14:paraId="1D3728FE" w14:textId="77777777" w:rsidR="00AF0052" w:rsidRDefault="00AF0052" w:rsidP="00AF0052">
      <w:r>
        <w:t>Total customer waiting time  = 27538.37</w:t>
      </w:r>
    </w:p>
    <w:p w14:paraId="682C4933" w14:textId="77777777" w:rsidR="00AF0052" w:rsidRDefault="00AF0052" w:rsidP="00AF0052">
      <w:r>
        <w:t>--------------------------------------------------</w:t>
      </w:r>
    </w:p>
    <w:p w14:paraId="06011AD3" w14:textId="77777777" w:rsidR="00AF0052" w:rsidRDefault="00AF0052" w:rsidP="00AF0052">
      <w:r>
        <w:t>Ep 41/50 | Reward 5756.15 | Loss 993555933.91 | Dist 1623.91 | Vehl 7</w:t>
      </w:r>
    </w:p>
    <w:p w14:paraId="736EB657" w14:textId="77777777" w:rsidR="00AF0052" w:rsidRDefault="00AF0052" w:rsidP="00AF0052">
      <w:r>
        <w:lastRenderedPageBreak/>
        <w:t>Vehicle 0: Route=[0, 54, 55, 2, 1, 4, 37, 5, 6, 60, 7, 47, 59, 14, 51, 41, 24, 22, 20, 18, 23, 27, 30, 35, 32, 57, 56, 53, 75, 0], Distance=350.86, RemCap=4.0</w:t>
      </w:r>
    </w:p>
    <w:p w14:paraId="79560F74" w14:textId="77777777" w:rsidR="00AF0052" w:rsidRDefault="00AF0052" w:rsidP="00AF0052">
      <w:r>
        <w:t>Vehicle 1: Route=[0, 63, 31, 21, 25, 42, 45, 52, 80, 78, 68, 8, 48, 58, 11, 67, 0], Distance=307.70, RemCap=206.0</w:t>
      </w:r>
    </w:p>
    <w:p w14:paraId="759BCC0D" w14:textId="77777777" w:rsidR="00AF0052" w:rsidRDefault="00AF0052" w:rsidP="00AF0052">
      <w:r>
        <w:t>Vehicle 2: Route=[0, 70, 19, 50, 12, 17, 43, 79, 9, 38, 10, 72, 74, 0], Distance=217.92, RemCap=346.0</w:t>
      </w:r>
    </w:p>
    <w:p w14:paraId="74EFF2C0" w14:textId="77777777" w:rsidR="00AF0052" w:rsidRDefault="00AF0052" w:rsidP="00AF0052">
      <w:r>
        <w:t>Vehicle 3: Route=[0, 62, 36, 3, 29, 44, 26, 77, 65, 0], Distance=265.82, RemCap=356.0</w:t>
      </w:r>
    </w:p>
    <w:p w14:paraId="34409C79" w14:textId="77777777" w:rsidR="00AF0052" w:rsidRDefault="00AF0052" w:rsidP="00AF0052">
      <w:r>
        <w:t>Vehicle 4: Route=[0, 66, 76, 34, 73, 46, 16, 39, 69, 0], Distance=198.75, RemCap=322.0</w:t>
      </w:r>
    </w:p>
    <w:p w14:paraId="2DBF9703" w14:textId="77777777" w:rsidR="00AF0052" w:rsidRDefault="00AF0052" w:rsidP="00AF0052">
      <w:r>
        <w:t>Vehicle 5: Route=[0, 40, 49, 28, 33, 0], Distance=136.79, RemCap=431.0</w:t>
      </w:r>
    </w:p>
    <w:p w14:paraId="2A112BC0" w14:textId="77777777" w:rsidR="00AF0052" w:rsidRDefault="00AF0052" w:rsidP="00AF0052">
      <w:r>
        <w:t>Vehicle 6: Route=[0, 71, 15, 13, 61, 64, 0], Distance=146.07, RemCap=402.0</w:t>
      </w:r>
    </w:p>
    <w:p w14:paraId="6FC84089" w14:textId="77777777" w:rsidR="00AF0052" w:rsidRDefault="00AF0052" w:rsidP="00AF0052">
      <w:r>
        <w:t>Total vehicle waiting time   = 0.00</w:t>
      </w:r>
    </w:p>
    <w:p w14:paraId="7060B52A" w14:textId="77777777" w:rsidR="00AF0052" w:rsidRDefault="00AF0052" w:rsidP="00AF0052">
      <w:r>
        <w:t>Total customer waiting time  = 28854.52</w:t>
      </w:r>
    </w:p>
    <w:p w14:paraId="4912ED97" w14:textId="77777777" w:rsidR="00AF0052" w:rsidRDefault="00AF0052" w:rsidP="00AF0052">
      <w:r>
        <w:t>--------------------------------------------------</w:t>
      </w:r>
    </w:p>
    <w:p w14:paraId="763191E5" w14:textId="77777777" w:rsidR="00AF0052" w:rsidRDefault="00AF0052" w:rsidP="00AF0052">
      <w:r>
        <w:t>Ep 42/50 | Reward 5104.53 | Loss 758306477.19 | Dist 1712.89 | Vehl 7</w:t>
      </w:r>
    </w:p>
    <w:p w14:paraId="66B6E870" w14:textId="77777777" w:rsidR="00AF0052" w:rsidRDefault="00AF0052" w:rsidP="00AF0052">
      <w:r>
        <w:t>Vehicle 0: Route=[0, 66, 45, 51, 42, 65, 25, 21, 23, 56, 57, 29, 27, 30, 49, 55, 2, 3, 4, 37, 76, 6, 60, 10, 59, 40, 13, 12, 39, 77, 0], Distance=365.02, RemCap=3.0</w:t>
      </w:r>
    </w:p>
    <w:p w14:paraId="12000069" w14:textId="77777777" w:rsidR="00AF0052" w:rsidRDefault="00AF0052" w:rsidP="00AF0052">
      <w:r>
        <w:t>Vehicle 1: Route=[0, 43, 46, 15, 50, 61, 28, 33, 36, 58, 38, 74, 0], Distance=237.16, RemCap=360.0</w:t>
      </w:r>
    </w:p>
    <w:p w14:paraId="251C68F4" w14:textId="77777777" w:rsidR="00AF0052" w:rsidRDefault="00AF0052" w:rsidP="00AF0052">
      <w:r>
        <w:t>Vehicle 2: Route=[0, 5, 62, 48, 11, 47, 78, 52, 24, 69, 0], Distance=256.35, RemCap=318.0</w:t>
      </w:r>
    </w:p>
    <w:p w14:paraId="4DF323F1" w14:textId="77777777" w:rsidR="00AF0052" w:rsidRDefault="00AF0052" w:rsidP="00AF0052">
      <w:r>
        <w:t>Vehicle 3: Route=[0, 44, 34, 64, 32, 18, 22, 41, 53, 67, 63, 0], Distance=241.79, RemCap=268.0</w:t>
      </w:r>
    </w:p>
    <w:p w14:paraId="03B6C373" w14:textId="77777777" w:rsidR="00AF0052" w:rsidRDefault="00AF0052" w:rsidP="00AF0052">
      <w:r>
        <w:t>Vehicle 4: Route=[0, 26, 75, 8, 7, 80, 72, 0], Distance=178.48, RemCap=397.0</w:t>
      </w:r>
    </w:p>
    <w:p w14:paraId="1574BFAA" w14:textId="77777777" w:rsidR="00AF0052" w:rsidRDefault="00AF0052" w:rsidP="00AF0052">
      <w:r>
        <w:t>Vehicle 5: Route=[0, 9, 71, 17, 16, 20, 19, 35, 70, 73, 0], Distance=240.33, RemCap=358.0</w:t>
      </w:r>
    </w:p>
    <w:p w14:paraId="3AE988AB" w14:textId="77777777" w:rsidR="00AF0052" w:rsidRDefault="00AF0052" w:rsidP="00AF0052">
      <w:r>
        <w:t>Vehicle 6: Route=[0, 54, 1, 31, 14, 68, 79, 0], Distance=193.76, RemCap=363.0</w:t>
      </w:r>
    </w:p>
    <w:p w14:paraId="2C2CCC88" w14:textId="77777777" w:rsidR="00AF0052" w:rsidRDefault="00AF0052" w:rsidP="00AF0052">
      <w:r>
        <w:t>Total vehicle waiting time   = 0.00</w:t>
      </w:r>
    </w:p>
    <w:p w14:paraId="4DAF5107" w14:textId="77777777" w:rsidR="00AF0052" w:rsidRDefault="00AF0052" w:rsidP="00AF0052">
      <w:r>
        <w:t>Total customer waiting time  = 32062.45</w:t>
      </w:r>
    </w:p>
    <w:p w14:paraId="59C4484B" w14:textId="77777777" w:rsidR="00AF0052" w:rsidRDefault="00AF0052" w:rsidP="00AF0052">
      <w:r>
        <w:t>--------------------------------------------------</w:t>
      </w:r>
    </w:p>
    <w:p w14:paraId="5A163B6A" w14:textId="77777777" w:rsidR="00AF0052" w:rsidRDefault="00AF0052" w:rsidP="00AF0052">
      <w:r>
        <w:t>Ep 43/50 | Reward 6531.79 | Loss 1423028537.18 | Dist 1587.19 | Vehl 7</w:t>
      </w:r>
    </w:p>
    <w:p w14:paraId="21F22701" w14:textId="77777777" w:rsidR="00AF0052" w:rsidRDefault="00AF0052" w:rsidP="00AF0052">
      <w:r>
        <w:lastRenderedPageBreak/>
        <w:t>Vehicle 0: Route=[0, 45, 14, 12, 39, 16, 17, 46, 43, 59, 47, 9, 38, 58, 48, 5, 36, 54, 33, 35, 34, 31, 28, 30, 32, 44, 56, 23, 22, 19, 20, 0], Distance=354.19, RemCap=7.0</w:t>
      </w:r>
    </w:p>
    <w:p w14:paraId="61CF0E81" w14:textId="77777777" w:rsidR="00AF0052" w:rsidRDefault="00AF0052" w:rsidP="00AF0052">
      <w:r>
        <w:t>Vehicle 1: Route=[0, 7, 74, 10, 11, 8, 63, 4, 55, 29, 70, 51, 15, 65, 73, 0], Distance=259.07, RemCap=212.0</w:t>
      </w:r>
    </w:p>
    <w:p w14:paraId="5F6C4D18" w14:textId="77777777" w:rsidR="00AF0052" w:rsidRDefault="00AF0052" w:rsidP="00AF0052">
      <w:r>
        <w:t>Vehicle 2: Route=[0, 79, 49, 27, 26, 25, 41, 53, 77, 80, 0], Distance=218.40, RemCap=354.0</w:t>
      </w:r>
    </w:p>
    <w:p w14:paraId="58D67094" w14:textId="77777777" w:rsidR="00AF0052" w:rsidRDefault="00AF0052" w:rsidP="00AF0052">
      <w:r>
        <w:t>Vehicle 3: Route=[0, 66, 61, 21, 24, 13, 40, 52, 68, 37, 1, 64, 0], Distance=257.95, RemCap=284.0</w:t>
      </w:r>
    </w:p>
    <w:p w14:paraId="35A9B5F5" w14:textId="77777777" w:rsidR="00AF0052" w:rsidRDefault="00AF0052" w:rsidP="00AF0052">
      <w:r>
        <w:t>Vehicle 4: Route=[0, 57, 18, 42, 69, 67, 60, 62, 2, 76, 0], Distance=236.14, RemCap=296.0</w:t>
      </w:r>
    </w:p>
    <w:p w14:paraId="4AB649D3" w14:textId="77777777" w:rsidR="00AF0052" w:rsidRDefault="00AF0052" w:rsidP="00AF0052">
      <w:r>
        <w:t>Vehicle 5: Route=[0, 3, 71, 0], Distance=91.70, RemCap=475.0</w:t>
      </w:r>
    </w:p>
    <w:p w14:paraId="4E3B0AFA" w14:textId="77777777" w:rsidR="00AF0052" w:rsidRDefault="00AF0052" w:rsidP="00AF0052">
      <w:r>
        <w:t>Vehicle 6: Route=[0, 50, 78, 72, 6, 75, 0], Distance=169.74, RemCap=439.0</w:t>
      </w:r>
    </w:p>
    <w:p w14:paraId="4A21052B" w14:textId="77777777" w:rsidR="00AF0052" w:rsidRDefault="00AF0052" w:rsidP="00AF0052">
      <w:r>
        <w:t>Total vehicle waiting time   = 0.00</w:t>
      </w:r>
    </w:p>
    <w:p w14:paraId="6FD00F1F" w14:textId="77777777" w:rsidR="00AF0052" w:rsidRDefault="00AF0052" w:rsidP="00AF0052">
      <w:r>
        <w:t>Total customer waiting time  = 25574.29</w:t>
      </w:r>
    </w:p>
    <w:p w14:paraId="1BE10390" w14:textId="77777777" w:rsidR="00AF0052" w:rsidRDefault="00AF0052" w:rsidP="00AF0052">
      <w:r>
        <w:t>--------------------------------------------------</w:t>
      </w:r>
    </w:p>
    <w:p w14:paraId="225262FD" w14:textId="77777777" w:rsidR="00AF0052" w:rsidRDefault="00AF0052" w:rsidP="00AF0052">
      <w:r>
        <w:t>Ep 44/50 | Reward 6441.78 | Loss 1353120840.09 | Dist 1686.44 | Vehl 7</w:t>
      </w:r>
    </w:p>
    <w:p w14:paraId="4DAC35D0" w14:textId="77777777" w:rsidR="00AF0052" w:rsidRDefault="00AF0052" w:rsidP="00AF0052">
      <w:r>
        <w:t>Vehicle 0: Route=[0, 49, 48, 8, 9, 11, 58, 2, 36, 4, 3, 34, 35, 30, 28, 57, 41, 26, 18, 20, 50, 53, 52, 43, 47, 59, 15, 12, 40, 14, 65, 0], Distance=394.68, RemCap=4.0</w:t>
      </w:r>
    </w:p>
    <w:p w14:paraId="6299455A" w14:textId="77777777" w:rsidR="00AF0052" w:rsidRDefault="00AF0052" w:rsidP="00AF0052">
      <w:r>
        <w:t>Vehicle 1: Route=[0, 7, 67, 60, 76, 55, 31, 32, 44, 19, 61, 17, 80, 0], Distance=271.02, RemCap=283.0</w:t>
      </w:r>
    </w:p>
    <w:p w14:paraId="2D0670E7" w14:textId="77777777" w:rsidR="00AF0052" w:rsidRDefault="00AF0052" w:rsidP="00AF0052">
      <w:r>
        <w:t>Vehicle 2: Route=[0, 62, 6, 1, 33, 56, 25, 23, 27, 64, 0], Distance=221.96, RemCap=326.0</w:t>
      </w:r>
    </w:p>
    <w:p w14:paraId="6B261446" w14:textId="77777777" w:rsidR="00AF0052" w:rsidRDefault="00AF0052" w:rsidP="00AF0052">
      <w:r>
        <w:t>Vehicle 3: Route=[0, 45, 24, 22, 42, 13, 51, 74, 38, 66, 0], Distance=178.90, RemCap=328.0</w:t>
      </w:r>
    </w:p>
    <w:p w14:paraId="2EE4B0C6" w14:textId="77777777" w:rsidR="00AF0052" w:rsidRDefault="00AF0052" w:rsidP="00AF0052">
      <w:r>
        <w:t>Vehicle 4: Route=[0, 16, 39, 46, 71, 68, 63, 29, 54, 79, 0], Distance=201.85, RemCap=285.0</w:t>
      </w:r>
    </w:p>
    <w:p w14:paraId="165E72C6" w14:textId="77777777" w:rsidR="00AF0052" w:rsidRDefault="00AF0052" w:rsidP="00AF0052">
      <w:r>
        <w:t>Vehicle 5: Route=[0, 37, 10, 78, 69, 70, 73, 0], Distance=187.62, RemCap=393.0</w:t>
      </w:r>
    </w:p>
    <w:p w14:paraId="4065DD69" w14:textId="77777777" w:rsidR="00AF0052" w:rsidRDefault="00AF0052" w:rsidP="00AF0052">
      <w:r>
        <w:t>Vehicle 6: Route=[0, 75, 5, 21, 77, 72, 0], Distance=230.41, RemCap=448.0</w:t>
      </w:r>
    </w:p>
    <w:p w14:paraId="1EEBE9ED" w14:textId="77777777" w:rsidR="00AF0052" w:rsidRDefault="00AF0052" w:rsidP="00AF0052">
      <w:r>
        <w:t>Total vehicle waiting time   = 0.00</w:t>
      </w:r>
    </w:p>
    <w:p w14:paraId="5B79E856" w14:textId="77777777" w:rsidR="00AF0052" w:rsidRDefault="00AF0052" w:rsidP="00AF0052">
      <w:r>
        <w:t>Total customer waiting time  = 23790.98</w:t>
      </w:r>
    </w:p>
    <w:p w14:paraId="6ED310C4" w14:textId="77777777" w:rsidR="00AF0052" w:rsidRDefault="00AF0052" w:rsidP="00AF0052">
      <w:r>
        <w:t>--------------------------------------------------</w:t>
      </w:r>
    </w:p>
    <w:p w14:paraId="32373421" w14:textId="77777777" w:rsidR="00AF0052" w:rsidRDefault="00AF0052" w:rsidP="00AF0052">
      <w:r>
        <w:t>Ep 45/50 | Reward 5800.89 | Loss 1050108054.77 | Dist 1622.80 | Vehl 7</w:t>
      </w:r>
    </w:p>
    <w:p w14:paraId="0AD79276" w14:textId="77777777" w:rsidR="00AF0052" w:rsidRDefault="00AF0052" w:rsidP="00AF0052">
      <w:r>
        <w:lastRenderedPageBreak/>
        <w:t>Vehicle 0: Route=[0, 44, 57, 29, 27, 30, 35, 32, 49, 55, 1, 5, 58, 38, 9, 8, 72, 52, 45, 23, 19, 18, 24, 25, 50, 42, 51, 14, 13, 39, 17, 47, 59, 77, 0], Distance=403.49, RemCap=0.0</w:t>
      </w:r>
    </w:p>
    <w:p w14:paraId="0B1A5C63" w14:textId="77777777" w:rsidR="00AF0052" w:rsidRDefault="00AF0052" w:rsidP="00AF0052">
      <w:r>
        <w:t>Vehicle 1: Route=[0, 61, 41, 16, 68, 10, 11, 76, 2, 34, 79, 48, 71, 0], Distance=255.71, RemCap=239.0</w:t>
      </w:r>
    </w:p>
    <w:p w14:paraId="0D56F931" w14:textId="77777777" w:rsidR="00AF0052" w:rsidRDefault="00AF0052" w:rsidP="00AF0052">
      <w:r>
        <w:t>Vehicle 2: Route=[0, 54, 31, 70, 20, 65, 80, 7, 60, 6, 4, 62, 0], Distance=269.65, RemCap=264.0</w:t>
      </w:r>
    </w:p>
    <w:p w14:paraId="5CA27B41" w14:textId="77777777" w:rsidR="00AF0052" w:rsidRDefault="00AF0052" w:rsidP="00AF0052">
      <w:r>
        <w:t>Vehicle 3: Route=[0, 40, 43, 67, 36, 28, 21, 22, 26, 73, 0], Distance=251.21, RemCap=349.0</w:t>
      </w:r>
    </w:p>
    <w:p w14:paraId="605F5E21" w14:textId="77777777" w:rsidR="00AF0052" w:rsidRDefault="00AF0052" w:rsidP="00AF0052">
      <w:r>
        <w:t>Vehicle 4: Route=[0, 56, 12, 15, 78, 75, 0], Distance=141.28, RemCap=431.0</w:t>
      </w:r>
    </w:p>
    <w:p w14:paraId="45AAF8F2" w14:textId="77777777" w:rsidR="00AF0052" w:rsidRDefault="00AF0052" w:rsidP="00AF0052">
      <w:r>
        <w:t>Vehicle 5: Route=[0, 64, 37, 74, 53, 46, 69, 0], Distance=200.70, RemCap=371.0</w:t>
      </w:r>
    </w:p>
    <w:p w14:paraId="4B1D3767" w14:textId="77777777" w:rsidR="00AF0052" w:rsidRDefault="00AF0052" w:rsidP="00AF0052">
      <w:r>
        <w:t>Vehicle 6: Route=[0, 66, 33, 3, 63, 0], Distance=100.76, RemCap=413.0</w:t>
      </w:r>
    </w:p>
    <w:p w14:paraId="3AE33BF1" w14:textId="77777777" w:rsidR="00AF0052" w:rsidRDefault="00AF0052" w:rsidP="00AF0052">
      <w:r>
        <w:t>Total vehicle waiting time   = 0.00</w:t>
      </w:r>
    </w:p>
    <w:p w14:paraId="3A7F5801" w14:textId="77777777" w:rsidR="00AF0052" w:rsidRDefault="00AF0052" w:rsidP="00AF0052">
      <w:r>
        <w:t>Total customer waiting time  = 29053.22</w:t>
      </w:r>
    </w:p>
    <w:p w14:paraId="425FF4D5" w14:textId="77777777" w:rsidR="00AF0052" w:rsidRDefault="00AF0052" w:rsidP="00AF0052">
      <w:r>
        <w:t>--------------------------------------------------</w:t>
      </w:r>
    </w:p>
    <w:p w14:paraId="76405A61" w14:textId="77777777" w:rsidR="00AF0052" w:rsidRDefault="00AF0052" w:rsidP="00AF0052">
      <w:r>
        <w:t>Ep 46/50 | Reward 6400.07 | Loss 1338020750.89 | Dist 1600.06 | Vehl 7</w:t>
      </w:r>
    </w:p>
    <w:p w14:paraId="1DD834A0" w14:textId="77777777" w:rsidR="00AF0052" w:rsidRDefault="00AF0052" w:rsidP="00AF0052">
      <w:r>
        <w:t>Vehicle 0: Route=[0, 53, 51, 17, 15, 13, 14, 42, 50, 20, 23, 26, 41, 44, 57, 27, 28, 31, 30, 35, 33, 55, 1, 5, 6, 9, 38, 47, 59, 0], Distance=336.17, RemCap=0.0</w:t>
      </w:r>
    </w:p>
    <w:p w14:paraId="0A679B7F" w14:textId="77777777" w:rsidR="00AF0052" w:rsidRDefault="00AF0052" w:rsidP="00AF0052">
      <w:r>
        <w:t>Vehicle 1: Route=[0, 49, 2, 62, 60, 11, 8, 66, 43, 78, 16, 12, 65, 22, 19, 21, 70, 0], Distance=261.81, RemCap=174.0</w:t>
      </w:r>
    </w:p>
    <w:p w14:paraId="43C5018C" w14:textId="77777777" w:rsidR="00AF0052" w:rsidRDefault="00AF0052" w:rsidP="00AF0052">
      <w:r>
        <w:t>Vehicle 2: Route=[0, 45, 56, 54, 4, 37, 67, 80, 39, 77, 0], Distance=226.35, RemCap=371.0</w:t>
      </w:r>
    </w:p>
    <w:p w14:paraId="77D92A5A" w14:textId="77777777" w:rsidR="00AF0052" w:rsidRDefault="00AF0052" w:rsidP="00AF0052">
      <w:r>
        <w:t>Vehicle 3: Route=[0, 52, 74, 10, 34, 64, 29, 24, 73, 0], Distance=203.85, RemCap=356.0</w:t>
      </w:r>
    </w:p>
    <w:p w14:paraId="613ABE5F" w14:textId="77777777" w:rsidR="00AF0052" w:rsidRDefault="00AF0052" w:rsidP="00AF0052">
      <w:r>
        <w:t>Vehicle 4: Route=[0, 18, 32, 3, 63, 76, 58, 71, 79, 0], Distance=218.75, RemCap=354.0</w:t>
      </w:r>
    </w:p>
    <w:p w14:paraId="25A63022" w14:textId="77777777" w:rsidR="00AF0052" w:rsidRDefault="00AF0052" w:rsidP="00AF0052">
      <w:r>
        <w:t>Vehicle 5: Route=[0, 40, 25, 36, 68, 72, 75, 0], Distance=216.79, RemCap=415.0</w:t>
      </w:r>
    </w:p>
    <w:p w14:paraId="73915839" w14:textId="77777777" w:rsidR="00AF0052" w:rsidRDefault="00AF0052" w:rsidP="00AF0052">
      <w:r>
        <w:t>Vehicle 6: Route=[0, 48, 7, 46, 69, 61, 0], Distance=136.33, RemCap=397.0</w:t>
      </w:r>
    </w:p>
    <w:p w14:paraId="29F274AD" w14:textId="77777777" w:rsidR="00AF0052" w:rsidRDefault="00AF0052" w:rsidP="00AF0052">
      <w:r>
        <w:t>Total vehicle waiting time   = 69.48</w:t>
      </w:r>
    </w:p>
    <w:p w14:paraId="5572CEF6" w14:textId="77777777" w:rsidR="00AF0052" w:rsidRDefault="00AF0052" w:rsidP="00AF0052">
      <w:r>
        <w:t>Total customer waiting time  = 25958.50</w:t>
      </w:r>
    </w:p>
    <w:p w14:paraId="307AA376" w14:textId="77777777" w:rsidR="00AF0052" w:rsidRDefault="00AF0052" w:rsidP="00AF0052">
      <w:r>
        <w:t>--------------------------------------------------</w:t>
      </w:r>
    </w:p>
    <w:p w14:paraId="6BDDB583" w14:textId="77777777" w:rsidR="00AF0052" w:rsidRDefault="00AF0052" w:rsidP="00AF0052">
      <w:r>
        <w:t>Ep 47/50 | Reward 5589.68 | Loss 879701561.76 | Dist 1564.17 | Vehl 7</w:t>
      </w:r>
    </w:p>
    <w:p w14:paraId="33896604" w14:textId="77777777" w:rsidR="00AF0052" w:rsidRDefault="00AF0052" w:rsidP="00AF0052">
      <w:r>
        <w:lastRenderedPageBreak/>
        <w:t>Vehicle 0: Route=[0, 52, 43, 7, 10, 11, 6, 5, 2, 37, 1, 35, 31, 28, 29, 32, 57, 26, 23, 18, 20, 24, 25, 51, 14, 16, 39, 0], Distance=295.00, RemCap=6.0</w:t>
      </w:r>
    </w:p>
    <w:p w14:paraId="391B7202" w14:textId="77777777" w:rsidR="00AF0052" w:rsidRDefault="00AF0052" w:rsidP="00AF0052">
      <w:r>
        <w:t>Vehicle 1: Route=[0, 53, 46, 65, 50, 44, 27, 64, 30, 55, 54, 66, 48, 79, 0], Distance=205.13, RemCap=244.0</w:t>
      </w:r>
    </w:p>
    <w:p w14:paraId="6CF1864C" w14:textId="77777777" w:rsidR="00AF0052" w:rsidRDefault="00AF0052" w:rsidP="00AF0052">
      <w:r>
        <w:t>Vehicle 2: Route=[0, 61, 41, 22, 49, 58, 74, 47, 59, 40, 80, 0], Distance=254.86, RemCap=370.0</w:t>
      </w:r>
    </w:p>
    <w:p w14:paraId="08BA0E12" w14:textId="77777777" w:rsidR="00AF0052" w:rsidRDefault="00AF0052" w:rsidP="00AF0052">
      <w:r>
        <w:t>Vehicle 3: Route=[0, 33, 3, 36, 63, 38, 9, 45, 13, 69, 77, 78, 0], Distance=222.14, RemCap=294.0</w:t>
      </w:r>
    </w:p>
    <w:p w14:paraId="64BA70C6" w14:textId="77777777" w:rsidR="00AF0052" w:rsidRDefault="00AF0052" w:rsidP="00AF0052">
      <w:r>
        <w:t>Vehicle 4: Route=[0, 75, 76, 34, 56, 19, 42, 12, 15, 71, 72, 0], Distance=263.26, RemCap=357.0</w:t>
      </w:r>
    </w:p>
    <w:p w14:paraId="5F854A86" w14:textId="77777777" w:rsidR="00AF0052" w:rsidRDefault="00AF0052" w:rsidP="00AF0052">
      <w:r>
        <w:t>Vehicle 5: Route=[0, 70, 21, 8, 67, 0], Distance=151.61, RemCap=441.0</w:t>
      </w:r>
    </w:p>
    <w:p w14:paraId="1788D46B" w14:textId="77777777" w:rsidR="00AF0052" w:rsidRDefault="00AF0052" w:rsidP="00AF0052">
      <w:r>
        <w:t>Vehicle 6: Route=[0, 73, 17, 4, 62, 60, 68, 0], Distance=172.18, RemCap=355.0</w:t>
      </w:r>
    </w:p>
    <w:p w14:paraId="7749C943" w14:textId="77777777" w:rsidR="00AF0052" w:rsidRDefault="00AF0052" w:rsidP="00AF0052">
      <w:r>
        <w:t>Total vehicle waiting time   = 0.00</w:t>
      </w:r>
    </w:p>
    <w:p w14:paraId="64BAF89D" w14:textId="77777777" w:rsidR="00AF0052" w:rsidRDefault="00AF0052" w:rsidP="00AF0052">
      <w:r>
        <w:t>Total customer waiting time  = 30012.34</w:t>
      </w:r>
    </w:p>
    <w:p w14:paraId="73E080D0" w14:textId="77777777" w:rsidR="00AF0052" w:rsidRDefault="00AF0052" w:rsidP="00AF0052">
      <w:r>
        <w:t>--------------------------------------------------</w:t>
      </w:r>
    </w:p>
    <w:p w14:paraId="06BAAD58" w14:textId="77777777" w:rsidR="00AF0052" w:rsidRDefault="00AF0052" w:rsidP="00AF0052">
      <w:r>
        <w:t>Ep 48/50 | Reward 5214.59 | Loss 812639088.88 | Dist 1656.46 | Vehl 7</w:t>
      </w:r>
    </w:p>
    <w:p w14:paraId="4298AD29" w14:textId="77777777" w:rsidR="00AF0052" w:rsidRDefault="00AF0052" w:rsidP="00AF0052">
      <w:r>
        <w:t>Vehicle 0: Route=[0, 53, 52, 43, 78, 47, 10, 11, 7, 8, 48, 37, 4, 3, 54, 33, 35, 31, 64, 32, 57, 56, 21, 19, 20, 50, 42, 15, 17, 61, 73, 0], Distance=363.33, RemCap=30.0</w:t>
      </w:r>
    </w:p>
    <w:p w14:paraId="7637CD77" w14:textId="77777777" w:rsidR="00AF0052" w:rsidRDefault="00AF0052" w:rsidP="00AF0052">
      <w:r>
        <w:t>Vehicle 1: Route=[0, 44, 26, 23, 22, 24, 13, 16, 80, 71, 5, 58, 72, 68, 0], Distance=237.28, RemCap=236.0</w:t>
      </w:r>
    </w:p>
    <w:p w14:paraId="55D24AAF" w14:textId="77777777" w:rsidR="00AF0052" w:rsidRDefault="00AF0052" w:rsidP="00AF0052">
      <w:r>
        <w:t>Vehicle 2: Route=[0, 46, 9, 63, 34, 30, 25, 65, 40, 69, 77, 0], Distance=266.01, RemCap=309.0</w:t>
      </w:r>
    </w:p>
    <w:p w14:paraId="7F881089" w14:textId="77777777" w:rsidR="00AF0052" w:rsidRDefault="00AF0052" w:rsidP="00AF0052">
      <w:r>
        <w:t>Vehicle 3: Route=[0, 59, 74, 79, 2, 36, 28, 41, 70, 0], Distance=229.36, RemCap=329.0</w:t>
      </w:r>
    </w:p>
    <w:p w14:paraId="21EF465E" w14:textId="77777777" w:rsidR="00AF0052" w:rsidRDefault="00AF0052" w:rsidP="00AF0052">
      <w:r>
        <w:t>Vehicle 4: Route=[0, 66, 39, 12, 14, 51, 27, 1, 60, 76, 0], Distance=236.57, RemCap=339.0</w:t>
      </w:r>
    </w:p>
    <w:p w14:paraId="736B3B85" w14:textId="77777777" w:rsidR="00AF0052" w:rsidRDefault="00AF0052" w:rsidP="00AF0052">
      <w:r>
        <w:t>Vehicle 5: Route=[0, 29, 45, 38, 67, 0], Distance=152.72, RemCap=441.0</w:t>
      </w:r>
    </w:p>
    <w:p w14:paraId="73D74012" w14:textId="77777777" w:rsidR="00AF0052" w:rsidRDefault="00AF0052" w:rsidP="00AF0052">
      <w:r>
        <w:t>Vehicle 6: Route=[0, 18, 49, 55, 6, 62, 75, 0], Distance=171.18, RemCap=383.0</w:t>
      </w:r>
    </w:p>
    <w:p w14:paraId="23C1DBF7" w14:textId="77777777" w:rsidR="00AF0052" w:rsidRDefault="00AF0052" w:rsidP="00AF0052">
      <w:r>
        <w:t>Total vehicle waiting time   = 0.00</w:t>
      </w:r>
    </w:p>
    <w:p w14:paraId="5F205C15" w14:textId="77777777" w:rsidR="00AF0052" w:rsidRDefault="00AF0052" w:rsidP="00AF0052">
      <w:r>
        <w:t>Total customer waiting time  = 31104.66</w:t>
      </w:r>
    </w:p>
    <w:p w14:paraId="77798B29" w14:textId="77777777" w:rsidR="00AF0052" w:rsidRDefault="00AF0052" w:rsidP="00AF0052">
      <w:r>
        <w:t>--------------------------------------------------</w:t>
      </w:r>
    </w:p>
    <w:p w14:paraId="0CDC9590" w14:textId="77777777" w:rsidR="00AF0052" w:rsidRDefault="00AF0052" w:rsidP="00AF0052">
      <w:r>
        <w:t>Ep 49/50 | Reward 5747.98 | Loss 984293241.24 | Dist 1724.66 | Vehl 7</w:t>
      </w:r>
    </w:p>
    <w:p w14:paraId="05627DEC" w14:textId="77777777" w:rsidR="00AF0052" w:rsidRDefault="00AF0052" w:rsidP="00AF0052">
      <w:r>
        <w:lastRenderedPageBreak/>
        <w:t>Vehicle 0: Route=[0, 54, 55, 49, 34, 57, 21, 19, 18, 23, 42, 12, 16, 17, 51, 46, 43, 47, 59, 10, 11, 8, 60, 58, 48, 5, 3, 4, 76, 0], Distance=357.15, RemCap=3.0</w:t>
      </w:r>
    </w:p>
    <w:p w14:paraId="2E857A96" w14:textId="77777777" w:rsidR="00AF0052" w:rsidRDefault="00AF0052" w:rsidP="00AF0052">
      <w:r>
        <w:t>Vehicle 1: Route=[0, 53, 45, 13, 65, 50, 41, 32, 33, 79, 38, 74, 71, 52, 66, 0], Distance=221.30, RemCap=224.0</w:t>
      </w:r>
    </w:p>
    <w:p w14:paraId="51BC9AA4" w14:textId="77777777" w:rsidR="00AF0052" w:rsidRDefault="00AF0052" w:rsidP="00AF0052">
      <w:r>
        <w:t>Vehicle 2: Route=[0, 56, 64, 2, 9, 7, 72, 39, 61, 0], Distance=211.83, RemCap=363.0</w:t>
      </w:r>
    </w:p>
    <w:p w14:paraId="4B8570BA" w14:textId="77777777" w:rsidR="00AF0052" w:rsidRDefault="00AF0052" w:rsidP="00AF0052">
      <w:r>
        <w:t>Vehicle 3: Route=[0, 68, 78, 25, 20, 27, 30, 35, 1, 37, 6, 63, 0], Distance=255.53, RemCap=290.0</w:t>
      </w:r>
    </w:p>
    <w:p w14:paraId="59425FAB" w14:textId="77777777" w:rsidR="00AF0052" w:rsidRDefault="00AF0052" w:rsidP="00AF0052">
      <w:r>
        <w:t>Vehicle 4: Route=[0, 36, 29, 44, 22, 15, 77, 67, 80, 0], Distance=273.54, RemCap=409.0</w:t>
      </w:r>
    </w:p>
    <w:p w14:paraId="625D03A1" w14:textId="77777777" w:rsidR="00AF0052" w:rsidRDefault="00AF0052" w:rsidP="00AF0052">
      <w:r>
        <w:t>Vehicle 5: Route=[0, 14, 40, 73, 26, 31, 62, 0], Distance=200.29, RemCap=372.0</w:t>
      </w:r>
    </w:p>
    <w:p w14:paraId="25610F88" w14:textId="77777777" w:rsidR="00AF0052" w:rsidRDefault="00AF0052" w:rsidP="00AF0052">
      <w:r>
        <w:t>Vehicle 6: Route=[0, 75, 28, 70, 24, 69, 0], Distance=205.01, RemCap=406.0</w:t>
      </w:r>
    </w:p>
    <w:p w14:paraId="179D984B" w14:textId="77777777" w:rsidR="00AF0052" w:rsidRDefault="00AF0052" w:rsidP="00AF0052">
      <w:r>
        <w:t>Total vehicle waiting time   = 0.00</w:t>
      </w:r>
    </w:p>
    <w:p w14:paraId="13E83E74" w14:textId="77777777" w:rsidR="00AF0052" w:rsidRDefault="00AF0052" w:rsidP="00AF0052">
      <w:r>
        <w:t>Total customer waiting time  = 26591.40</w:t>
      </w:r>
    </w:p>
    <w:p w14:paraId="4FB0AD60" w14:textId="77777777" w:rsidR="00AF0052" w:rsidRDefault="00AF0052" w:rsidP="00AF0052">
      <w:r>
        <w:t>--------------------------------------------------</w:t>
      </w:r>
    </w:p>
    <w:p w14:paraId="47F80F6B" w14:textId="77777777" w:rsidR="00AF0052" w:rsidRDefault="00AF0052" w:rsidP="00AF0052">
      <w:r>
        <w:t>Ep 50/50 | Reward 6251.27 | Loss 1274602843.50 | Dist 1541.05 | Vehl 7</w:t>
      </w:r>
    </w:p>
    <w:p w14:paraId="12746A05" w14:textId="77777777" w:rsidR="00AF0052" w:rsidRDefault="00AF0052" w:rsidP="00AF0052">
      <w:r>
        <w:t>Vehicle 0: Route=[0, 54, 49, 32, 29, 27, 28, 31, 35, 33, 1, 3, 36, 6, 8, 9, 38, 67, 47, 46, 14, 40, 39, 42, 25, 22, 20, 18, 19, 44, 73, 0], Distance=325.30, RemCap=5.0</w:t>
      </w:r>
    </w:p>
    <w:p w14:paraId="1713F5BF" w14:textId="77777777" w:rsidR="00AF0052" w:rsidRDefault="00AF0052" w:rsidP="00AF0052">
      <w:r>
        <w:t>Vehicle 1: Route=[0, 64, 4, 58, 60, 78, 15, 65, 50, 24, 21, 23, 51, 75, 79, 0], Distance=296.46, RemCap=273.0</w:t>
      </w:r>
    </w:p>
    <w:p w14:paraId="73C74F24" w14:textId="77777777" w:rsidR="00AF0052" w:rsidRDefault="00AF0052" w:rsidP="00AF0052">
      <w:r>
        <w:t>Vehicle 2: Route=[0, 45, 41, 26, 30, 5, 48, 72, 74, 16, 77, 80, 0], Distance=253.51, RemCap=289.0</w:t>
      </w:r>
    </w:p>
    <w:p w14:paraId="4033FF1B" w14:textId="77777777" w:rsidR="00AF0052" w:rsidRDefault="00AF0052" w:rsidP="00AF0052">
      <w:r>
        <w:t>Vehicle 3: Route=[0, 13, 12, 70, 57, 2, 37, 10, 68, 0], Distance=203.76, RemCap=323.0</w:t>
      </w:r>
    </w:p>
    <w:p w14:paraId="25CE7F5C" w14:textId="77777777" w:rsidR="00AF0052" w:rsidRDefault="00AF0052" w:rsidP="00AF0052">
      <w:r>
        <w:t>Vehicle 4: Route=[0, 53, 52, 43, 66, 34, 62, 76, 0], Distance=169.51, RemCap=378.0</w:t>
      </w:r>
    </w:p>
    <w:p w14:paraId="7DF8AA02" w14:textId="77777777" w:rsidR="00AF0052" w:rsidRDefault="00AF0052" w:rsidP="00AF0052">
      <w:r>
        <w:t>Vehicle 5: Route=[0, 55, 71, 59, 69, 17, 56, 61, 0], Distance=193.21, RemCap=389.0</w:t>
      </w:r>
    </w:p>
    <w:p w14:paraId="479F1AC4" w14:textId="77777777" w:rsidR="00AF0052" w:rsidRDefault="00AF0052" w:rsidP="00AF0052">
      <w:r>
        <w:t>Vehicle 6: Route=[0, 7, 11, 63, 0], Distance=99.31, RemCap=410.0</w:t>
      </w:r>
    </w:p>
    <w:p w14:paraId="3DD2BDC6" w14:textId="77777777" w:rsidR="00AF0052" w:rsidRDefault="00AF0052" w:rsidP="00AF0052">
      <w:r>
        <w:t>Total vehicle waiting time   = 0.00</w:t>
      </w:r>
    </w:p>
    <w:p w14:paraId="58C73656" w14:textId="77777777" w:rsidR="00AF0052" w:rsidRDefault="00AF0052" w:rsidP="00AF0052">
      <w:r>
        <w:t>Total customer waiting time  = 26507.74</w:t>
      </w:r>
    </w:p>
    <w:p w14:paraId="6D7C602D" w14:textId="77777777" w:rsidR="00AF0052" w:rsidRDefault="00AF0052" w:rsidP="00AF0052">
      <w:r>
        <w:t>--------------------------------------------------</w:t>
      </w:r>
    </w:p>
    <w:p w14:paraId="57827D81" w14:textId="77777777" w:rsidR="00AF0052" w:rsidRDefault="00AF0052" w:rsidP="00AF0052"/>
    <w:p w14:paraId="4415B214" w14:textId="77777777" w:rsidR="00AF0052" w:rsidRDefault="00AF0052" w:rsidP="00AF0052">
      <w:r>
        <w:lastRenderedPageBreak/>
        <w:t>--- Training with max_vehicles = 8 ---</w:t>
      </w:r>
    </w:p>
    <w:p w14:paraId="0F5D788B" w14:textId="77777777" w:rsidR="00AF0052" w:rsidRDefault="00AF0052" w:rsidP="00AF0052">
      <w:r>
        <w:t>Ep 1/50 | Reward 5743.05 | Loss 1076213660.91 | Dist 1743.43 | Vehl 8</w:t>
      </w:r>
    </w:p>
    <w:p w14:paraId="0FE626B8" w14:textId="77777777" w:rsidR="00AF0052" w:rsidRDefault="00AF0052" w:rsidP="00AF0052">
      <w:r>
        <w:t>Vehicle 0: Route=[0, 57, 32, 27, 34, 35, 55, 2, 76, 6, 48, 58, 9, 10, 59, 43, 71, 53, 45, 51, 17, 16, 14, 40, 15, 12, 42, 24, 20, 18, 56, 70, 0], Distance=371.23, RemCap=9.0</w:t>
      </w:r>
    </w:p>
    <w:p w14:paraId="0B68197E" w14:textId="77777777" w:rsidR="00AF0052" w:rsidRDefault="00AF0052" w:rsidP="00AF0052">
      <w:r>
        <w:t>Vehicle 1: Route=[0, 31, 23, 19, 22, 39, 77, 7, 67, 11, 60, 63, 79, 0], Distance=261.85, RemCap=250.0</w:t>
      </w:r>
    </w:p>
    <w:p w14:paraId="33A6B68A" w14:textId="77777777" w:rsidR="00AF0052" w:rsidRDefault="00AF0052" w:rsidP="00AF0052">
      <w:r>
        <w:t>Vehicle 2: Route=[0, 52, 46, 69, 50, 61, 26, 30, 33, 5, 62, 0], Distance=217.16, RemCap=322.0</w:t>
      </w:r>
    </w:p>
    <w:p w14:paraId="1DB595B7" w14:textId="77777777" w:rsidR="00AF0052" w:rsidRDefault="00AF0052" w:rsidP="00AF0052">
      <w:r>
        <w:t>Vehicle 3: Route=[0, 54, 66, 78, 38, 8, 4, 1, 44, 21, 65, 0], Distance=266.58, RemCap=305.0</w:t>
      </w:r>
    </w:p>
    <w:p w14:paraId="5A3D4F31" w14:textId="77777777" w:rsidR="00AF0052" w:rsidRDefault="00AF0052" w:rsidP="00AF0052">
      <w:r>
        <w:t>Vehicle 4: Route=[0, 36, 3, 28, 29, 73, 13, 72, 75, 0], Distance=209.18, RemCap=357.0</w:t>
      </w:r>
    </w:p>
    <w:p w14:paraId="7D13F01A" w14:textId="77777777" w:rsidR="00AF0052" w:rsidRDefault="00AF0052" w:rsidP="00AF0052">
      <w:r>
        <w:t>Vehicle 5: Route=[0, 37, 49, 41, 80, 68, 0], Distance=182.85, RemCap=403.0</w:t>
      </w:r>
    </w:p>
    <w:p w14:paraId="00EF0578" w14:textId="77777777" w:rsidR="00AF0052" w:rsidRDefault="00AF0052" w:rsidP="00AF0052">
      <w:r>
        <w:t>Vehicle 6: Route=[0, 47, 25, 64, 0], Distance=178.68, RemCap=441.0</w:t>
      </w:r>
    </w:p>
    <w:p w14:paraId="6CB16EFC" w14:textId="77777777" w:rsidR="00AF0052" w:rsidRDefault="00AF0052" w:rsidP="00AF0052">
      <w:r>
        <w:t>Vehicle 7: Route=[0, 74, 0], Distance=55.90, RemCap=480.0</w:t>
      </w:r>
    </w:p>
    <w:p w14:paraId="6DFBA1B2" w14:textId="77777777" w:rsidR="00AF0052" w:rsidRDefault="00AF0052" w:rsidP="00AF0052">
      <w:r>
        <w:t>Total vehicle waiting time   = 0.00</w:t>
      </w:r>
    </w:p>
    <w:p w14:paraId="69772179" w14:textId="77777777" w:rsidR="00AF0052" w:rsidRDefault="00AF0052" w:rsidP="00AF0052">
      <w:r>
        <w:t>Total customer waiting time  = 28200.47</w:t>
      </w:r>
    </w:p>
    <w:p w14:paraId="1A4C09E2" w14:textId="77777777" w:rsidR="00AF0052" w:rsidRDefault="00AF0052" w:rsidP="00AF0052">
      <w:r>
        <w:t>--------------------------------------------------</w:t>
      </w:r>
    </w:p>
    <w:p w14:paraId="7223DE4B" w14:textId="77777777" w:rsidR="00AF0052" w:rsidRDefault="00AF0052" w:rsidP="00AF0052">
      <w:r>
        <w:t>Ep 2/50 | Reward 6164.56 | Loss 1296157210.41 | Dist 1674.03 | Vehl 8</w:t>
      </w:r>
    </w:p>
    <w:p w14:paraId="6513D01D" w14:textId="77777777" w:rsidR="00AF0052" w:rsidRDefault="00AF0052" w:rsidP="00AF0052">
      <w:r>
        <w:t>Vehicle 0: Route=[0, 53, 14, 39, 16, 17, 43, 59, 10, 48, 5, 36, 3, 1, 33, 35, 34, 28, 29, 49, 55, 54, 44, 26, 24, 23, 19, 18, 20, 25, 50, 61, 0], Distance=372.75, RemCap=0.0</w:t>
      </w:r>
    </w:p>
    <w:p w14:paraId="4423E5E4" w14:textId="77777777" w:rsidR="00AF0052" w:rsidRDefault="00AF0052" w:rsidP="00AF0052">
      <w:r>
        <w:t>Vehicle 1: Route=[0, 80, 77, 13, 42, 57, 27, 31, 32, 6, 62, 60, 9, 74, 0], Distance=246.63, RemCap=241.0</w:t>
      </w:r>
    </w:p>
    <w:p w14:paraId="3037313F" w14:textId="77777777" w:rsidR="00AF0052" w:rsidRDefault="00AF0052" w:rsidP="00AF0052">
      <w:r>
        <w:t>Vehicle 2: Route=[0, 64, 37, 67, 52, 51, 40, 15, 12, 41, 22, 65, 0], Distance=279.15, RemCap=296.0</w:t>
      </w:r>
    </w:p>
    <w:p w14:paraId="50691A6C" w14:textId="77777777" w:rsidR="00AF0052" w:rsidRDefault="00AF0052" w:rsidP="00AF0052">
      <w:r>
        <w:t>Vehicle 3: Route=[0, 46, 75, 68, 8, 58, 4, 56, 21, 73, 0], Distance=223.41, RemCap=345.0</w:t>
      </w:r>
    </w:p>
    <w:p w14:paraId="6B278796" w14:textId="77777777" w:rsidR="00AF0052" w:rsidRDefault="00AF0052" w:rsidP="00AF0052">
      <w:r>
        <w:t>Vehicle 4: Route=[0, 2, 38, 69, 78, 0], Distance=159.49, RemCap=410.0</w:t>
      </w:r>
    </w:p>
    <w:p w14:paraId="668963FA" w14:textId="77777777" w:rsidR="00AF0052" w:rsidRDefault="00AF0052" w:rsidP="00AF0052">
      <w:r>
        <w:t>Vehicle 5: Route=[0, 71, 47, 11, 79, 30, 70, 0], Distance=168.73, RemCap=411.0</w:t>
      </w:r>
    </w:p>
    <w:p w14:paraId="3FCD499C" w14:textId="77777777" w:rsidR="00AF0052" w:rsidRDefault="00AF0052" w:rsidP="00AF0052">
      <w:r>
        <w:t>Vehicle 6: Route=[0, 45, 66, 7, 76, 0], Distance=122.56, RemCap=414.0</w:t>
      </w:r>
    </w:p>
    <w:p w14:paraId="418DACB4" w14:textId="77777777" w:rsidR="00AF0052" w:rsidRDefault="00AF0052" w:rsidP="00AF0052">
      <w:r>
        <w:t>Vehicle 7: Route=[0, 63, 72, 0], Distance=101.31, RemCap=450.0</w:t>
      </w:r>
    </w:p>
    <w:p w14:paraId="732756B8" w14:textId="77777777" w:rsidR="00AF0052" w:rsidRDefault="00AF0052" w:rsidP="00AF0052">
      <w:r>
        <w:t>Total vehicle waiting time   = 0.00</w:t>
      </w:r>
    </w:p>
    <w:p w14:paraId="4736CF2C" w14:textId="77777777" w:rsidR="00AF0052" w:rsidRDefault="00AF0052" w:rsidP="00AF0052">
      <w:r>
        <w:lastRenderedPageBreak/>
        <w:t>Total customer waiting time  = 25842.83</w:t>
      </w:r>
    </w:p>
    <w:p w14:paraId="1CB6AE6B" w14:textId="77777777" w:rsidR="00AF0052" w:rsidRDefault="00AF0052" w:rsidP="00AF0052">
      <w:r>
        <w:t>--------------------------------------------------</w:t>
      </w:r>
    </w:p>
    <w:p w14:paraId="274DF3C6" w14:textId="77777777" w:rsidR="00AF0052" w:rsidRDefault="00AF0052" w:rsidP="00AF0052">
      <w:r>
        <w:t>Ep 3/50 | Reward 6028.86 | Loss 1208171739.27 | Dist 1755.77 | Vehl 8</w:t>
      </w:r>
    </w:p>
    <w:p w14:paraId="748DAF8B" w14:textId="77777777" w:rsidR="00AF0052" w:rsidRDefault="00AF0052" w:rsidP="00AF0052">
      <w:r>
        <w:t>Vehicle 0: Route=[0, 52, 51, 41, 23, 19, 50, 42, 14, 16, 59, 47, 38, 11, 58, 54, 49, 32, 27, 28, 31, 33, 3, 4, 36, 37, 2, 6, 0], Distance=341.50, RemCap=2.0</w:t>
      </w:r>
    </w:p>
    <w:p w14:paraId="7A9465AC" w14:textId="77777777" w:rsidR="00AF0052" w:rsidRDefault="00AF0052" w:rsidP="00AF0052">
      <w:r>
        <w:t>Vehicle 1: Route=[0, 1, 29, 57, 26, 22, 40, 69, 80, 7, 67, 60, 46, 45, 73, 0], Distance=302.74, RemCap=237.0</w:t>
      </w:r>
    </w:p>
    <w:p w14:paraId="2A0D7331" w14:textId="77777777" w:rsidR="00AF0052" w:rsidRDefault="00AF0052" w:rsidP="00AF0052">
      <w:r>
        <w:t>Vehicle 2: Route=[0, 79, 5, 30, 70, 24, 20, 25, 39, 10, 9, 68, 0], Distance=251.61, RemCap=335.0</w:t>
      </w:r>
    </w:p>
    <w:p w14:paraId="6108F471" w14:textId="77777777" w:rsidR="00AF0052" w:rsidRDefault="00AF0052" w:rsidP="00AF0052">
      <w:r>
        <w:t>Vehicle 3: Route=[0, 55, 44, 12, 13, 17, 43, 71, 74, 72, 62, 0], Distance=189.08, RemCap=313.0</w:t>
      </w:r>
    </w:p>
    <w:p w14:paraId="2F96847E" w14:textId="77777777" w:rsidR="00AF0052" w:rsidRDefault="00AF0052" w:rsidP="00AF0052">
      <w:r>
        <w:t>Vehicle 4: Route=[0, 75, 48, 35, 21, 65, 78, 0], Distance=221.21, RemCap=407.0</w:t>
      </w:r>
    </w:p>
    <w:p w14:paraId="3C65AFC3" w14:textId="77777777" w:rsidR="00AF0052" w:rsidRDefault="00AF0052" w:rsidP="00AF0052">
      <w:r>
        <w:t>Vehicle 5: Route=[0, 53, 34, 18, 61, 0], Distance=158.85, RemCap=431.0</w:t>
      </w:r>
    </w:p>
    <w:p w14:paraId="2414AB73" w14:textId="77777777" w:rsidR="00AF0052" w:rsidRDefault="00AF0052" w:rsidP="00AF0052">
      <w:r>
        <w:t>Vehicle 6: Route=[0, 66, 56, 15, 77, 0], Distance=138.63, RemCap=442.0</w:t>
      </w:r>
    </w:p>
    <w:p w14:paraId="48022BED" w14:textId="77777777" w:rsidR="00AF0052" w:rsidRDefault="00AF0052" w:rsidP="00AF0052">
      <w:r>
        <w:t>Vehicle 7: Route=[0, 64, 8, 63, 76, 0], Distance=152.17, RemCap=400.0</w:t>
      </w:r>
    </w:p>
    <w:p w14:paraId="165BF213" w14:textId="77777777" w:rsidR="00AF0052" w:rsidRDefault="00AF0052" w:rsidP="00AF0052">
      <w:r>
        <w:t>Total vehicle waiting time   = 0.00</w:t>
      </w:r>
    </w:p>
    <w:p w14:paraId="6062879C" w14:textId="77777777" w:rsidR="00AF0052" w:rsidRDefault="00AF0052" w:rsidP="00AF0052">
      <w:r>
        <w:t>Total customer waiting time  = 28654.25</w:t>
      </w:r>
    </w:p>
    <w:p w14:paraId="3EF95B2A" w14:textId="77777777" w:rsidR="00AF0052" w:rsidRDefault="00AF0052" w:rsidP="00AF0052">
      <w:r>
        <w:t>--------------------------------------------------</w:t>
      </w:r>
    </w:p>
    <w:p w14:paraId="7F2B3EE2" w14:textId="77777777" w:rsidR="00AF0052" w:rsidRDefault="00AF0052" w:rsidP="00AF0052">
      <w:r>
        <w:t>Ep 4/50 | Reward 5772.67 | Loss 1096846667.15 | Dist 1688.45 | Vehl 8</w:t>
      </w:r>
    </w:p>
    <w:p w14:paraId="39186222" w14:textId="77777777" w:rsidR="00AF0052" w:rsidRDefault="00AF0052" w:rsidP="00AF0052">
      <w:r>
        <w:t>Vehicle 0: Route=[0, 52, 53, 45, 46, 12, 59, 7, 8, 9, 60, 2, 36, 4, 55, 49, 32, 28, 29, 44, 56, 41, 26, 21, 20, 22, 24, 25, 0], Distance=340.00, RemCap=1.0</w:t>
      </w:r>
    </w:p>
    <w:p w14:paraId="777979E8" w14:textId="77777777" w:rsidR="00AF0052" w:rsidRDefault="00AF0052" w:rsidP="00AF0052">
      <w:r>
        <w:t>Vehicle 1: Route=[0, 3, 1, 31, 19, 61, 40, 17, 43, 38, 67, 72, 47, 80, 0], Distance=271.60, RemCap=327.0</w:t>
      </w:r>
    </w:p>
    <w:p w14:paraId="0A46A508" w14:textId="77777777" w:rsidR="00AF0052" w:rsidRDefault="00AF0052" w:rsidP="00AF0052">
      <w:r>
        <w:t>Vehicle 2: Route=[0, 66, 10, 48, 6, 34, 27, 51, 15, 65, 0], Distance=237.13, RemCap=318.0</w:t>
      </w:r>
    </w:p>
    <w:p w14:paraId="5335DF2C" w14:textId="77777777" w:rsidR="00AF0052" w:rsidRDefault="00AF0052" w:rsidP="00AF0052">
      <w:r>
        <w:t>Vehicle 3: Route=[0, 16, 69, 39, 35, 63, 37, 76, 5, 79, 0], Distance=172.11, RemCap=314.0</w:t>
      </w:r>
    </w:p>
    <w:p w14:paraId="54BF8ED3" w14:textId="77777777" w:rsidR="00AF0052" w:rsidRDefault="00AF0052" w:rsidP="00AF0052">
      <w:r>
        <w:t>Vehicle 4: Route=[0, 54, 58, 13, 50, 70, 73, 0], Distance=167.43, RemCap=401.0</w:t>
      </w:r>
    </w:p>
    <w:p w14:paraId="53D70772" w14:textId="77777777" w:rsidR="00AF0052" w:rsidRDefault="00AF0052" w:rsidP="00AF0052">
      <w:r>
        <w:t>Vehicle 5: Route=[0, 18, 23, 57, 30, 62, 0], Distance=179.39, RemCap=402.0</w:t>
      </w:r>
    </w:p>
    <w:p w14:paraId="7B459599" w14:textId="77777777" w:rsidR="00AF0052" w:rsidRDefault="00AF0052" w:rsidP="00AF0052">
      <w:r>
        <w:t>Vehicle 6: Route=[0, 64, 33, 75, 11, 74, 14, 71, 0], Distance=174.10, RemCap=390.0</w:t>
      </w:r>
    </w:p>
    <w:p w14:paraId="37891215" w14:textId="77777777" w:rsidR="00AF0052" w:rsidRDefault="00AF0052" w:rsidP="00AF0052">
      <w:r>
        <w:lastRenderedPageBreak/>
        <w:t>Vehicle 7: Route=[0, 42, 68, 78, 77, 0], Distance=146.70, RemCap=414.0</w:t>
      </w:r>
    </w:p>
    <w:p w14:paraId="20878114" w14:textId="77777777" w:rsidR="00AF0052" w:rsidRDefault="00AF0052" w:rsidP="00AF0052">
      <w:r>
        <w:t>Total vehicle waiting time   = 0.00</w:t>
      </w:r>
    </w:p>
    <w:p w14:paraId="096FA0C1" w14:textId="77777777" w:rsidR="00AF0052" w:rsidRDefault="00AF0052" w:rsidP="00AF0052">
      <w:r>
        <w:t>Total customer waiting time  = 29729.56</w:t>
      </w:r>
    </w:p>
    <w:p w14:paraId="1A76C057" w14:textId="77777777" w:rsidR="00AF0052" w:rsidRDefault="00AF0052" w:rsidP="00AF0052">
      <w:r>
        <w:t>--------------------------------------------------</w:t>
      </w:r>
    </w:p>
    <w:p w14:paraId="58BD943C" w14:textId="77777777" w:rsidR="00AF0052" w:rsidRDefault="00AF0052" w:rsidP="00AF0052">
      <w:r>
        <w:t>Ep 5/50 | Reward 6070.28 | Loss 1224681951.80 | Dist 1565.57 | Vehl 8</w:t>
      </w:r>
    </w:p>
    <w:p w14:paraId="7BEC9856" w14:textId="77777777" w:rsidR="00AF0052" w:rsidRDefault="00AF0052" w:rsidP="00AF0052">
      <w:r>
        <w:t>Vehicle 0: Route=[0, 32, 31, 1, 3, 4, 37, 5, 6, 58, 60, 11, 10, 7, 46, 13, 39, 22, 20, 18, 21, 23, 26, 41, 45, 53, 0], Distance=273.29, RemCap=0.0</w:t>
      </w:r>
    </w:p>
    <w:p w14:paraId="3E9D1394" w14:textId="77777777" w:rsidR="00AF0052" w:rsidRDefault="00AF0052" w:rsidP="00AF0052">
      <w:r>
        <w:t>Vehicle 1: Route=[0, 54, 33, 35, 34, 27, 61, 12, 15, 14, 16, 67, 75, 2, 63, 0], Distance=239.55, RemCap=241.0</w:t>
      </w:r>
    </w:p>
    <w:p w14:paraId="2B04E3D1" w14:textId="77777777" w:rsidR="00AF0052" w:rsidRDefault="00AF0052" w:rsidP="00AF0052">
      <w:r>
        <w:t>Vehicle 2: Route=[0, 28, 51, 50, 40, 77, 59, 71, 74, 9, 48, 36, 62, 0], Distance=291.70, RemCap=302.0</w:t>
      </w:r>
    </w:p>
    <w:p w14:paraId="75A4949A" w14:textId="77777777" w:rsidR="00AF0052" w:rsidRDefault="00AF0052" w:rsidP="00AF0052">
      <w:r>
        <w:t>Vehicle 3: Route=[0, 44, 57, 52, 43, 80, 8, 38, 72, 0], Distance=143.81, RemCap=409.0</w:t>
      </w:r>
    </w:p>
    <w:p w14:paraId="45E5C351" w14:textId="77777777" w:rsidR="00AF0052" w:rsidRDefault="00AF0052" w:rsidP="00AF0052">
      <w:r>
        <w:t>Vehicle 4: Route=[0, 79, 17, 69, 25, 24, 19, 49, 64, 0], Distance=211.61, RemCap=365.0</w:t>
      </w:r>
    </w:p>
    <w:p w14:paraId="1A82DF82" w14:textId="77777777" w:rsidR="00AF0052" w:rsidRDefault="00AF0052" w:rsidP="00AF0052">
      <w:r>
        <w:t>Vehicle 5: Route=[0, 78, 66, 30, 29, 56, 70, 73, 0], Distance=183.03, RemCap=392.0</w:t>
      </w:r>
    </w:p>
    <w:p w14:paraId="29C532FA" w14:textId="77777777" w:rsidR="00AF0052" w:rsidRDefault="00AF0052" w:rsidP="00AF0052">
      <w:r>
        <w:t>Vehicle 6: Route=[0, 55, 76, 47, 42, 65, 0], Distance=166.71, RemCap=398.0</w:t>
      </w:r>
    </w:p>
    <w:p w14:paraId="0D4175DE" w14:textId="77777777" w:rsidR="00AF0052" w:rsidRDefault="00AF0052" w:rsidP="00AF0052">
      <w:r>
        <w:t>Vehicle 7: Route=[0, 68, 0], Distance=55.88, RemCap=460.0</w:t>
      </w:r>
    </w:p>
    <w:p w14:paraId="23537F58" w14:textId="77777777" w:rsidR="00AF0052" w:rsidRDefault="00AF0052" w:rsidP="00AF0052">
      <w:r>
        <w:t>Total vehicle waiting time   = 0.00</w:t>
      </w:r>
    </w:p>
    <w:p w14:paraId="55492790" w14:textId="77777777" w:rsidR="00AF0052" w:rsidRDefault="00AF0052" w:rsidP="00AF0052">
      <w:r>
        <w:t>Total customer waiting time  = 28619.56</w:t>
      </w:r>
    </w:p>
    <w:p w14:paraId="727F9BEC" w14:textId="77777777" w:rsidR="00AF0052" w:rsidRDefault="00AF0052" w:rsidP="00AF0052">
      <w:r>
        <w:t>--------------------------------------------------</w:t>
      </w:r>
    </w:p>
    <w:p w14:paraId="248D9A0F" w14:textId="77777777" w:rsidR="00AF0052" w:rsidRDefault="00AF0052" w:rsidP="00AF0052">
      <w:r>
        <w:t>Ep 6/50 | Reward 6129.06 | Loss 1294033824.19 | Dist 1631.19 | Vehl 8</w:t>
      </w:r>
    </w:p>
    <w:p w14:paraId="675BE586" w14:textId="77777777" w:rsidR="00AF0052" w:rsidRDefault="00AF0052" w:rsidP="00AF0052">
      <w:r>
        <w:t>Vehicle 0: Route=[0, 53, 51, 45, 55, 34, 31, 28, 57, 56, 23, 21, 20, 24, 50, 42, 12, 40, 17, 43, 47, 7, 10, 11, 9, 58, 48, 5, 2, 4, 0], Distance=345.95, RemCap=4.0</w:t>
      </w:r>
    </w:p>
    <w:p w14:paraId="4B8128BC" w14:textId="77777777" w:rsidR="00AF0052" w:rsidRDefault="00AF0052" w:rsidP="00AF0052">
      <w:r>
        <w:t>Vehicle 1: Route=[0, 33, 35, 3, 76, 60, 8, 71, 69, 13, 22, 19, 26, 70, 0], Distance=240.65, RemCap=259.0</w:t>
      </w:r>
    </w:p>
    <w:p w14:paraId="35049315" w14:textId="77777777" w:rsidR="00AF0052" w:rsidRDefault="00AF0052" w:rsidP="00AF0052">
      <w:r>
        <w:t>Vehicle 2: Route=[0, 52, 66, 79, 49, 30, 29, 27, 18, 65, 14, 61, 0], Distance=214.05, RemCap=318.0</w:t>
      </w:r>
    </w:p>
    <w:p w14:paraId="0B8B5DDB" w14:textId="77777777" w:rsidR="00AF0052" w:rsidRDefault="00AF0052" w:rsidP="00AF0052">
      <w:r>
        <w:t>Vehicle 3: Route=[0, 54, 6, 36, 1, 41, 77, 78, 59, 67, 0], Distance=230.81, RemCap=336.0</w:t>
      </w:r>
    </w:p>
    <w:p w14:paraId="7C9C4A22" w14:textId="77777777" w:rsidR="00AF0052" w:rsidRDefault="00AF0052" w:rsidP="00AF0052">
      <w:r>
        <w:t>Vehicle 4: Route=[0, 15, 39, 25, 44, 32, 62, 72, 74, 0], Distance=233.20, RemCap=374.0</w:t>
      </w:r>
    </w:p>
    <w:p w14:paraId="12D507AB" w14:textId="77777777" w:rsidR="00AF0052" w:rsidRDefault="00AF0052" w:rsidP="00AF0052">
      <w:r>
        <w:lastRenderedPageBreak/>
        <w:t>Vehicle 5: Route=[0, 16, 75, 37, 64, 0], Distance=155.48, RemCap=415.0</w:t>
      </w:r>
    </w:p>
    <w:p w14:paraId="1193F4C7" w14:textId="77777777" w:rsidR="00AF0052" w:rsidRDefault="00AF0052" w:rsidP="00AF0052">
      <w:r>
        <w:t>Vehicle 6: Route=[0, 63, 73, 46, 80, 0], Distance=144.66, RemCap=411.0</w:t>
      </w:r>
    </w:p>
    <w:p w14:paraId="74223EF8" w14:textId="77777777" w:rsidR="00AF0052" w:rsidRDefault="00AF0052" w:rsidP="00AF0052">
      <w:r>
        <w:t>Vehicle 7: Route=[0, 38, 68, 0], Distance=66.39, RemCap=450.0</w:t>
      </w:r>
    </w:p>
    <w:p w14:paraId="60D6B7A3" w14:textId="77777777" w:rsidR="00AF0052" w:rsidRDefault="00AF0052" w:rsidP="00AF0052">
      <w:r>
        <w:t>Total vehicle waiting time   = 0.00</w:t>
      </w:r>
    </w:p>
    <w:p w14:paraId="284FD8AF" w14:textId="77777777" w:rsidR="00AF0052" w:rsidRDefault="00AF0052" w:rsidP="00AF0052">
      <w:r>
        <w:t>Total customer waiting time  = 26866.07</w:t>
      </w:r>
    </w:p>
    <w:p w14:paraId="1A387DB4" w14:textId="77777777" w:rsidR="00AF0052" w:rsidRDefault="00AF0052" w:rsidP="00AF0052">
      <w:r>
        <w:t>--------------------------------------------------</w:t>
      </w:r>
    </w:p>
    <w:p w14:paraId="043B2ADA" w14:textId="77777777" w:rsidR="00AF0052" w:rsidRDefault="00AF0052" w:rsidP="00AF0052">
      <w:r>
        <w:t>Ep 7/50 | Reward 6285.67 | Loss 1370210824.11 | Dist 1689.01 | Vehl 8</w:t>
      </w:r>
    </w:p>
    <w:p w14:paraId="6CE7931B" w14:textId="77777777" w:rsidR="00AF0052" w:rsidRDefault="00AF0052" w:rsidP="00AF0052">
      <w:r>
        <w:t>Vehicle 0: Route=[0, 32, 31, 29, 57, 56, 23, 18, 22, 26, 50, 39, 15, 17, 16, 14, 51, 46, 43, 47, 7, 10, 9, 60, 2, 1, 3, 4, 76, 0], Distance=320.47, RemCap=3.0</w:t>
      </w:r>
    </w:p>
    <w:p w14:paraId="0B036F91" w14:textId="77777777" w:rsidR="00AF0052" w:rsidRDefault="00AF0052" w:rsidP="00AF0052">
      <w:r>
        <w:t>Vehicle 1: Route=[0, 35, 64, 20, 24, 25, 13, 69, 67, 11, 58, 48, 5, 63, 0], Distance=253.10, RemCap=238.0</w:t>
      </w:r>
    </w:p>
    <w:p w14:paraId="1DDBD1CA" w14:textId="77777777" w:rsidR="00AF0052" w:rsidRDefault="00AF0052" w:rsidP="00AF0052">
      <w:r>
        <w:t>Vehicle 2: Route=[0, 33, 34, 36, 55, 52, 59, 72, 68, 8, 75, 0], Distance=202.04, RemCap=330.0</w:t>
      </w:r>
    </w:p>
    <w:p w14:paraId="150BEA22" w14:textId="77777777" w:rsidR="00AF0052" w:rsidRDefault="00AF0052" w:rsidP="00AF0052">
      <w:r>
        <w:t>Vehicle 3: Route=[0, 66, 6, 49, 30, 44, 21, 42, 78, 40, 65, 0], Distance=267.52, RemCap=328.0</w:t>
      </w:r>
    </w:p>
    <w:p w14:paraId="0521D33A" w14:textId="77777777" w:rsidR="00AF0052" w:rsidRDefault="00AF0052" w:rsidP="00AF0052">
      <w:r>
        <w:t>Vehicle 4: Route=[0, 53, 61, 19, 54, 79, 38, 80, 0], Distance=196.80, RemCap=406.0</w:t>
      </w:r>
    </w:p>
    <w:p w14:paraId="7DB1065F" w14:textId="77777777" w:rsidR="00AF0052" w:rsidRDefault="00AF0052" w:rsidP="00AF0052">
      <w:r>
        <w:t>Vehicle 5: Route=[0, 37, 28, 41, 12, 73, 70, 0], Distance=202.79, RemCap=373.0</w:t>
      </w:r>
    </w:p>
    <w:p w14:paraId="0B4E7475" w14:textId="77777777" w:rsidR="00AF0052" w:rsidRDefault="00AF0052" w:rsidP="00AF0052">
      <w:r>
        <w:t>Vehicle 6: Route=[0, 45, 77, 74, 62, 0], Distance=138.46, RemCap=424.0</w:t>
      </w:r>
    </w:p>
    <w:p w14:paraId="5BD66F6A" w14:textId="77777777" w:rsidR="00AF0052" w:rsidRDefault="00AF0052" w:rsidP="00AF0052">
      <w:r>
        <w:t>Vehicle 7: Route=[0, 27, 71, 0], Distance=107.82, RemCap=465.0</w:t>
      </w:r>
    </w:p>
    <w:p w14:paraId="4C7D1737" w14:textId="77777777" w:rsidR="00AF0052" w:rsidRDefault="00AF0052" w:rsidP="00AF0052">
      <w:r>
        <w:t>Total vehicle waiting time   = 0.00</w:t>
      </w:r>
    </w:p>
    <w:p w14:paraId="75F06D6C" w14:textId="77777777" w:rsidR="00AF0052" w:rsidRDefault="00AF0052" w:rsidP="00AF0052">
      <w:r>
        <w:t>Total customer waiting time  = 25641.24</w:t>
      </w:r>
    </w:p>
    <w:p w14:paraId="23A2BD46" w14:textId="77777777" w:rsidR="00AF0052" w:rsidRDefault="00AF0052" w:rsidP="00AF0052">
      <w:r>
        <w:t>--------------------------------------------------</w:t>
      </w:r>
    </w:p>
    <w:p w14:paraId="3543F5C8" w14:textId="77777777" w:rsidR="00AF0052" w:rsidRDefault="00AF0052" w:rsidP="00AF0052">
      <w:r>
        <w:t>Ep 8/50 | Reward 7651.24 | Loss 2270815385.97 | Dist 1755.42 | Vehl 8</w:t>
      </w:r>
    </w:p>
    <w:p w14:paraId="0B38BAD9" w14:textId="77777777" w:rsidR="00AF0052" w:rsidRDefault="00AF0052" w:rsidP="00AF0052">
      <w:r>
        <w:t>Vehicle 0: Route=[0, 45, 51, 14, 40, 39, 15, 17, 53, 52, 38, 60, 58, 2, 4, 3, 55, 54, 49, 35, 31, 28, 32, 57, 44, 56, 26, 23, 19, 25, 50, 0], Distance=338.71, RemCap=3.0</w:t>
      </w:r>
    </w:p>
    <w:p w14:paraId="1A64CB5C" w14:textId="77777777" w:rsidR="00AF0052" w:rsidRDefault="00AF0052" w:rsidP="00AF0052">
      <w:r>
        <w:t>Vehicle 1: Route=[0, 12, 73, 61, 41, 24, 70, 29, 33, 1, 5, 6, 11, 74, 0], Distance=256.90, RemCap=290.0</w:t>
      </w:r>
    </w:p>
    <w:p w14:paraId="27DA4890" w14:textId="77777777" w:rsidR="00AF0052" w:rsidRDefault="00AF0052" w:rsidP="00AF0052">
      <w:r>
        <w:t>Vehicle 2: Route=[0, 20, 16, 78, 80, 43, 72, 10, 7, 8, 9, 63, 0], Distance=231.58, RemCap=289.0</w:t>
      </w:r>
    </w:p>
    <w:p w14:paraId="7C1E825E" w14:textId="77777777" w:rsidR="00AF0052" w:rsidRDefault="00AF0052" w:rsidP="00AF0052">
      <w:r>
        <w:lastRenderedPageBreak/>
        <w:t>Vehicle 3: Route=[0, 64, 27, 34, 48, 47, 77, 69, 46, 42, 22, 65, 0], Distance=281.70, RemCap=274.0</w:t>
      </w:r>
    </w:p>
    <w:p w14:paraId="397C49FC" w14:textId="77777777" w:rsidR="00AF0052" w:rsidRDefault="00AF0052" w:rsidP="00AF0052">
      <w:r>
        <w:t>Vehicle 4: Route=[0, 13, 71, 67, 0], Distance=111.28, RemCap=425.0</w:t>
      </w:r>
    </w:p>
    <w:p w14:paraId="702F0982" w14:textId="77777777" w:rsidR="00AF0052" w:rsidRDefault="00AF0052" w:rsidP="00AF0052">
      <w:r>
        <w:t>Vehicle 5: Route=[0, 18, 30, 36, 75, 62, 0], Distance=210.73, RemCap=415.0</w:t>
      </w:r>
    </w:p>
    <w:p w14:paraId="578CAC92" w14:textId="77777777" w:rsidR="00AF0052" w:rsidRDefault="00AF0052" w:rsidP="00AF0052">
      <w:r>
        <w:t>Vehicle 6: Route=[0, 21, 79, 37, 68, 0], Distance=179.40, RemCap=424.0</w:t>
      </w:r>
    </w:p>
    <w:p w14:paraId="4AC5500E" w14:textId="77777777" w:rsidR="00AF0052" w:rsidRDefault="00AF0052" w:rsidP="00AF0052">
      <w:r>
        <w:t>Vehicle 7: Route=[0, 59, 76, 66, 0], Distance=145.12, RemCap=447.0</w:t>
      </w:r>
    </w:p>
    <w:p w14:paraId="0E9CFBF6" w14:textId="77777777" w:rsidR="00AF0052" w:rsidRDefault="00AF0052" w:rsidP="00AF0052">
      <w:r>
        <w:t>Total vehicle waiting time   = 0.00</w:t>
      </w:r>
    </w:p>
    <w:p w14:paraId="377ABBCC" w14:textId="77777777" w:rsidR="00AF0052" w:rsidRDefault="00AF0052" w:rsidP="00AF0052">
      <w:r>
        <w:t>Total customer waiting time  = 20070.65</w:t>
      </w:r>
    </w:p>
    <w:p w14:paraId="7A835A1F" w14:textId="77777777" w:rsidR="00AF0052" w:rsidRDefault="00AF0052" w:rsidP="00AF0052">
      <w:r>
        <w:t>--------------------------------------------------</w:t>
      </w:r>
    </w:p>
    <w:p w14:paraId="1C254F60" w14:textId="77777777" w:rsidR="00AF0052" w:rsidRDefault="00AF0052" w:rsidP="00AF0052">
      <w:r>
        <w:t>Ep 9/50 | Reward 6139.53 | Loss 1247352289.14 | Dist 1612.77 | Vehl 8</w:t>
      </w:r>
    </w:p>
    <w:p w14:paraId="5E62CFF1" w14:textId="77777777" w:rsidR="00AF0052" w:rsidRDefault="00AF0052" w:rsidP="00AF0052">
      <w:r>
        <w:t>Vehicle 0: Route=[0, 53, 52, 54, 55, 2, 4, 5, 38, 11, 10, 17, 16, 50, 25, 24, 18, 23, 26, 41, 56, 44, 57, 35, 31, 30, 29, 27, 0], Distance=318.81, RemCap=0.0</w:t>
      </w:r>
    </w:p>
    <w:p w14:paraId="0FD047FD" w14:textId="77777777" w:rsidR="00AF0052" w:rsidRDefault="00AF0052" w:rsidP="00AF0052">
      <w:r>
        <w:t>Vehicle 1: Route=[0, 66, 34, 32, 19, 22, 73, 65, 12, 15, 8, 60, 58, 6, 76, 0], Distance=272.20, RemCap=242.0</w:t>
      </w:r>
    </w:p>
    <w:p w14:paraId="44667CEB" w14:textId="77777777" w:rsidR="00AF0052" w:rsidRDefault="00AF0052" w:rsidP="00AF0052">
      <w:r>
        <w:t>Vehicle 2: Route=[0, 70, 20, 21, 36, 37, 48, 47, 80, 14, 77, 0], Distance=261.53, RemCap=390.0</w:t>
      </w:r>
    </w:p>
    <w:p w14:paraId="2AD30C34" w14:textId="77777777" w:rsidR="00AF0052" w:rsidRDefault="00AF0052" w:rsidP="00AF0052">
      <w:r>
        <w:t>Vehicle 3: Route=[0, 61, 13, 9, 3, 1, 28, 33, 49, 79, 75, 0], Distance=233.07, RemCap=337.0</w:t>
      </w:r>
    </w:p>
    <w:p w14:paraId="7D87EFA4" w14:textId="77777777" w:rsidR="00AF0052" w:rsidRDefault="00AF0052" w:rsidP="00AF0052">
      <w:r>
        <w:t>Vehicle 4: Route=[0, 45, 46, 71, 7, 67, 63, 0], Distance=129.87, RemCap=353.0</w:t>
      </w:r>
    </w:p>
    <w:p w14:paraId="63017517" w14:textId="77777777" w:rsidR="00AF0052" w:rsidRDefault="00AF0052" w:rsidP="00AF0052">
      <w:r>
        <w:t>Vehicle 5: Route=[0, 51, 40, 39, 43, 68, 72, 0], Distance=116.44, RemCap=410.0</w:t>
      </w:r>
    </w:p>
    <w:p w14:paraId="49F5DFC7" w14:textId="77777777" w:rsidR="00AF0052" w:rsidRDefault="00AF0052" w:rsidP="00AF0052">
      <w:r>
        <w:t>Vehicle 6: Route=[0, 62, 59, 78, 74, 0], Distance=143.08, RemCap=414.0</w:t>
      </w:r>
    </w:p>
    <w:p w14:paraId="7896A8C3" w14:textId="77777777" w:rsidR="00AF0052" w:rsidRDefault="00AF0052" w:rsidP="00AF0052">
      <w:r>
        <w:t>Vehicle 7: Route=[0, 64, 42, 69, 0], Distance=137.77, RemCap=421.0</w:t>
      </w:r>
    </w:p>
    <w:p w14:paraId="46D52804" w14:textId="77777777" w:rsidR="00AF0052" w:rsidRDefault="00AF0052" w:rsidP="00AF0052">
      <w:r>
        <w:t>Total vehicle waiting time   = 90.32</w:t>
      </w:r>
    </w:p>
    <w:p w14:paraId="7A6CFFEF" w14:textId="77777777" w:rsidR="00AF0052" w:rsidRDefault="00AF0052" w:rsidP="00AF0052">
      <w:r>
        <w:t>Total customer waiting time  = 25603.65</w:t>
      </w:r>
    </w:p>
    <w:p w14:paraId="42A375E6" w14:textId="77777777" w:rsidR="00AF0052" w:rsidRDefault="00AF0052" w:rsidP="00AF0052">
      <w:r>
        <w:t>--------------------------------------------------</w:t>
      </w:r>
    </w:p>
    <w:p w14:paraId="13EEDEFC" w14:textId="77777777" w:rsidR="00AF0052" w:rsidRDefault="00AF0052" w:rsidP="00AF0052">
      <w:r>
        <w:t>Ep 10/50 | Reward 5515.00 | Loss 970419252.69 | Dist 1780.75 | Vehl 8</w:t>
      </w:r>
    </w:p>
    <w:p w14:paraId="4DED28A3" w14:textId="77777777" w:rsidR="00AF0052" w:rsidRDefault="00AF0052" w:rsidP="00AF0052">
      <w:r>
        <w:t>Vehicle 0: Route=[0, 43, 17, 16, 14, 12, 42, 26, 22, 20, 18, 21, 57, 29, 27, 28, 35, 54, 55, 1, 58, 60, 38, 9, 8, 7, 47, 59, 0], Distance=348.60, RemCap=19.0</w:t>
      </w:r>
    </w:p>
    <w:p w14:paraId="1E3CCCCF" w14:textId="77777777" w:rsidR="00AF0052" w:rsidRDefault="00AF0052" w:rsidP="00AF0052">
      <w:r>
        <w:lastRenderedPageBreak/>
        <w:t>Vehicle 1: Route=[0, 46, 80, 40, 51, 73, 41, 70, 56, 30, 33, 2, 48, 11, 74, 0], Distance=234.13, RemCap=264.0</w:t>
      </w:r>
    </w:p>
    <w:p w14:paraId="1D89E1A4" w14:textId="77777777" w:rsidR="00AF0052" w:rsidRDefault="00AF0052" w:rsidP="00AF0052">
      <w:r>
        <w:t>Vehicle 2: Route=[0, 63, 3, 31, 49, 44, 23, 13, 15, 67, 68, 0], Distance=254.96, RemCap=265.0</w:t>
      </w:r>
    </w:p>
    <w:p w14:paraId="4DA20C25" w14:textId="77777777" w:rsidR="00AF0052" w:rsidRDefault="00AF0052" w:rsidP="00AF0052">
      <w:r>
        <w:t>Vehicle 3: Route=[0, 52, 66, 34, 32, 25, 39, 77, 0], Distance=207.01, RemCap=390.0</w:t>
      </w:r>
    </w:p>
    <w:p w14:paraId="5CB8D0CA" w14:textId="77777777" w:rsidR="00AF0052" w:rsidRDefault="00AF0052" w:rsidP="00AF0052">
      <w:r>
        <w:t>Vehicle 4: Route=[0, 36, 37, 75, 72, 53, 19, 61, 0], Distance=200.91, RemCap=426.0</w:t>
      </w:r>
    </w:p>
    <w:p w14:paraId="392EBE0F" w14:textId="77777777" w:rsidR="00AF0052" w:rsidRDefault="00AF0052" w:rsidP="00AF0052">
      <w:r>
        <w:t>Vehicle 5: Route=[0, 10, 6, 79, 64, 24, 65, 69, 0], Distance=245.62, RemCap=343.0</w:t>
      </w:r>
    </w:p>
    <w:p w14:paraId="513E15C6" w14:textId="77777777" w:rsidR="00AF0052" w:rsidRDefault="00AF0052" w:rsidP="00AF0052">
      <w:r>
        <w:t>Vehicle 6: Route=[0, 71, 5, 4, 62, 0], Distance=110.00, RemCap=415.0</w:t>
      </w:r>
    </w:p>
    <w:p w14:paraId="55D61BFA" w14:textId="77777777" w:rsidR="00AF0052" w:rsidRDefault="00AF0052" w:rsidP="00AF0052">
      <w:r>
        <w:t>Vehicle 7: Route=[0, 76, 45, 50, 78, 0], Distance=179.53, RemCap=445.0</w:t>
      </w:r>
    </w:p>
    <w:p w14:paraId="11FC37DD" w14:textId="77777777" w:rsidR="00AF0052" w:rsidRDefault="00AF0052" w:rsidP="00AF0052">
      <w:r>
        <w:t>Total vehicle waiting time   = 0.00</w:t>
      </w:r>
    </w:p>
    <w:p w14:paraId="13F7DE4C" w14:textId="77777777" w:rsidR="00AF0052" w:rsidRDefault="00AF0052" w:rsidP="00AF0052">
      <w:r>
        <w:t>Total customer waiting time  = 27951.20</w:t>
      </w:r>
    </w:p>
    <w:p w14:paraId="2717C840" w14:textId="77777777" w:rsidR="00AF0052" w:rsidRDefault="00AF0052" w:rsidP="00AF0052">
      <w:r>
        <w:t>--------------------------------------------------</w:t>
      </w:r>
    </w:p>
    <w:p w14:paraId="566A1365" w14:textId="77777777" w:rsidR="00AF0052" w:rsidRDefault="00AF0052" w:rsidP="00AF0052">
      <w:r>
        <w:t>Ep 11/50 | Reward 5582.25 | Loss 998792460.52 | Dist 1694.57 | Vehl 8</w:t>
      </w:r>
    </w:p>
    <w:p w14:paraId="3E76E2DB" w14:textId="77777777" w:rsidR="00AF0052" w:rsidRDefault="00AF0052" w:rsidP="00AF0052">
      <w:r>
        <w:t>Vehicle 0: Route=[0, 53, 51, 14, 12, 42, 25, 18, 20, 22, 24, 26, 44, 57, 32, 28, 35, 33, 49, 79, 4, 37, 5, 48, 58, 8, 7, 10, 47, 59, 80, 0], Distance=359.10, RemCap=4.0</w:t>
      </w:r>
    </w:p>
    <w:p w14:paraId="71E9CB3D" w14:textId="77777777" w:rsidR="00AF0052" w:rsidRDefault="00AF0052" w:rsidP="00AF0052">
      <w:r>
        <w:t>Vehicle 1: Route=[0, 11, 6, 55, 34, 30, 19, 70, 73, 50, 65, 16, 69, 0], Distance=273.26, RemCap=253.0</w:t>
      </w:r>
    </w:p>
    <w:p w14:paraId="3126E1A4" w14:textId="77777777" w:rsidR="00AF0052" w:rsidRDefault="00AF0052" w:rsidP="00AF0052">
      <w:r>
        <w:t>Vehicle 2: Route=[0, 52, 46, 17, 45, 54, 3, 36, 60, 72, 68, 0], Distance=178.05, RemCap=314.0</w:t>
      </w:r>
    </w:p>
    <w:p w14:paraId="3BAB1B6F" w14:textId="77777777" w:rsidR="00AF0052" w:rsidRDefault="00AF0052" w:rsidP="00AF0052">
      <w:r>
        <w:t>Vehicle 3: Route=[0, 56, 64, 31, 2, 75, 38, 13, 61, 0], Distance=212.83, RemCap=338.0</w:t>
      </w:r>
    </w:p>
    <w:p w14:paraId="2E483669" w14:textId="77777777" w:rsidR="00AF0052" w:rsidRDefault="00AF0052" w:rsidP="00AF0052">
      <w:r>
        <w:t>Vehicle 4: Route=[0, 62, 29, 27, 23, 39, 15, 78, 77, 0], Distance=249.97, RemCap=373.0</w:t>
      </w:r>
    </w:p>
    <w:p w14:paraId="235C1FC1" w14:textId="77777777" w:rsidR="00AF0052" w:rsidRDefault="00AF0052" w:rsidP="00AF0052">
      <w:r>
        <w:t>Vehicle 5: Route=[0, 66, 1, 63, 74, 43, 71, 0], Distance=114.47, RemCap=375.0</w:t>
      </w:r>
    </w:p>
    <w:p w14:paraId="203AFF24" w14:textId="77777777" w:rsidR="00AF0052" w:rsidRDefault="00AF0052" w:rsidP="00AF0052">
      <w:r>
        <w:t>Vehicle 6: Route=[0, 21, 9, 67, 0], Distance=152.43, RemCap=460.0</w:t>
      </w:r>
    </w:p>
    <w:p w14:paraId="125ABB42" w14:textId="77777777" w:rsidR="00AF0052" w:rsidRDefault="00AF0052" w:rsidP="00AF0052">
      <w:r>
        <w:t>Vehicle 7: Route=[0, 41, 40, 76, 0], Distance=154.47, RemCap=450.0</w:t>
      </w:r>
    </w:p>
    <w:p w14:paraId="3DCE88C7" w14:textId="77777777" w:rsidR="00AF0052" w:rsidRDefault="00AF0052" w:rsidP="00AF0052">
      <w:r>
        <w:t>Total vehicle waiting time   = 0.00</w:t>
      </w:r>
    </w:p>
    <w:p w14:paraId="3761FDCE" w14:textId="77777777" w:rsidR="00AF0052" w:rsidRDefault="00AF0052" w:rsidP="00AF0052">
      <w:r>
        <w:t>Total customer waiting time  = 30950.58</w:t>
      </w:r>
    </w:p>
    <w:p w14:paraId="45529490" w14:textId="77777777" w:rsidR="00AF0052" w:rsidRDefault="00AF0052" w:rsidP="00AF0052">
      <w:r>
        <w:t>--------------------------------------------------</w:t>
      </w:r>
    </w:p>
    <w:p w14:paraId="0C1A3228" w14:textId="77777777" w:rsidR="00AF0052" w:rsidRDefault="00AF0052" w:rsidP="00AF0052">
      <w:r>
        <w:t>Ep 12/50 | Reward 5770.61 | Loss 1055901372.96 | Dist 1595.55 | Vehl 8</w:t>
      </w:r>
    </w:p>
    <w:p w14:paraId="6402D3D7" w14:textId="77777777" w:rsidR="00AF0052" w:rsidRDefault="00AF0052" w:rsidP="00AF0052">
      <w:r>
        <w:t>Vehicle 0: Route=[0, 57, 32, 30, 34, 35, 55, 2, 5, 48, 60, 8, 7, 17, 16, 13, 14, 45, 42, 50, 41, 26, 25, 24, 22, 20, 23, 0], Distance=283.26, RemCap=1.0</w:t>
      </w:r>
    </w:p>
    <w:p w14:paraId="5B85B87E" w14:textId="77777777" w:rsidR="00AF0052" w:rsidRDefault="00AF0052" w:rsidP="00AF0052">
      <w:r>
        <w:lastRenderedPageBreak/>
        <w:t>Vehicle 1: Route=[0, 66, 6, 37, 3, 54, 49, 44, 64, 29, 19, 18, 77, 80, 43, 38, 67, 0], Distance=300.98, RemCap=249.0</w:t>
      </w:r>
    </w:p>
    <w:p w14:paraId="3403AE5D" w14:textId="77777777" w:rsidR="00AF0052" w:rsidRDefault="00AF0052" w:rsidP="00AF0052">
      <w:r>
        <w:t>Vehicle 2: Route=[0, 79, 63, 1, 33, 31, 21, 40, 52, 71, 68, 0], Distance=236.63, RemCap=293.0</w:t>
      </w:r>
    </w:p>
    <w:p w14:paraId="0C44F18B" w14:textId="77777777" w:rsidR="00AF0052" w:rsidRDefault="00AF0052" w:rsidP="00AF0052">
      <w:r>
        <w:t>Vehicle 3: Route=[0, 70, 56, 28, 36, 62, 58, 59, 39, 15, 69, 0], Distance=236.09, RemCap=326.0</w:t>
      </w:r>
    </w:p>
    <w:p w14:paraId="4BF3071C" w14:textId="77777777" w:rsidR="00AF0052" w:rsidRDefault="00AF0052" w:rsidP="00AF0052">
      <w:r>
        <w:t>Vehicle 4: Route=[0, 53, 51, 65, 27, 4, 9, 11, 72, 75, 0], Distance=220.82, RemCap=351.0</w:t>
      </w:r>
    </w:p>
    <w:p w14:paraId="45649E0E" w14:textId="77777777" w:rsidR="00AF0052" w:rsidRDefault="00AF0052" w:rsidP="00AF0052">
      <w:r>
        <w:t>Vehicle 5: Route=[0, 76, 10, 47, 46, 73, 12, 78, 0], Distance=213.28, RemCap=370.0</w:t>
      </w:r>
    </w:p>
    <w:p w14:paraId="4010539B" w14:textId="77777777" w:rsidR="00AF0052" w:rsidRDefault="00AF0052" w:rsidP="00AF0052">
      <w:r>
        <w:t>Vehicle 6: Route=[0, 61, 0], Distance=48.59, RemCap=497.0</w:t>
      </w:r>
    </w:p>
    <w:p w14:paraId="4D6436F3" w14:textId="77777777" w:rsidR="00AF0052" w:rsidRDefault="00AF0052" w:rsidP="00AF0052">
      <w:r>
        <w:t>Vehicle 7: Route=[0, 74, 0], Distance=55.90, RemCap=480.0</w:t>
      </w:r>
    </w:p>
    <w:p w14:paraId="189CF9B9" w14:textId="77777777" w:rsidR="00AF0052" w:rsidRDefault="00AF0052" w:rsidP="00AF0052">
      <w:r>
        <w:t>Total vehicle waiting time   = 87.86</w:t>
      </w:r>
    </w:p>
    <w:p w14:paraId="5924E1D5" w14:textId="77777777" w:rsidR="00AF0052" w:rsidRDefault="00AF0052" w:rsidP="00AF0052">
      <w:r>
        <w:t>Total customer waiting time  = 29528.91</w:t>
      </w:r>
    </w:p>
    <w:p w14:paraId="76F887FC" w14:textId="77777777" w:rsidR="00AF0052" w:rsidRDefault="00AF0052" w:rsidP="00AF0052">
      <w:r>
        <w:t>--------------------------------------------------</w:t>
      </w:r>
    </w:p>
    <w:p w14:paraId="3785C60F" w14:textId="77777777" w:rsidR="00AF0052" w:rsidRDefault="00AF0052" w:rsidP="00AF0052">
      <w:r>
        <w:t>Ep 13/50 | Reward 5847.22 | Loss 1154838925.66 | Dist 1669.76 | Vehl 8</w:t>
      </w:r>
    </w:p>
    <w:p w14:paraId="220BFC80" w14:textId="77777777" w:rsidR="00AF0052" w:rsidRDefault="00AF0052" w:rsidP="00AF0052">
      <w:r>
        <w:t>Vehicle 0: Route=[0, 45, 51, 17, 14, 13, 50, 41, 25, 24, 20, 19, 29, 27, 31, 35, 33, 32, 57, 44, 49, 54, 55, 5, 76, 48, 60, 58, 38, 7, 43, 75, 0], Distance=330.25, RemCap=14.0</w:t>
      </w:r>
    </w:p>
    <w:p w14:paraId="40E2862E" w14:textId="77777777" w:rsidR="00AF0052" w:rsidRDefault="00AF0052" w:rsidP="00AF0052">
      <w:r>
        <w:t>Vehicle 1: Route=[0, 34, 28, 30, 70, 53, 71, 9, 11, 74, 16, 39, 15, 78, 0], Distance=246.12, RemCap=260.0</w:t>
      </w:r>
    </w:p>
    <w:p w14:paraId="4D4257B8" w14:textId="77777777" w:rsidR="00AF0052" w:rsidRDefault="00AF0052" w:rsidP="00AF0052">
      <w:r>
        <w:t>Vehicle 2: Route=[0, 3, 4, 2, 10, 68, 52, 26, 22, 40, 77, 0], Distance=253.65, RemCap=307.0</w:t>
      </w:r>
    </w:p>
    <w:p w14:paraId="052C12DA" w14:textId="77777777" w:rsidR="00AF0052" w:rsidRDefault="00AF0052" w:rsidP="00AF0052">
      <w:r>
        <w:t>Vehicle 3: Route=[0, 18, 73, 42, 46, 8, 47, 69, 12, 65, 0], Distance=236.86, RemCap=290.0</w:t>
      </w:r>
    </w:p>
    <w:p w14:paraId="06DBE2FB" w14:textId="77777777" w:rsidR="00AF0052" w:rsidRDefault="00AF0052" w:rsidP="00AF0052">
      <w:r>
        <w:t>Vehicle 4: Route=[0, 21, 1, 63, 37, 66, 72, 0], Distance=202.74, RemCap=383.0</w:t>
      </w:r>
    </w:p>
    <w:p w14:paraId="3C9F69FC" w14:textId="77777777" w:rsidR="00AF0052" w:rsidRDefault="00AF0052" w:rsidP="00AF0052">
      <w:r>
        <w:t>Vehicle 5: Route=[0, 56, 80, 59, 62, 6, 79, 0], Distance=177.90, RemCap=396.0</w:t>
      </w:r>
    </w:p>
    <w:p w14:paraId="4AB1C83B" w14:textId="77777777" w:rsidR="00AF0052" w:rsidRDefault="00AF0052" w:rsidP="00AF0052">
      <w:r>
        <w:t>Vehicle 6: Route=[0, 67, 36, 64, 0], Distance=136.87, RemCap=440.0</w:t>
      </w:r>
    </w:p>
    <w:p w14:paraId="215B578D" w14:textId="77777777" w:rsidR="00AF0052" w:rsidRDefault="00AF0052" w:rsidP="00AF0052">
      <w:r>
        <w:t>Vehicle 7: Route=[0, 23, 61, 0], Distance=85.37, RemCap=477.0</w:t>
      </w:r>
    </w:p>
    <w:p w14:paraId="483A8713" w14:textId="77777777" w:rsidR="00AF0052" w:rsidRDefault="00AF0052" w:rsidP="00AF0052">
      <w:r>
        <w:t>Total vehicle waiting time   = 0.00</w:t>
      </w:r>
    </w:p>
    <w:p w14:paraId="085CCF5A" w14:textId="77777777" w:rsidR="00AF0052" w:rsidRDefault="00AF0052" w:rsidP="00AF0052">
      <w:r>
        <w:t>Total customer waiting time  = 27028.58</w:t>
      </w:r>
    </w:p>
    <w:p w14:paraId="6B8B754D" w14:textId="77777777" w:rsidR="00AF0052" w:rsidRDefault="00AF0052" w:rsidP="00AF0052">
      <w:r>
        <w:t>--------------------------------------------------</w:t>
      </w:r>
    </w:p>
    <w:p w14:paraId="6020015C" w14:textId="77777777" w:rsidR="00AF0052" w:rsidRDefault="00AF0052" w:rsidP="00AF0052">
      <w:r>
        <w:t>Ep 14/50 | Reward 6476.11 | Loss 1466926298.18 | Dist 1571.55 | Vehl 8</w:t>
      </w:r>
    </w:p>
    <w:p w14:paraId="46E0FFF6" w14:textId="77777777" w:rsidR="00AF0052" w:rsidRDefault="00AF0052" w:rsidP="00AF0052">
      <w:r>
        <w:lastRenderedPageBreak/>
        <w:t>Vehicle 0: Route=[0, 44, 57, 28, 30, 33, 35, 1, 36, 2, 55, 9, 11, 10, 7, 59, 15, 39, 12, 40, 14, 16, 17, 46, 43, 51, 25, 20, 18, 23, 61, 0], Distance=349.01, RemCap=1.0</w:t>
      </w:r>
    </w:p>
    <w:p w14:paraId="40C85C87" w14:textId="77777777" w:rsidR="00AF0052" w:rsidRDefault="00AF0052" w:rsidP="00AF0052">
      <w:r>
        <w:t>Vehicle 1: Route=[0, 49, 34, 31, 41, 22, 50, 13, 8, 38, 78, 77, 69, 0], Distance=270.38, RemCap=268.0</w:t>
      </w:r>
    </w:p>
    <w:p w14:paraId="619290EA" w14:textId="77777777" w:rsidR="00AF0052" w:rsidRDefault="00AF0052" w:rsidP="00AF0052">
      <w:r>
        <w:t>Vehicle 2: Route=[0, 52, 71, 53, 24, 21, 27, 6, 76, 37, 63, 0], Distance=202.51, RemCap=333.0</w:t>
      </w:r>
    </w:p>
    <w:p w14:paraId="4ECE5419" w14:textId="77777777" w:rsidR="00AF0052" w:rsidRDefault="00AF0052" w:rsidP="00AF0052">
      <w:r>
        <w:t>Vehicle 3: Route=[0, 79, 3, 4, 48, 74, 80, 45, 73, 0], Distance=150.99, RemCap=372.0</w:t>
      </w:r>
    </w:p>
    <w:p w14:paraId="5C7D1CEB" w14:textId="77777777" w:rsidR="00AF0052" w:rsidRDefault="00AF0052" w:rsidP="00AF0052">
      <w:r>
        <w:t>Vehicle 4: Route=[0, 70, 29, 54, 75, 60, 58, 68, 47, 72, 0], Distance=197.06, RemCap=354.0</w:t>
      </w:r>
    </w:p>
    <w:p w14:paraId="46CB5B68" w14:textId="77777777" w:rsidR="00AF0052" w:rsidRDefault="00AF0052" w:rsidP="00AF0052">
      <w:r>
        <w:t>Vehicle 5: Route=[0, 32, 42, 67, 5, 62, 0], Distance=194.49, RemCap=391.0</w:t>
      </w:r>
    </w:p>
    <w:p w14:paraId="027E7E2D" w14:textId="77777777" w:rsidR="00AF0052" w:rsidRDefault="00AF0052" w:rsidP="00AF0052">
      <w:r>
        <w:t>Vehicle 6: Route=[0, 56, 64, 0], Distance=73.23, RemCap=456.0</w:t>
      </w:r>
    </w:p>
    <w:p w14:paraId="49BB2C36" w14:textId="77777777" w:rsidR="00AF0052" w:rsidRDefault="00AF0052" w:rsidP="00AF0052">
      <w:r>
        <w:t>Vehicle 7: Route=[0, 66, 26, 19, 65, 0], Distance=133.88, RemCap=392.0</w:t>
      </w:r>
    </w:p>
    <w:p w14:paraId="2C9BDF60" w14:textId="77777777" w:rsidR="00AF0052" w:rsidRDefault="00AF0052" w:rsidP="00AF0052">
      <w:r>
        <w:t>Total vehicle waiting time   = 0.00</w:t>
      </w:r>
    </w:p>
    <w:p w14:paraId="72D5227D" w14:textId="77777777" w:rsidR="00AF0052" w:rsidRDefault="00AF0052" w:rsidP="00AF0052">
      <w:r>
        <w:t>Total customer waiting time  = 23272.31</w:t>
      </w:r>
    </w:p>
    <w:p w14:paraId="75991396" w14:textId="77777777" w:rsidR="00AF0052" w:rsidRDefault="00AF0052" w:rsidP="00AF0052">
      <w:r>
        <w:t>--------------------------------------------------</w:t>
      </w:r>
    </w:p>
    <w:p w14:paraId="0C915D34" w14:textId="77777777" w:rsidR="00AF0052" w:rsidRDefault="00AF0052" w:rsidP="00AF0052">
      <w:r>
        <w:t>Ep 15/50 | Reward 5724.90 | Loss 1065339454.69 | Dist 1864.92 | Vehl 8</w:t>
      </w:r>
    </w:p>
    <w:p w14:paraId="3FB1432C" w14:textId="77777777" w:rsidR="00AF0052" w:rsidRDefault="00AF0052" w:rsidP="00AF0052">
      <w:r>
        <w:t>Vehicle 0: Route=[0, 44, 27, 28, 33, 49, 54, 55, 2, 1, 37, 5, 48, 9, 11, 59, 46, 16, 14, 39, 50, 18, 21, 23, 42, 51, 45, 70, 0], Distance=363.38, RemCap=5.0</w:t>
      </w:r>
    </w:p>
    <w:p w14:paraId="0E6ABA11" w14:textId="77777777" w:rsidR="00AF0052" w:rsidRDefault="00AF0052" w:rsidP="00AF0052">
      <w:r>
        <w:t>Vehicle 1: Route=[0, 79, 6, 76, 30, 32, 56, 41, 65, 53, 43, 7, 10, 67, 0], Distance=231.04, RemCap=260.0</w:t>
      </w:r>
    </w:p>
    <w:p w14:paraId="2F70D1CD" w14:textId="77777777" w:rsidR="00AF0052" w:rsidRDefault="00AF0052" w:rsidP="00AF0052">
      <w:r>
        <w:t>Vehicle 2: Route=[0, 4, 35, 26, 25, 73, 52, 80, 40, 13, 77, 0], Distance=262.26, RemCap=331.0</w:t>
      </w:r>
    </w:p>
    <w:p w14:paraId="162D8516" w14:textId="77777777" w:rsidR="00AF0052" w:rsidRDefault="00AF0052" w:rsidP="00AF0052">
      <w:r>
        <w:t>Vehicle 3: Route=[0, 61, 24, 22, 29, 34, 63, 47, 12, 71, 0], Distance=257.39, RemCap=353.0</w:t>
      </w:r>
    </w:p>
    <w:p w14:paraId="6B5747C6" w14:textId="77777777" w:rsidR="00AF0052" w:rsidRDefault="00AF0052" w:rsidP="00AF0052">
      <w:r>
        <w:t>Vehicle 4: Route=[0, 60, 58, 8, 68, 19, 17, 69, 0], Distance=219.60, RemCap=348.0</w:t>
      </w:r>
    </w:p>
    <w:p w14:paraId="0E696C45" w14:textId="77777777" w:rsidR="00AF0052" w:rsidRDefault="00AF0052" w:rsidP="00AF0052">
      <w:r>
        <w:t>Vehicle 5: Route=[0, 3, 62, 38, 78, 72, 0], Distance=156.99, RemCap=420.0</w:t>
      </w:r>
    </w:p>
    <w:p w14:paraId="7D6B57EC" w14:textId="77777777" w:rsidR="00AF0052" w:rsidRDefault="00AF0052" w:rsidP="00AF0052">
      <w:r>
        <w:t>Vehicle 6: Route=[0, 15, 57, 64, 36, 66, 75, 0], Distance=191.23, RemCap=410.0</w:t>
      </w:r>
    </w:p>
    <w:p w14:paraId="1A18F62B" w14:textId="77777777" w:rsidR="00AF0052" w:rsidRDefault="00AF0052" w:rsidP="00AF0052">
      <w:r>
        <w:t>Vehicle 7: Route=[0, 31, 20, 74, 0], Distance=183.03, RemCap=440.0</w:t>
      </w:r>
    </w:p>
    <w:p w14:paraId="4AA885CB" w14:textId="77777777" w:rsidR="00AF0052" w:rsidRDefault="00AF0052" w:rsidP="00AF0052">
      <w:r>
        <w:t>Total vehicle waiting time   = 0.00</w:t>
      </w:r>
    </w:p>
    <w:p w14:paraId="3E21A319" w14:textId="77777777" w:rsidR="00AF0052" w:rsidRDefault="00AF0052" w:rsidP="00AF0052">
      <w:r>
        <w:t>Total customer waiting time  = 26986.08</w:t>
      </w:r>
    </w:p>
    <w:p w14:paraId="2B7AD491" w14:textId="77777777" w:rsidR="00AF0052" w:rsidRDefault="00AF0052" w:rsidP="00AF0052">
      <w:r>
        <w:t>--------------------------------------------------</w:t>
      </w:r>
    </w:p>
    <w:p w14:paraId="22399A64" w14:textId="77777777" w:rsidR="00AF0052" w:rsidRDefault="00AF0052" w:rsidP="00AF0052">
      <w:r>
        <w:t>Ep 16/50 | Reward 5648.78 | Loss 1050951974.48 | Dist 1717.47 | Vehl 8</w:t>
      </w:r>
    </w:p>
    <w:p w14:paraId="16E4AE65" w14:textId="77777777" w:rsidR="00AF0052" w:rsidRDefault="00AF0052" w:rsidP="00AF0052">
      <w:r>
        <w:lastRenderedPageBreak/>
        <w:t>Vehicle 0: Route=[0, 66, 5, 37, 36, 2, 55, 49, 35, 56, 61, 21, 19, 18, 20, 50, 42, 14, 13, 15, 17, 51, 43, 71, 8, 9, 38, 10, 7, 47, 59, 77, 0], Distance=369.32, RemCap=12.0</w:t>
      </w:r>
    </w:p>
    <w:p w14:paraId="5E0317C8" w14:textId="77777777" w:rsidR="00AF0052" w:rsidRDefault="00AF0052" w:rsidP="00AF0052">
      <w:r>
        <w:t>Vehicle 1: Route=[0, 32, 27, 1, 3, 6, 58, 75, 52, 46, 80, 12, 65, 0], Distance=229.70, RemCap=302.0</w:t>
      </w:r>
    </w:p>
    <w:p w14:paraId="37B42B40" w14:textId="77777777" w:rsidR="00AF0052" w:rsidRDefault="00AF0052" w:rsidP="00AF0052">
      <w:r>
        <w:t>Vehicle 2: Route=[0, 74, 60, 62, 4, 54, 44, 23, 24, 16, 39, 78, 0], Distance=263.75, RemCap=266.0</w:t>
      </w:r>
    </w:p>
    <w:p w14:paraId="15EBF6B1" w14:textId="77777777" w:rsidR="00AF0052" w:rsidRDefault="00AF0052" w:rsidP="00AF0052">
      <w:r>
        <w:t>Vehicle 3: Route=[0, 11, 48, 76, 63, 34, 28, 30, 57, 25, 73, 0], Distance=212.67, RemCap=307.0</w:t>
      </w:r>
    </w:p>
    <w:p w14:paraId="18639FDF" w14:textId="77777777" w:rsidR="00AF0052" w:rsidRDefault="00AF0052" w:rsidP="00AF0052">
      <w:r>
        <w:t>Vehicle 4: Route=[0, 31, 41, 53, 72, 0], Distance=164.11, RemCap=414.0</w:t>
      </w:r>
    </w:p>
    <w:p w14:paraId="40F8F0FF" w14:textId="77777777" w:rsidR="00AF0052" w:rsidRDefault="00AF0052" w:rsidP="00AF0052">
      <w:r>
        <w:t>Vehicle 5: Route=[0, 79, 33, 29, 26, 45, 69, 0], Distance=183.16, RemCap=385.0</w:t>
      </w:r>
    </w:p>
    <w:p w14:paraId="29424F50" w14:textId="77777777" w:rsidR="00AF0052" w:rsidRDefault="00AF0052" w:rsidP="00AF0052">
      <w:r>
        <w:t>Vehicle 6: Route=[0, 22, 40, 68, 0], Distance=149.14, RemCap=440.0</w:t>
      </w:r>
    </w:p>
    <w:p w14:paraId="6FE98062" w14:textId="77777777" w:rsidR="00AF0052" w:rsidRDefault="00AF0052" w:rsidP="00AF0052">
      <w:r>
        <w:t>Vehicle 7: Route=[0, 67, 64, 70, 0], Distance=145.63, RemCap=441.0</w:t>
      </w:r>
    </w:p>
    <w:p w14:paraId="6BEF2503" w14:textId="77777777" w:rsidR="00AF0052" w:rsidRDefault="00AF0052" w:rsidP="00AF0052">
      <w:r>
        <w:t>Total vehicle waiting time   = 0.00</w:t>
      </w:r>
    </w:p>
    <w:p w14:paraId="506BD634" w14:textId="77777777" w:rsidR="00AF0052" w:rsidRDefault="00AF0052" w:rsidP="00AF0052">
      <w:r>
        <w:t>Total customer waiting time  = 26966.92</w:t>
      </w:r>
    </w:p>
    <w:p w14:paraId="54057B4E" w14:textId="77777777" w:rsidR="00AF0052" w:rsidRDefault="00AF0052" w:rsidP="00AF0052">
      <w:r>
        <w:t>--------------------------------------------------</w:t>
      </w:r>
    </w:p>
    <w:p w14:paraId="7158472F" w14:textId="77777777" w:rsidR="00AF0052" w:rsidRDefault="00AF0052" w:rsidP="00AF0052">
      <w:r>
        <w:t>Ep 17/50 | Reward 5884.33 | Loss 1141132659.48 | Dist 1673.53 | Vehl 8</w:t>
      </w:r>
    </w:p>
    <w:p w14:paraId="62AFCCD5" w14:textId="77777777" w:rsidR="00AF0052" w:rsidRDefault="00AF0052" w:rsidP="00AF0052">
      <w:r>
        <w:t>Vehicle 0: Route=[0, 52, 53, 51, 50, 24, 18, 21, 44, 57, 27, 28, 31, 35, 33, 49, 54, 1, 4, 36, 6, 8, 9, 11, 47, 17, 14, 12, 39, 15, 69, 0], Distance=337.91, RemCap=2.0</w:t>
      </w:r>
    </w:p>
    <w:p w14:paraId="0D5203D7" w14:textId="77777777" w:rsidR="00AF0052" w:rsidRDefault="00AF0052" w:rsidP="00AF0052">
      <w:r>
        <w:t>Vehicle 1: Route=[0, 2, 37, 30, 56, 22, 42, 16, 80, 59, 72, 67, 68, 0], Distance=255.13, RemCap=273.0</w:t>
      </w:r>
    </w:p>
    <w:p w14:paraId="1E69F745" w14:textId="77777777" w:rsidR="00AF0052" w:rsidRDefault="00AF0052" w:rsidP="00AF0052">
      <w:r>
        <w:t>Vehicle 2: Route=[0, 32, 64, 29, 26, 77, 10, 38, 60, 58, 62, 3, 79, 0], Distance=252.53, RemCap=285.0</w:t>
      </w:r>
    </w:p>
    <w:p w14:paraId="623FD354" w14:textId="77777777" w:rsidR="00AF0052" w:rsidRDefault="00AF0052" w:rsidP="00AF0052">
      <w:r>
        <w:t>Vehicle 3: Route=[0, 23, 41, 73, 13, 40, 66, 55, 76, 0], Distance=191.23, RemCap=322.0</w:t>
      </w:r>
    </w:p>
    <w:p w14:paraId="459B1F5F" w14:textId="77777777" w:rsidR="00AF0052" w:rsidRDefault="00AF0052" w:rsidP="00AF0052">
      <w:r>
        <w:t>Vehicle 4: Route=[0, 75, 71, 78, 46, 45, 20, 34, 63, 0], Distance=239.20, RemCap=348.0</w:t>
      </w:r>
    </w:p>
    <w:p w14:paraId="6B0F61E4" w14:textId="77777777" w:rsidR="00AF0052" w:rsidRDefault="00AF0052" w:rsidP="00AF0052">
      <w:r>
        <w:t>Vehicle 5: Route=[0, 5, 48, 7, 65, 25, 70, 0], Distance=172.51, RemCap=383.0</w:t>
      </w:r>
    </w:p>
    <w:p w14:paraId="482B54A0" w14:textId="77777777" w:rsidR="00AF0052" w:rsidRDefault="00AF0052" w:rsidP="00AF0052">
      <w:r>
        <w:t>Vehicle 6: Route=[0, 43, 61, 0], Distance=78.72, RemCap=494.0</w:t>
      </w:r>
    </w:p>
    <w:p w14:paraId="415A4E13" w14:textId="77777777" w:rsidR="00AF0052" w:rsidRDefault="00AF0052" w:rsidP="00AF0052">
      <w:r>
        <w:t>Vehicle 7: Route=[0, 19, 74, 0], Distance=146.29, RemCap=460.0</w:t>
      </w:r>
    </w:p>
    <w:p w14:paraId="40720179" w14:textId="77777777" w:rsidR="00AF0052" w:rsidRDefault="00AF0052" w:rsidP="00AF0052">
      <w:r>
        <w:t>Total vehicle waiting time   = 0.00</w:t>
      </w:r>
    </w:p>
    <w:p w14:paraId="70AF5F3D" w14:textId="77777777" w:rsidR="00AF0052" w:rsidRDefault="00AF0052" w:rsidP="00AF0052">
      <w:r>
        <w:t>Total customer waiting time  = 27328.78</w:t>
      </w:r>
    </w:p>
    <w:p w14:paraId="12E590AA" w14:textId="77777777" w:rsidR="00AF0052" w:rsidRDefault="00AF0052" w:rsidP="00AF0052">
      <w:r>
        <w:lastRenderedPageBreak/>
        <w:t>--------------------------------------------------</w:t>
      </w:r>
    </w:p>
    <w:p w14:paraId="0BEB73A5" w14:textId="77777777" w:rsidR="00AF0052" w:rsidRDefault="00AF0052" w:rsidP="00AF0052">
      <w:r>
        <w:t>Ep 18/50 | Reward 5705.44 | Loss 1063329196.43 | Dist 1709.23 | Vehl 8</w:t>
      </w:r>
    </w:p>
    <w:p w14:paraId="62C04905" w14:textId="77777777" w:rsidR="00AF0052" w:rsidRDefault="00AF0052" w:rsidP="00AF0052">
      <w:r>
        <w:t>Vehicle 0: Route=[0, 54, 44, 49, 55, 79, 37, 36, 3, 1, 33, 35, 34, 31, 28, 30, 19, 20, 23, 41, 52, 9, 38, 7, 47, 59, 43, 46, 39, 15, 77, 0], Distance=396.03, RemCap=11.0</w:t>
      </w:r>
    </w:p>
    <w:p w14:paraId="05BE3AFB" w14:textId="77777777" w:rsidR="00AF0052" w:rsidRDefault="00AF0052" w:rsidP="00AF0052">
      <w:r>
        <w:t>Vehicle 1: Route=[0, 51, 17, 40, 45, 61, 24, 56, 2, 6, 67, 68, 74, 0], Distance=228.39, RemCap=287.0</w:t>
      </w:r>
    </w:p>
    <w:p w14:paraId="6DE973D1" w14:textId="77777777" w:rsidR="00AF0052" w:rsidRDefault="00AF0052" w:rsidP="00AF0052">
      <w:r>
        <w:t>Vehicle 2: Route=[0, 71, 14, 12, 22, 18, 21, 57, 32, 64, 4, 63, 0], Distance=218.59, RemCap=287.0</w:t>
      </w:r>
    </w:p>
    <w:p w14:paraId="300D0174" w14:textId="77777777" w:rsidR="00AF0052" w:rsidRDefault="00AF0052" w:rsidP="00AF0052">
      <w:r>
        <w:t>Vehicle 3: Route=[0, 70, 50, 26, 27, 29, 8, 10, 69, 0], Distance=252.64, RemCap=355.0</w:t>
      </w:r>
    </w:p>
    <w:p w14:paraId="7DFD8199" w14:textId="77777777" w:rsidR="00AF0052" w:rsidRDefault="00AF0052" w:rsidP="00AF0052">
      <w:r>
        <w:t>Vehicle 4: Route=[0, 75, 5, 76, 11, 42, 65, 16, 78, 0], Distance=209.77, RemCap=335.0</w:t>
      </w:r>
    </w:p>
    <w:p w14:paraId="0161CF36" w14:textId="77777777" w:rsidR="00AF0052" w:rsidRDefault="00AF0052" w:rsidP="00AF0052">
      <w:r>
        <w:t>Vehicle 5: Route=[0, 66, 48, 60, 53, 73, 0], Distance=98.46, RemCap=395.0</w:t>
      </w:r>
    </w:p>
    <w:p w14:paraId="2056EB37" w14:textId="77777777" w:rsidR="00AF0052" w:rsidRDefault="00AF0052" w:rsidP="00AF0052">
      <w:r>
        <w:t>Vehicle 6: Route=[0, 13, 58, 72, 80, 0], Distance=155.44, RemCap=437.0</w:t>
      </w:r>
    </w:p>
    <w:p w14:paraId="418A50FB" w14:textId="77777777" w:rsidR="00AF0052" w:rsidRDefault="00AF0052" w:rsidP="00AF0052">
      <w:r>
        <w:t>Vehicle 7: Route=[0, 25, 62, 0], Distance=149.91, RemCap=460.0</w:t>
      </w:r>
    </w:p>
    <w:p w14:paraId="725194C5" w14:textId="77777777" w:rsidR="00AF0052" w:rsidRDefault="00AF0052" w:rsidP="00AF0052">
      <w:r>
        <w:t>Total vehicle waiting time   = 0.00</w:t>
      </w:r>
    </w:p>
    <w:p w14:paraId="3EC53B28" w14:textId="77777777" w:rsidR="00AF0052" w:rsidRDefault="00AF0052" w:rsidP="00AF0052">
      <w:r>
        <w:t>Total customer waiting time  = 29309.88</w:t>
      </w:r>
    </w:p>
    <w:p w14:paraId="2F7B5575" w14:textId="77777777" w:rsidR="00AF0052" w:rsidRDefault="00AF0052" w:rsidP="00AF0052">
      <w:r>
        <w:t>--------------------------------------------------</w:t>
      </w:r>
    </w:p>
    <w:p w14:paraId="298A40DF" w14:textId="77777777" w:rsidR="00AF0052" w:rsidRDefault="00AF0052" w:rsidP="00AF0052">
      <w:r>
        <w:t>Ep 19/50 | Reward 6466.20 | Loss 1454413029.37 | Dist 1676.28 | Vehl 8</w:t>
      </w:r>
    </w:p>
    <w:p w14:paraId="37E77CE9" w14:textId="77777777" w:rsidR="00AF0052" w:rsidRDefault="00AF0052" w:rsidP="00AF0052">
      <w:r>
        <w:t>Vehicle 0: Route=[0, 52, 59, 13, 40, 17, 51, 42, 50, 26, 21, 56, 44, 29, 27, 31, 30, 33, 54, 55, 3, 36, 37, 5, 6, 48, 60, 7, 9, 38, 0], Distance=348.51, RemCap=8.0</w:t>
      </w:r>
    </w:p>
    <w:p w14:paraId="46AFBE93" w14:textId="77777777" w:rsidR="00AF0052" w:rsidRDefault="00AF0052" w:rsidP="00AF0052">
      <w:r>
        <w:t>Vehicle 1: Route=[0, 70, 22, 34, 75, 58, 10, 68, 74, 43, 46, 39, 53, 71, 0], Distance=278.10, RemCap=304.0</w:t>
      </w:r>
    </w:p>
    <w:p w14:paraId="5F2EF5A0" w14:textId="77777777" w:rsidR="00AF0052" w:rsidRDefault="00AF0052" w:rsidP="00AF0052">
      <w:r>
        <w:t>Vehicle 2: Route=[0, 72, 69, 16, 14, 61, 41, 20, 23, 32, 35, 2, 63, 0], Distance=243.47, RemCap=247.0</w:t>
      </w:r>
    </w:p>
    <w:p w14:paraId="2791EE5E" w14:textId="77777777" w:rsidR="00AF0052" w:rsidRDefault="00AF0052" w:rsidP="00AF0052">
      <w:r>
        <w:t>Vehicle 3: Route=[0, 79, 62, 76, 1, 49, 45, 25, 18, 19, 64, 0], Distance=224.92, RemCap=306.0</w:t>
      </w:r>
    </w:p>
    <w:p w14:paraId="24724D90" w14:textId="77777777" w:rsidR="00AF0052" w:rsidRDefault="00AF0052" w:rsidP="00AF0052">
      <w:r>
        <w:t>Vehicle 4: Route=[0, 28, 11, 65, 24, 73, 0], Distance=231.08, RemCap=381.0</w:t>
      </w:r>
    </w:p>
    <w:p w14:paraId="501656BE" w14:textId="77777777" w:rsidR="00AF0052" w:rsidRDefault="00AF0052" w:rsidP="00AF0052">
      <w:r>
        <w:t>Vehicle 5: Route=[0, 66, 4, 57, 15, 47, 78, 77, 0], Distance=217.51, RemCap=389.0</w:t>
      </w:r>
    </w:p>
    <w:p w14:paraId="040A912B" w14:textId="77777777" w:rsidR="00AF0052" w:rsidRDefault="00AF0052" w:rsidP="00AF0052">
      <w:r>
        <w:t>Vehicle 6: Route=[0, 8, 67, 12, 80, 0], Distance=132.69, RemCap=432.0</w:t>
      </w:r>
    </w:p>
    <w:p w14:paraId="246FBF71" w14:textId="77777777" w:rsidR="00AF0052" w:rsidRDefault="00AF0052" w:rsidP="00AF0052">
      <w:r>
        <w:t>Vehicle 7: Route=[0], Distance=0.00, RemCap=500</w:t>
      </w:r>
    </w:p>
    <w:p w14:paraId="6E101AF4" w14:textId="77777777" w:rsidR="00AF0052" w:rsidRDefault="00AF0052" w:rsidP="00AF0052">
      <w:r>
        <w:lastRenderedPageBreak/>
        <w:t>Total vehicle waiting time   = 0.00</w:t>
      </w:r>
    </w:p>
    <w:p w14:paraId="7AE6F8B9" w14:textId="77777777" w:rsidR="00AF0052" w:rsidRDefault="00AF0052" w:rsidP="00AF0052">
      <w:r>
        <w:t>Total customer waiting time  = 28576.50</w:t>
      </w:r>
    </w:p>
    <w:p w14:paraId="09E0DB9A" w14:textId="77777777" w:rsidR="00AF0052" w:rsidRDefault="00AF0052" w:rsidP="00AF0052">
      <w:r>
        <w:t>--------------------------------------------------</w:t>
      </w:r>
    </w:p>
    <w:p w14:paraId="1255694E" w14:textId="77777777" w:rsidR="00AF0052" w:rsidRDefault="00AF0052" w:rsidP="00AF0052">
      <w:r>
        <w:t>Ep 20/50 | Reward 5734.23 | Loss 1038559775.45 | Dist 1608.55 | Vehl 8</w:t>
      </w:r>
    </w:p>
    <w:p w14:paraId="71B59E50" w14:textId="77777777" w:rsidR="00AF0052" w:rsidRDefault="00AF0052" w:rsidP="00AF0052">
      <w:r>
        <w:t>Vehicle 0: Route=[0, 53, 46, 47, 10, 38, 9, 8, 6, 5, 37, 4, 1, 55, 30, 26, 20, 22, 24, 41, 42, 13, 14, 16, 17, 51, 73, 61, 0], Distance=313.14, RemCap=12.0</w:t>
      </w:r>
    </w:p>
    <w:p w14:paraId="5F87601E" w14:textId="77777777" w:rsidR="00AF0052" w:rsidRDefault="00AF0052" w:rsidP="00AF0052">
      <w:r>
        <w:t>Vehicle 1: Route=[0, 48, 76, 29, 57, 23, 21, 19, 25, 15, 69, 40, 71, 74, 0], Distance=259.28, RemCap=310.0</w:t>
      </w:r>
    </w:p>
    <w:p w14:paraId="677F3EE1" w14:textId="77777777" w:rsidR="00AF0052" w:rsidRDefault="00AF0052" w:rsidP="00AF0052">
      <w:r>
        <w:t>Vehicle 2: Route=[0, 75, 60, 11, 7, 12, 27, 31, 3, 36, 63, 62, 0], Distance=248.12, RemCap=258.0</w:t>
      </w:r>
    </w:p>
    <w:p w14:paraId="179C31BB" w14:textId="77777777" w:rsidR="00AF0052" w:rsidRDefault="00AF0052" w:rsidP="00AF0052">
      <w:r>
        <w:t>Vehicle 3: Route=[0, 54, 2, 58, 80, 78, 39, 18, 65, 0], Distance=234.86, RemCap=345.0</w:t>
      </w:r>
    </w:p>
    <w:p w14:paraId="5E2C8D4D" w14:textId="77777777" w:rsidR="00AF0052" w:rsidRDefault="00AF0052" w:rsidP="00AF0052">
      <w:r>
        <w:t>Vehicle 4: Route=[0, 34, 32, 45, 52, 43, 68, 67, 79, 0], Distance=161.28, RemCap=346.0</w:t>
      </w:r>
    </w:p>
    <w:p w14:paraId="6E35AFEA" w14:textId="77777777" w:rsidR="00AF0052" w:rsidRDefault="00AF0052" w:rsidP="00AF0052">
      <w:r>
        <w:t>Vehicle 5: Route=[0, 70, 44, 28, 33, 72, 59, 77, 0], Distance=207.41, RemCap=392.0</w:t>
      </w:r>
    </w:p>
    <w:p w14:paraId="1CAAA842" w14:textId="77777777" w:rsidR="00AF0052" w:rsidRDefault="00AF0052" w:rsidP="00AF0052">
      <w:r>
        <w:t>Vehicle 6: Route=[0, 50, 49, 35, 64, 0], Distance=127.08, RemCap=445.0</w:t>
      </w:r>
    </w:p>
    <w:p w14:paraId="5A05B661" w14:textId="77777777" w:rsidR="00AF0052" w:rsidRDefault="00AF0052" w:rsidP="00AF0052">
      <w:r>
        <w:t>Vehicle 7: Route=[0, 56, 66, 0], Distance=57.37, RemCap=459.0</w:t>
      </w:r>
    </w:p>
    <w:p w14:paraId="28328F3E" w14:textId="77777777" w:rsidR="00AF0052" w:rsidRDefault="00AF0052" w:rsidP="00AF0052">
      <w:r>
        <w:t>Total vehicle waiting time   = 0.00</w:t>
      </w:r>
    </w:p>
    <w:p w14:paraId="36ADF57F" w14:textId="77777777" w:rsidR="00AF0052" w:rsidRDefault="00AF0052" w:rsidP="00AF0052">
      <w:r>
        <w:t>Total customer waiting time  = 26768.45</w:t>
      </w:r>
    </w:p>
    <w:p w14:paraId="4AAFD6E9" w14:textId="77777777" w:rsidR="00AF0052" w:rsidRDefault="00AF0052" w:rsidP="00AF0052">
      <w:r>
        <w:t>--------------------------------------------------</w:t>
      </w:r>
    </w:p>
    <w:p w14:paraId="56D49750" w14:textId="77777777" w:rsidR="00AF0052" w:rsidRDefault="00AF0052" w:rsidP="00AF0052">
      <w:r>
        <w:t>Ep 21/50 | Reward 5796.50 | Loss 1077579772.13 | Dist 1662.08 | Vehl 8</w:t>
      </w:r>
    </w:p>
    <w:p w14:paraId="34BDBCC4" w14:textId="77777777" w:rsidR="00AF0052" w:rsidRDefault="00AF0052" w:rsidP="00AF0052">
      <w:r>
        <w:t>Vehicle 0: Route=[0, 52, 71, 46, 17, 39, 13, 14, 51, 45, 73, 50, 24, 22, 20, 19, 44, 49, 32, 29, 28, 31, 33, 1, 3, 48, 60, 58, 11, 10, 72, 0], Distance=320.09, RemCap=2.0</w:t>
      </w:r>
    </w:p>
    <w:p w14:paraId="6DFF89D6" w14:textId="77777777" w:rsidR="00AF0052" w:rsidRDefault="00AF0052" w:rsidP="00AF0052">
      <w:r>
        <w:t>Vehicle 1: Route=[0, 5, 37, 4, 63, 2, 64, 21, 18, 26, 61, 12, 65, 0], Distance=235.55, RemCap=226.0</w:t>
      </w:r>
    </w:p>
    <w:p w14:paraId="7F57C063" w14:textId="77777777" w:rsidR="00AF0052" w:rsidRDefault="00AF0052" w:rsidP="00AF0052">
      <w:r>
        <w:t>Vehicle 2: Route=[0, 30, 76, 6, 62, 68, 59, 15, 40, 75, 0], Distance=222.37, RemCap=349.0</w:t>
      </w:r>
    </w:p>
    <w:p w14:paraId="647C9AA9" w14:textId="77777777" w:rsidR="00AF0052" w:rsidRDefault="00AF0052" w:rsidP="00AF0052">
      <w:r>
        <w:t>Vehicle 3: Route=[0, 53, 42, 25, 35, 55, 8, 78, 0], Distance=227.27, RemCap=382.0</w:t>
      </w:r>
    </w:p>
    <w:p w14:paraId="1B46399C" w14:textId="77777777" w:rsidR="00AF0052" w:rsidRDefault="00AF0052" w:rsidP="00AF0052">
      <w:r>
        <w:t>Vehicle 4: Route=[0, 34, 27, 23, 70, 77, 47, 43, 38, 74, 0], Distance=249.28, RemCap=372.0</w:t>
      </w:r>
    </w:p>
    <w:p w14:paraId="701CE4F2" w14:textId="77777777" w:rsidR="00AF0052" w:rsidRDefault="00AF0052" w:rsidP="00AF0052">
      <w:r>
        <w:t>Vehicle 5: Route=[0, 7, 66, 54, 56, 41, 69, 0], Distance=170.77, RemCap=348.0</w:t>
      </w:r>
    </w:p>
    <w:p w14:paraId="1F87F880" w14:textId="77777777" w:rsidR="00AF0052" w:rsidRDefault="00AF0052" w:rsidP="00AF0052">
      <w:r>
        <w:t>Vehicle 6: Route=[0, 36, 57, 16, 80, 0], Distance=163.07, RemCap=434.0</w:t>
      </w:r>
    </w:p>
    <w:p w14:paraId="3E54FF39" w14:textId="77777777" w:rsidR="00AF0052" w:rsidRDefault="00AF0052" w:rsidP="00AF0052">
      <w:r>
        <w:lastRenderedPageBreak/>
        <w:t>Vehicle 7: Route=[0, 79, 9, 67, 0], Distance=73.68, RemCap=454.0</w:t>
      </w:r>
    </w:p>
    <w:p w14:paraId="5DCFF470" w14:textId="77777777" w:rsidR="00AF0052" w:rsidRDefault="00AF0052" w:rsidP="00AF0052">
      <w:r>
        <w:t>Total vehicle waiting time   = 0.00</w:t>
      </w:r>
    </w:p>
    <w:p w14:paraId="0DE15883" w14:textId="77777777" w:rsidR="00AF0052" w:rsidRDefault="00AF0052" w:rsidP="00AF0052">
      <w:r>
        <w:t>Total customer waiting time  = 27192.37</w:t>
      </w:r>
    </w:p>
    <w:p w14:paraId="190D5BAE" w14:textId="77777777" w:rsidR="00AF0052" w:rsidRDefault="00AF0052" w:rsidP="00AF0052">
      <w:r>
        <w:t>--------------------------------------------------</w:t>
      </w:r>
    </w:p>
    <w:p w14:paraId="3082DDA1" w14:textId="77777777" w:rsidR="00AF0052" w:rsidRDefault="00AF0052" w:rsidP="00AF0052">
      <w:r>
        <w:t xml:space="preserve">Ep 22/50 | Reward 5599.51 | Loss 1016838699.62 | </w:t>
      </w:r>
      <w:r w:rsidRPr="003872B1">
        <w:rPr>
          <w:highlight w:val="yellow"/>
        </w:rPr>
        <w:t>Dist 1557.18</w:t>
      </w:r>
      <w:r>
        <w:t xml:space="preserve"> | Vehl 8</w:t>
      </w:r>
    </w:p>
    <w:p w14:paraId="277D44E7" w14:textId="77777777" w:rsidR="00AF0052" w:rsidRDefault="00AF0052" w:rsidP="00AF0052">
      <w:r>
        <w:t>Vehicle 0: Route=[0, 32, 30, 29, 27, 35, 55, 2, 1, 4, 36, 76, 48, 60, 58, 11, 10, 38, 8, 52, 51, 14, 40, 12, 26, 24, 20, 18, 25, 65, 0], Distance=333.34, RemCap=4.0</w:t>
      </w:r>
    </w:p>
    <w:p w14:paraId="0BC91C7A" w14:textId="77777777" w:rsidR="00AF0052" w:rsidRDefault="00AF0052" w:rsidP="00AF0052">
      <w:r>
        <w:t>Vehicle 1: Route=[0, 64, 28, 31, 3, 6, 71, 46, 80, 15, 39, 13, 50, 73, 0], Distance=214.85, RemCap=240.0</w:t>
      </w:r>
    </w:p>
    <w:p w14:paraId="3D561D88" w14:textId="77777777" w:rsidR="00AF0052" w:rsidRDefault="00AF0052" w:rsidP="00AF0052">
      <w:r>
        <w:t>Vehicle 2: Route=[0, 54, 34, 37, 5, 66, 16, 78, 72, 7, 75, 0], Distance=199.69, RemCap=297.0</w:t>
      </w:r>
    </w:p>
    <w:p w14:paraId="2BB7C080" w14:textId="77777777" w:rsidR="00AF0052" w:rsidRDefault="00AF0052" w:rsidP="00AF0052">
      <w:r>
        <w:t>Vehicle 3: Route=[0, 44, 19, 23, 41, 61, 45, 43, 9, 68, 74, 0], Distance=171.21, RemCap=319.0</w:t>
      </w:r>
    </w:p>
    <w:p w14:paraId="4360BD06" w14:textId="77777777" w:rsidR="00AF0052" w:rsidRDefault="00AF0052" w:rsidP="00AF0052">
      <w:r>
        <w:t>Vehicle 4: Route=[0, 49, 33, 57, 56, 42, 47, 62, 79, 0], Distance=191.70, RemCap=375.0</w:t>
      </w:r>
    </w:p>
    <w:p w14:paraId="714076CE" w14:textId="77777777" w:rsidR="00AF0052" w:rsidRDefault="00AF0052" w:rsidP="00AF0052">
      <w:r>
        <w:t>Vehicle 5: Route=[0, 53, 59, 63, 0], Distance=144.79, RemCap=428.0</w:t>
      </w:r>
    </w:p>
    <w:p w14:paraId="511A9EB1" w14:textId="77777777" w:rsidR="00AF0052" w:rsidRDefault="00AF0052" w:rsidP="00AF0052">
      <w:r>
        <w:t>Vehicle 6: Route=[0, 67, 77, 17, 21, 70, 0], Distance=174.15, RemCap=444.0</w:t>
      </w:r>
    </w:p>
    <w:p w14:paraId="0546CED6" w14:textId="77777777" w:rsidR="00AF0052" w:rsidRDefault="00AF0052" w:rsidP="00AF0052">
      <w:r>
        <w:t>Vehicle 7: Route=[0, 22, 69, 0], Distance=127.46, RemCap=460.0</w:t>
      </w:r>
    </w:p>
    <w:p w14:paraId="087995C0" w14:textId="77777777" w:rsidR="00AF0052" w:rsidRDefault="00AF0052" w:rsidP="00AF0052">
      <w:r>
        <w:t>Total vehicle waiting time   = 0.00</w:t>
      </w:r>
    </w:p>
    <w:p w14:paraId="3B72AE75" w14:textId="77777777" w:rsidR="00AF0052" w:rsidRDefault="00AF0052" w:rsidP="00AF0052">
      <w:r>
        <w:t>Total customer waiting time  = 28206.03</w:t>
      </w:r>
    </w:p>
    <w:p w14:paraId="399B91D3" w14:textId="77777777" w:rsidR="00AF0052" w:rsidRDefault="00AF0052" w:rsidP="00AF0052">
      <w:r>
        <w:t>--------------------------------------------------</w:t>
      </w:r>
    </w:p>
    <w:p w14:paraId="203624E5" w14:textId="77777777" w:rsidR="00AF0052" w:rsidRDefault="00AF0052" w:rsidP="00AF0052">
      <w:r>
        <w:t>Ep 23/50 | Reward 6024.95 | Loss 1212394947.87 | Dist 1667.91 | Vehl 8</w:t>
      </w:r>
    </w:p>
    <w:p w14:paraId="5832257B" w14:textId="77777777" w:rsidR="00AF0052" w:rsidRDefault="00AF0052" w:rsidP="00AF0052">
      <w:r>
        <w:t>Vehicle 0: Route=[0, 54, 75, 48, 76, 37, 4, 3, 1, 35, 34, 27, 29, 30, 44, 41, 23, 18, 20, 50, 39, 15, 13, 40, 14, 17, 53, 52, 43, 7, 8, 9, 38, 72, 0], Distance=335.95, RemCap=0.0</w:t>
      </w:r>
    </w:p>
    <w:p w14:paraId="16D4B3AE" w14:textId="77777777" w:rsidR="00AF0052" w:rsidRDefault="00AF0052" w:rsidP="00AF0052">
      <w:r>
        <w:t>Vehicle 1: Route=[0, 2, 49, 45, 24, 42, 16, 77, 47, 46, 71, 68, 0], Distance=248.98, RemCap=269.0</w:t>
      </w:r>
    </w:p>
    <w:p w14:paraId="78FDE570" w14:textId="77777777" w:rsidR="00AF0052" w:rsidRDefault="00AF0052" w:rsidP="00AF0052">
      <w:r>
        <w:t>Vehicle 2: Route=[0, 66, 79, 58, 11, 59, 73, 22, 19, 26, 61, 0], Distance=213.98, RemCap=335.0</w:t>
      </w:r>
    </w:p>
    <w:p w14:paraId="3F57E19D" w14:textId="77777777" w:rsidR="00AF0052" w:rsidRDefault="00AF0052" w:rsidP="00AF0052">
      <w:r>
        <w:t>Vehicle 3: Route=[0, 78, 51, 56, 57, 31, 63, 5, 62, 0], Distance=203.10, RemCap=321.0</w:t>
      </w:r>
    </w:p>
    <w:p w14:paraId="29771B7A" w14:textId="77777777" w:rsidR="00AF0052" w:rsidRDefault="00AF0052" w:rsidP="00AF0052">
      <w:r>
        <w:t>Vehicle 4: Route=[0, 74, 60, 55, 28, 21, 12, 65, 0], Distance=241.52, RemCap=329.0</w:t>
      </w:r>
    </w:p>
    <w:p w14:paraId="5965F02F" w14:textId="77777777" w:rsidR="00AF0052" w:rsidRDefault="00AF0052" w:rsidP="00AF0052">
      <w:r>
        <w:t>Vehicle 5: Route=[0, 33, 36, 6, 10, 67, 0], Distance=130.48, RemCap=420.0</w:t>
      </w:r>
    </w:p>
    <w:p w14:paraId="36BC2540" w14:textId="77777777" w:rsidR="00AF0052" w:rsidRDefault="00AF0052" w:rsidP="00AF0052">
      <w:r>
        <w:lastRenderedPageBreak/>
        <w:t>Vehicle 6: Route=[0, 32, 70, 69, 0], Distance=128.84, RemCap=441.0</w:t>
      </w:r>
    </w:p>
    <w:p w14:paraId="6AEDCA7C" w14:textId="77777777" w:rsidR="00AF0052" w:rsidRDefault="00AF0052" w:rsidP="00AF0052">
      <w:r>
        <w:t>Vehicle 7: Route=[0, 64, 25, 80, 0], Distance=165.05, RemCap=452.0</w:t>
      </w:r>
    </w:p>
    <w:p w14:paraId="3F7DE6C4" w14:textId="77777777" w:rsidR="00AF0052" w:rsidRDefault="00AF0052" w:rsidP="00AF0052">
      <w:r>
        <w:t>Total vehicle waiting time   = 0.00</w:t>
      </w:r>
    </w:p>
    <w:p w14:paraId="5C0AC072" w14:textId="77777777" w:rsidR="00AF0052" w:rsidRDefault="00AF0052" w:rsidP="00AF0052">
      <w:r>
        <w:t>Total customer waiting time  = 28108.21</w:t>
      </w:r>
    </w:p>
    <w:p w14:paraId="2385CE0D" w14:textId="77777777" w:rsidR="00AF0052" w:rsidRDefault="00AF0052" w:rsidP="00AF0052">
      <w:r>
        <w:t>--------------------------------------------------</w:t>
      </w:r>
    </w:p>
    <w:p w14:paraId="5F3E8D21" w14:textId="77777777" w:rsidR="00AF0052" w:rsidRDefault="00AF0052" w:rsidP="00AF0052">
      <w:r>
        <w:t>Ep 24/50 | Reward 6264.02 | Loss 1293307729.31 | Dist 1756.66 | Vehl 8</w:t>
      </w:r>
    </w:p>
    <w:p w14:paraId="7DB924F8" w14:textId="77777777" w:rsidR="00AF0052" w:rsidRDefault="00AF0052" w:rsidP="00AF0052">
      <w:r>
        <w:t>Vehicle 0: Route=[0, 52, 17, 15, 39, 12, 13, 45, 41, 24, 20, 26, 56, 29, 28, 32, 49, 54, 55, 1, 3, 4, 5, 6, 58, 9, 10, 7, 43, 0], Distance=308.48, RemCap=0.0</w:t>
      </w:r>
    </w:p>
    <w:p w14:paraId="42CC3335" w14:textId="77777777" w:rsidR="00AF0052" w:rsidRDefault="00AF0052" w:rsidP="00AF0052">
      <w:r>
        <w:t>Vehicle 1: Route=[0, 51, 14, 40, 65, 50, 22, 73, 44, 64, 27, 2, 66, 11, 72, 0], Distance=278.00, RemCap=245.0</w:t>
      </w:r>
    </w:p>
    <w:p w14:paraId="2ED54E7F" w14:textId="77777777" w:rsidR="00AF0052" w:rsidRDefault="00AF0052" w:rsidP="00AF0052">
      <w:r>
        <w:t>Vehicle 2: Route=[0, 71, 47, 48, 62, 76, 37, 30, 21, 23, 16, 69, 0], Distance=265.11, RemCap=289.0</w:t>
      </w:r>
    </w:p>
    <w:p w14:paraId="48313A99" w14:textId="77777777" w:rsidR="00AF0052" w:rsidRDefault="00AF0052" w:rsidP="00AF0052">
      <w:r>
        <w:t>Vehicle 3: Route=[0, 19, 57, 35, 36, 79, 75, 59, 77, 0], Distance=257.08, RemCap=408.0</w:t>
      </w:r>
    </w:p>
    <w:p w14:paraId="23A1DEF8" w14:textId="77777777" w:rsidR="00AF0052" w:rsidRDefault="00AF0052" w:rsidP="00AF0052">
      <w:r>
        <w:t>Vehicle 4: Route=[0, 34, 33, 42, 78, 74, 68, 60, 67, 0], Distance=206.31, RemCap=324.0</w:t>
      </w:r>
    </w:p>
    <w:p w14:paraId="13F38C57" w14:textId="77777777" w:rsidR="00AF0052" w:rsidRDefault="00AF0052" w:rsidP="00AF0052">
      <w:r>
        <w:t>Vehicle 5: Route=[0, 53, 8, 31, 18, 61, 0], Distance=197.80, RemCap=401.0</w:t>
      </w:r>
    </w:p>
    <w:p w14:paraId="015B9A95" w14:textId="77777777" w:rsidR="00AF0052" w:rsidRDefault="00AF0052" w:rsidP="00AF0052">
      <w:r>
        <w:t>Vehicle 6: Route=[0, 25, 70, 63, 0], Distance=143.91, RemCap=441.0</w:t>
      </w:r>
    </w:p>
    <w:p w14:paraId="324609B7" w14:textId="77777777" w:rsidR="00AF0052" w:rsidRDefault="00AF0052" w:rsidP="00AF0052">
      <w:r>
        <w:t>Vehicle 7: Route=[0, 38, 46, 80, 0], Distance=99.98, RemCap=459.0</w:t>
      </w:r>
    </w:p>
    <w:p w14:paraId="43EF852D" w14:textId="77777777" w:rsidR="00AF0052" w:rsidRDefault="00AF0052" w:rsidP="00AF0052">
      <w:r>
        <w:t>Total vehicle waiting time   = 0.00</w:t>
      </w:r>
    </w:p>
    <w:p w14:paraId="56D4F091" w14:textId="77777777" w:rsidR="00AF0052" w:rsidRDefault="00AF0052" w:rsidP="00AF0052">
      <w:r>
        <w:t>Total customer waiting time  = 28860.24</w:t>
      </w:r>
    </w:p>
    <w:p w14:paraId="421DCB55" w14:textId="77777777" w:rsidR="00AF0052" w:rsidRDefault="00AF0052" w:rsidP="00AF0052">
      <w:r>
        <w:t>--------------------------------------------------</w:t>
      </w:r>
    </w:p>
    <w:p w14:paraId="0C0E61DC" w14:textId="77777777" w:rsidR="00AF0052" w:rsidRDefault="00AF0052" w:rsidP="00AF0052">
      <w:r>
        <w:t>Ep 25/50 | Reward 5605.63 | Loss 1022730790.68 | Dist 1743.65 | Vehl 8</w:t>
      </w:r>
    </w:p>
    <w:p w14:paraId="1ECCF091" w14:textId="77777777" w:rsidR="00AF0052" w:rsidRDefault="00AF0052" w:rsidP="00AF0052">
      <w:r>
        <w:t>Vehicle 0: Route=[0, 49, 33, 35, 30, 57, 21, 22, 25, 41, 12, 39, 15, 14, 17, 46, 45, 52, 7, 68, 10, 11, 38, 8, 60, 48, 62, 37, 1, 4, 76, 0], Distance=325.43, RemCap=1.0</w:t>
      </w:r>
    </w:p>
    <w:p w14:paraId="3735B4A2" w14:textId="77777777" w:rsidR="00AF0052" w:rsidRDefault="00AF0052" w:rsidP="00AF0052">
      <w:r>
        <w:t>Vehicle 1: Route=[0, 51, 40, 42, 65, 20, 44, 32, 28, 31, 63, 9, 72, 75, 0], Distance=258.35, RemCap=242.0</w:t>
      </w:r>
    </w:p>
    <w:p w14:paraId="225F690B" w14:textId="77777777" w:rsidR="00AF0052" w:rsidRDefault="00AF0052" w:rsidP="00AF0052">
      <w:r>
        <w:t>Vehicle 2: Route=[0, 61, 18, 50, 13, 43, 67, 58, 6, 2, 71, 0], Distance=229.31, RemCap=328.0</w:t>
      </w:r>
    </w:p>
    <w:p w14:paraId="414D9BB2" w14:textId="77777777" w:rsidR="00AF0052" w:rsidRDefault="00AF0052" w:rsidP="00AF0052">
      <w:r>
        <w:t>Vehicle 3: Route=[0, 54, 55, 3, 79, 59, 16, 24, 26, 70, 0], Distance=221.78, RemCap=325.0</w:t>
      </w:r>
    </w:p>
    <w:p w14:paraId="595AC731" w14:textId="77777777" w:rsidR="00AF0052" w:rsidRDefault="00AF0052" w:rsidP="00AF0052">
      <w:r>
        <w:t>Vehicle 4: Route=[0, 5, 36, 27, 53, 69, 73, 0], Distance=193.36, RemCap=386.0</w:t>
      </w:r>
    </w:p>
    <w:p w14:paraId="0A98803D" w14:textId="77777777" w:rsidR="00AF0052" w:rsidRDefault="00AF0052" w:rsidP="00AF0052">
      <w:r>
        <w:lastRenderedPageBreak/>
        <w:t>Vehicle 5: Route=[0, 34, 64, 56, 47, 80, 0], Distance=152.59, RemCap=409.0</w:t>
      </w:r>
    </w:p>
    <w:p w14:paraId="177C6B0C" w14:textId="77777777" w:rsidR="00AF0052" w:rsidRDefault="00AF0052" w:rsidP="00AF0052">
      <w:r>
        <w:t>Vehicle 6: Route=[0, 66, 29, 23, 77, 74, 0], Distance=206.18, RemCap=416.0</w:t>
      </w:r>
    </w:p>
    <w:p w14:paraId="1B235865" w14:textId="77777777" w:rsidR="00AF0052" w:rsidRDefault="00AF0052" w:rsidP="00AF0052">
      <w:r>
        <w:t>Vehicle 7: Route=[0, 19, 78, 0], Distance=156.66, RemCap=460.0</w:t>
      </w:r>
    </w:p>
    <w:p w14:paraId="3602D489" w14:textId="77777777" w:rsidR="00AF0052" w:rsidRDefault="00AF0052" w:rsidP="00AF0052">
      <w:r>
        <w:t>Total vehicle waiting time   = 0.00</w:t>
      </w:r>
    </w:p>
    <w:p w14:paraId="25A06E4D" w14:textId="77777777" w:rsidR="00AF0052" w:rsidRDefault="00AF0052" w:rsidP="00AF0052">
      <w:r>
        <w:t>Total customer waiting time  = 30681.92</w:t>
      </w:r>
    </w:p>
    <w:p w14:paraId="16B45458" w14:textId="77777777" w:rsidR="00AF0052" w:rsidRDefault="00AF0052" w:rsidP="00AF0052">
      <w:r>
        <w:t>--------------------------------------------------</w:t>
      </w:r>
    </w:p>
    <w:p w14:paraId="1F147BAD" w14:textId="77777777" w:rsidR="00AF0052" w:rsidRDefault="00AF0052" w:rsidP="00AF0052">
      <w:r>
        <w:t>Ep 26/50 | Reward 5378.27 | Loss 939752974.76 | Dist 1738.51 | Vehl 8</w:t>
      </w:r>
    </w:p>
    <w:p w14:paraId="6FD96F2A" w14:textId="77777777" w:rsidR="00AF0052" w:rsidRDefault="00AF0052" w:rsidP="00AF0052">
      <w:r>
        <w:t>Vehicle 0: Route=[0, 52, 40, 13, 12, 59, 10, 67, 38, 8, 58, 5, 76, 4, 3, 36, 66, 54, 49, 33, 35, 34, 30, 32, 26, 21, 19, 18, 20, 50, 73, 0], Distance=343.37, RemCap=2.0</w:t>
      </w:r>
    </w:p>
    <w:p w14:paraId="038A9DDD" w14:textId="77777777" w:rsidR="00AF0052" w:rsidRDefault="00AF0052" w:rsidP="00AF0052">
      <w:r>
        <w:t>Vehicle 1: Route=[0, 53, 41, 25, 42, 16, 72, 7, 37, 75, 0], Distance=204.14, RemCap=330.0</w:t>
      </w:r>
    </w:p>
    <w:p w14:paraId="77D6E7A5" w14:textId="77777777" w:rsidR="00AF0052" w:rsidRDefault="00AF0052" w:rsidP="00AF0052">
      <w:r>
        <w:t>Vehicle 2: Route=[0, 48, 2, 31, 27, 44, 22, 51, 46, 77, 69, 65, 0], Distance=270.97, RemCap=269.0</w:t>
      </w:r>
    </w:p>
    <w:p w14:paraId="0A81A645" w14:textId="77777777" w:rsidR="00AF0052" w:rsidRDefault="00AF0052" w:rsidP="00AF0052">
      <w:r>
        <w:t>Vehicle 3: Route=[0, 57, 29, 79, 9, 11, 43, 14, 17, 80, 0], Distance=192.20, RemCap=405.0</w:t>
      </w:r>
    </w:p>
    <w:p w14:paraId="2AD46C53" w14:textId="77777777" w:rsidR="00AF0052" w:rsidRDefault="00AF0052" w:rsidP="00AF0052">
      <w:r>
        <w:t>Vehicle 4: Route=[0, 28, 39, 15, 47, 68, 0], Distance=179.52, RemCap=381.0</w:t>
      </w:r>
    </w:p>
    <w:p w14:paraId="324C7C07" w14:textId="77777777" w:rsidR="00AF0052" w:rsidRDefault="00AF0052" w:rsidP="00AF0052">
      <w:r>
        <w:t>Vehicle 5: Route=[0, 6, 62, 45, 61, 56, 64, 0], Distance=165.95, RemCap=384.0</w:t>
      </w:r>
    </w:p>
    <w:p w14:paraId="3B3EE425" w14:textId="77777777" w:rsidR="00AF0052" w:rsidRDefault="00AF0052" w:rsidP="00AF0052">
      <w:r>
        <w:t>Vehicle 6: Route=[0, 70, 24, 55, 63, 71, 0], Distance=167.30, RemCap=403.0</w:t>
      </w:r>
    </w:p>
    <w:p w14:paraId="76C343D8" w14:textId="77777777" w:rsidR="00AF0052" w:rsidRDefault="00AF0052" w:rsidP="00AF0052">
      <w:r>
        <w:t>Vehicle 7: Route=[0, 23, 1, 60, 74, 78, 0], Distance=215.08, RemCap=393.0</w:t>
      </w:r>
    </w:p>
    <w:p w14:paraId="3C0E9E98" w14:textId="77777777" w:rsidR="00AF0052" w:rsidRDefault="00AF0052" w:rsidP="00AF0052">
      <w:r>
        <w:t>Total vehicle waiting time   = 0.00</w:t>
      </w:r>
    </w:p>
    <w:p w14:paraId="17E70111" w14:textId="77777777" w:rsidR="00AF0052" w:rsidRDefault="00AF0052" w:rsidP="00AF0052">
      <w:r>
        <w:t>Total customer waiting time  = 29235.85</w:t>
      </w:r>
    </w:p>
    <w:p w14:paraId="1420A678" w14:textId="77777777" w:rsidR="00AF0052" w:rsidRDefault="00AF0052" w:rsidP="00AF0052">
      <w:r>
        <w:t>--------------------------------------------------</w:t>
      </w:r>
    </w:p>
    <w:p w14:paraId="439F1366" w14:textId="77777777" w:rsidR="00AF0052" w:rsidRDefault="00AF0052" w:rsidP="00AF0052">
      <w:r>
        <w:t>Ep 27/50 | Reward 5936.32 | Loss 1112431496.86 | Dist 1700.89 | Vehl 8</w:t>
      </w:r>
    </w:p>
    <w:p w14:paraId="48B806AC" w14:textId="77777777" w:rsidR="00AF0052" w:rsidRDefault="00AF0052" w:rsidP="00AF0052">
      <w:r>
        <w:t>Vehicle 0: Route=[0, 52, 51, 40, 15, 39, 50, 25, 20, 22, 26, 41, 45, 54, 49, 44, 56, 57, 32, 28, 35, 33, 1, 3, 4, 2, 5, 6, 60, 38, 79, 0], Distance=323.37, RemCap=1.0</w:t>
      </w:r>
    </w:p>
    <w:p w14:paraId="56E4CD6C" w14:textId="77777777" w:rsidR="00AF0052" w:rsidRDefault="00AF0052" w:rsidP="00AF0052">
      <w:r>
        <w:t>Vehicle 1: Route=[0, 53, 46, 12, 23, 34, 55, 66, 8, 67, 7, 80, 78, 0], Distance=275.44, RemCap=253.0</w:t>
      </w:r>
    </w:p>
    <w:p w14:paraId="22A99961" w14:textId="77777777" w:rsidR="00AF0052" w:rsidRDefault="00AF0052" w:rsidP="00AF0052">
      <w:r>
        <w:t>Vehicle 2: Route=[0, 30, 31, 27, 19, 42, 69, 77, 17, 43, 48, 68, 0], Distance=259.40, RemCap=294.0</w:t>
      </w:r>
    </w:p>
    <w:p w14:paraId="5F6DDC5A" w14:textId="77777777" w:rsidR="00AF0052" w:rsidRDefault="00AF0052" w:rsidP="00AF0052">
      <w:r>
        <w:t>Vehicle 3: Route=[0, 63, 37, 36, 64, 70, 24, 59, 10, 72, 0], Distance=260.96, RemCap=345.0</w:t>
      </w:r>
    </w:p>
    <w:p w14:paraId="14AB58CA" w14:textId="77777777" w:rsidR="00AF0052" w:rsidRDefault="00AF0052" w:rsidP="00AF0052">
      <w:r>
        <w:lastRenderedPageBreak/>
        <w:t>Vehicle 4: Route=[0, 21, 18, 73, 71, 47, 11, 62, 0], Distance=199.97, RemCap=358.0</w:t>
      </w:r>
    </w:p>
    <w:p w14:paraId="0C7A0D09" w14:textId="77777777" w:rsidR="00AF0052" w:rsidRDefault="00AF0052" w:rsidP="00AF0052">
      <w:r>
        <w:t>Vehicle 5: Route=[0, 58, 16, 13, 14, 61, 0], Distance=140.18, RemCap=402.0</w:t>
      </w:r>
    </w:p>
    <w:p w14:paraId="4152C8F8" w14:textId="77777777" w:rsidR="00AF0052" w:rsidRDefault="00AF0052" w:rsidP="00AF0052">
      <w:r>
        <w:t>Vehicle 6: Route=[0, 29, 76, 9, 74, 0], Distance=143.14, RemCap=450.0</w:t>
      </w:r>
    </w:p>
    <w:p w14:paraId="1FF49C80" w14:textId="77777777" w:rsidR="00AF0052" w:rsidRDefault="00AF0052" w:rsidP="00AF0052">
      <w:r>
        <w:t>Vehicle 7: Route=[0, 65, 75, 0], Distance=98.43, RemCap=464.0</w:t>
      </w:r>
    </w:p>
    <w:p w14:paraId="06249C24" w14:textId="77777777" w:rsidR="00AF0052" w:rsidRDefault="00AF0052" w:rsidP="00AF0052">
      <w:r>
        <w:t>Total vehicle waiting time   = 0.00</w:t>
      </w:r>
    </w:p>
    <w:p w14:paraId="4586C90D" w14:textId="77777777" w:rsidR="00AF0052" w:rsidRDefault="00AF0052" w:rsidP="00AF0052">
      <w:r>
        <w:t>Total customer waiting time  = 26734.80</w:t>
      </w:r>
    </w:p>
    <w:p w14:paraId="5EDBC57F" w14:textId="77777777" w:rsidR="00AF0052" w:rsidRDefault="00AF0052" w:rsidP="00AF0052">
      <w:r>
        <w:t>--------------------------------------------------</w:t>
      </w:r>
    </w:p>
    <w:p w14:paraId="303487CF" w14:textId="77777777" w:rsidR="00AF0052" w:rsidRDefault="00AF0052" w:rsidP="00AF0052">
      <w:r>
        <w:t>Ep 28/50 | Reward 6016.49 | Loss 1174386400.60 | Dist 1748.48 | Vehl 8</w:t>
      </w:r>
    </w:p>
    <w:p w14:paraId="6A4ACE8A" w14:textId="77777777" w:rsidR="00AF0052" w:rsidRDefault="00AF0052" w:rsidP="00AF0052">
      <w:r>
        <w:t>Vehicle 0: Route=[0, 52, 53, 45, 16, 13, 15, 39, 12, 42, 50, 24, 20, 19, 23, 41, 56, 57, 29, 32, 49, 2, 36, 37, 6, 48, 10, 59, 47, 43, 80, 0], Distance=352.58, RemCap=0.0</w:t>
      </w:r>
    </w:p>
    <w:p w14:paraId="52E262C4" w14:textId="77777777" w:rsidR="00AF0052" w:rsidRDefault="00AF0052" w:rsidP="00AF0052">
      <w:r>
        <w:t>Vehicle 1: Route=[0, 54, 35, 28, 18, 40, 51, 71, 7, 38, 62, 4, 79, 0], Distance=263.52, RemCap=251.0</w:t>
      </w:r>
    </w:p>
    <w:p w14:paraId="51F3E2DA" w14:textId="77777777" w:rsidR="00AF0052" w:rsidRDefault="00AF0052" w:rsidP="00AF0052">
      <w:r>
        <w:t>Vehicle 2: Route=[0, 74, 67, 11, 58, 5, 55, 26, 21, 22, 69, 0], Distance=229.37, RemCap=312.0</w:t>
      </w:r>
    </w:p>
    <w:p w14:paraId="1452A362" w14:textId="77777777" w:rsidR="00AF0052" w:rsidRDefault="00AF0052" w:rsidP="00AF0052">
      <w:r>
        <w:t>Vehicle 3: Route=[0, 27, 33, 3, 63, 75, 8, 17, 77, 0], Distance=208.82, RemCap=378.0</w:t>
      </w:r>
    </w:p>
    <w:p w14:paraId="4152A671" w14:textId="77777777" w:rsidR="00AF0052" w:rsidRDefault="00AF0052" w:rsidP="00AF0052">
      <w:r>
        <w:t>Vehicle 4: Route=[0, 65, 70, 44, 64, 34, 60, 72, 0], Distance=198.04, RemCap=357.0</w:t>
      </w:r>
    </w:p>
    <w:p w14:paraId="1AC80D9A" w14:textId="77777777" w:rsidR="00AF0052" w:rsidRDefault="00AF0052" w:rsidP="00AF0052">
      <w:r>
        <w:t>Vehicle 5: Route=[0, 31, 30, 61, 46, 78, 0], Distance=162.81, RemCap=414.0</w:t>
      </w:r>
    </w:p>
    <w:p w14:paraId="07BE8A8A" w14:textId="77777777" w:rsidR="00AF0052" w:rsidRDefault="00AF0052" w:rsidP="00AF0052">
      <w:r>
        <w:t>Vehicle 6: Route=[0, 25, 14, 66, 9, 76, 0], Distance=197.17, RemCap=433.0</w:t>
      </w:r>
    </w:p>
    <w:p w14:paraId="33D58F73" w14:textId="77777777" w:rsidR="00AF0052" w:rsidRDefault="00AF0052" w:rsidP="00AF0052">
      <w:r>
        <w:t>Vehicle 7: Route=[0, 1, 68, 73, 0], Distance=136.18, RemCap=422.0</w:t>
      </w:r>
    </w:p>
    <w:p w14:paraId="22ECF4EA" w14:textId="77777777" w:rsidR="00AF0052" w:rsidRDefault="00AF0052" w:rsidP="00AF0052">
      <w:r>
        <w:t>Total vehicle waiting time   = 0.00</w:t>
      </w:r>
    </w:p>
    <w:p w14:paraId="777C6914" w14:textId="77777777" w:rsidR="00AF0052" w:rsidRDefault="00AF0052" w:rsidP="00AF0052">
      <w:r>
        <w:t>Total customer waiting time  = 26134.53</w:t>
      </w:r>
    </w:p>
    <w:p w14:paraId="7AD82DAE" w14:textId="77777777" w:rsidR="00AF0052" w:rsidRDefault="00AF0052" w:rsidP="00AF0052">
      <w:r>
        <w:t>--------------------------------------------------</w:t>
      </w:r>
    </w:p>
    <w:p w14:paraId="525D7182" w14:textId="77777777" w:rsidR="00AF0052" w:rsidRDefault="00AF0052" w:rsidP="00AF0052">
      <w:r>
        <w:t>Ep 29/50 | Reward 5635.22 | Loss 990617376.49 | Dist 1734.85 | Vehl 8</w:t>
      </w:r>
    </w:p>
    <w:p w14:paraId="65D86775" w14:textId="77777777" w:rsidR="00AF0052" w:rsidRDefault="00AF0052" w:rsidP="00AF0052">
      <w:r>
        <w:t>Vehicle 0: Route=[0, 54, 2, 3, 36, 37, 5, 6, 58, 11, 38, 7, 52, 46, 59, 17, 16, 13, 50, 20, 18, 21, 29, 28, 35, 44, 41, 61, 0], Distance=364.98, RemCap=4.0</w:t>
      </w:r>
    </w:p>
    <w:p w14:paraId="3A05EE89" w14:textId="77777777" w:rsidR="00AF0052" w:rsidRDefault="00AF0052" w:rsidP="00AF0052">
      <w:r>
        <w:t>Vehicle 1: Route=[0, 79, 62, 60, 8, 9, 67, 43, 69, 12, 26, 23, 33, 55, 49, 70, 0], Distance=274.19, RemCap=223.0</w:t>
      </w:r>
    </w:p>
    <w:p w14:paraId="109CE15A" w14:textId="77777777" w:rsidR="00AF0052" w:rsidRDefault="00AF0052" w:rsidP="00AF0052">
      <w:r>
        <w:t>Vehicle 2: Route=[0, 53, 51, 45, 56, 31, 76, 10, 47, 71, 66, 0], Distance=202.35, RemCap=313.0</w:t>
      </w:r>
    </w:p>
    <w:p w14:paraId="6D7DFC87" w14:textId="77777777" w:rsidR="00AF0052" w:rsidRDefault="00AF0052" w:rsidP="00AF0052">
      <w:r>
        <w:lastRenderedPageBreak/>
        <w:t>Vehicle 3: Route=[0, 48, 75, 39, 42, 65, 25, 24, 30, 1, 63, 0], Distance=238.62, RemCap=328.0</w:t>
      </w:r>
    </w:p>
    <w:p w14:paraId="154DC826" w14:textId="77777777" w:rsidR="00AF0052" w:rsidRDefault="00AF0052" w:rsidP="00AF0052">
      <w:r>
        <w:t>Vehicle 4: Route=[0, 64, 19, 22, 73, 14, 40, 68, 80, 0], Distance=216.31, RemCap=354.0</w:t>
      </w:r>
    </w:p>
    <w:p w14:paraId="64040C14" w14:textId="77777777" w:rsidR="00AF0052" w:rsidRDefault="00AF0052" w:rsidP="00AF0052">
      <w:r>
        <w:t>Vehicle 5: Route=[0, 32, 27, 15, 77, 0], Distance=163.16, RemCap=443.0</w:t>
      </w:r>
    </w:p>
    <w:p w14:paraId="0A5056E7" w14:textId="77777777" w:rsidR="00AF0052" w:rsidRDefault="00AF0052" w:rsidP="00AF0052">
      <w:r>
        <w:t>Vehicle 6: Route=[0, 57, 34, 74, 0], Distance=124.84, RemCap=452.0</w:t>
      </w:r>
    </w:p>
    <w:p w14:paraId="47228428" w14:textId="77777777" w:rsidR="00AF0052" w:rsidRDefault="00AF0052" w:rsidP="00AF0052">
      <w:r>
        <w:t>Vehicle 7: Route=[0, 4, 78, 72, 0], Distance=150.40, RemCap=450.0</w:t>
      </w:r>
    </w:p>
    <w:p w14:paraId="1234BAC4" w14:textId="77777777" w:rsidR="00AF0052" w:rsidRDefault="00AF0052" w:rsidP="00AF0052">
      <w:r>
        <w:t>Total vehicle waiting time   = 0.00</w:t>
      </w:r>
    </w:p>
    <w:p w14:paraId="0BEDA894" w14:textId="77777777" w:rsidR="00AF0052" w:rsidRDefault="00AF0052" w:rsidP="00AF0052">
      <w:r>
        <w:t>Total customer waiting time  = 28984.78</w:t>
      </w:r>
    </w:p>
    <w:p w14:paraId="3768F229" w14:textId="77777777" w:rsidR="00AF0052" w:rsidRDefault="00AF0052" w:rsidP="00AF0052">
      <w:r>
        <w:t>--------------------------------------------------</w:t>
      </w:r>
    </w:p>
    <w:p w14:paraId="501ED1CE" w14:textId="77777777" w:rsidR="00AF0052" w:rsidRDefault="00AF0052" w:rsidP="00AF0052">
      <w:r>
        <w:t>Ep 30/50 | Reward 6275.35 | Loss 1340891305.12 | Dist 1615.97 | Vehl 8</w:t>
      </w:r>
    </w:p>
    <w:p w14:paraId="4963AD8B" w14:textId="77777777" w:rsidR="00AF0052" w:rsidRDefault="00AF0052" w:rsidP="00AF0052">
      <w:r>
        <w:t>Vehicle 0: Route=[0, 55, 8, 9, 38, 11, 58, 6, 37, 4, 3, 1, 33, 31, 27, 32, 44, 19, 18, 20, 21, 23, 26, 41, 70, 53, 46, 14, 40, 17, 77, 0], Distance=341.68, RemCap=1.0</w:t>
      </w:r>
    </w:p>
    <w:p w14:paraId="100581F2" w14:textId="77777777" w:rsidR="00AF0052" w:rsidRDefault="00AF0052" w:rsidP="00AF0052">
      <w:r>
        <w:t>Vehicle 1: Route=[0, 51, 50, 65, 12, 15, 78, 68, 49, 35, 29, 28, 34, 63, 0], Distance=240.80, RemCap=227.0</w:t>
      </w:r>
    </w:p>
    <w:p w14:paraId="3E56C93A" w14:textId="77777777" w:rsidR="00AF0052" w:rsidRDefault="00AF0052" w:rsidP="00AF0052">
      <w:r>
        <w:t>Vehicle 2: Route=[0, 57, 61, 73, 42, 16, 59, 47, 48, 36, 75, 0], Distance=216.37, RemCap=345.0</w:t>
      </w:r>
    </w:p>
    <w:p w14:paraId="22728546" w14:textId="77777777" w:rsidR="00AF0052" w:rsidRDefault="00AF0052" w:rsidP="00AF0052">
      <w:r>
        <w:t>Vehicle 3: Route=[0, 43, 45, 30, 2, 5, 62, 10, 74, 72, 0], Distance=196.42, RemCap=338.0</w:t>
      </w:r>
    </w:p>
    <w:p w14:paraId="1E6F81AF" w14:textId="77777777" w:rsidR="00AF0052" w:rsidRDefault="00AF0052" w:rsidP="00AF0052">
      <w:r>
        <w:t>Vehicle 4: Route=[0, 56, 24, 25, 67, 13, 69, 0], Distance=208.31, RemCap=376.0</w:t>
      </w:r>
    </w:p>
    <w:p w14:paraId="36CED358" w14:textId="77777777" w:rsidR="00AF0052" w:rsidRDefault="00AF0052" w:rsidP="00AF0052">
      <w:r>
        <w:t>Vehicle 5: Route=[0, 39, 71, 52, 54, 64, 76, 0], Distance=188.12, RemCap=398.0</w:t>
      </w:r>
    </w:p>
    <w:p w14:paraId="378E965C" w14:textId="77777777" w:rsidR="00AF0052" w:rsidRDefault="00AF0052" w:rsidP="00AF0052">
      <w:r>
        <w:t>Vehicle 6: Route=[0, 22, 79, 7, 80, 0], Distance=170.00, RemCap=436.0</w:t>
      </w:r>
    </w:p>
    <w:p w14:paraId="742B1485" w14:textId="77777777" w:rsidR="00AF0052" w:rsidRDefault="00AF0052" w:rsidP="00AF0052">
      <w:r>
        <w:t>Vehicle 7: Route=[0, 60, 66, 0], Distance=54.27, RemCap=446.0</w:t>
      </w:r>
    </w:p>
    <w:p w14:paraId="33BF2F00" w14:textId="77777777" w:rsidR="00AF0052" w:rsidRDefault="00AF0052" w:rsidP="00AF0052">
      <w:r>
        <w:t>Total vehicle waiting time   = 0.00</w:t>
      </w:r>
    </w:p>
    <w:p w14:paraId="487AD011" w14:textId="77777777" w:rsidR="00AF0052" w:rsidRDefault="00AF0052" w:rsidP="00AF0052">
      <w:r>
        <w:t>Total customer waiting time  = 24379.18</w:t>
      </w:r>
    </w:p>
    <w:p w14:paraId="2A8CF771" w14:textId="77777777" w:rsidR="00AF0052" w:rsidRDefault="00AF0052" w:rsidP="00AF0052">
      <w:r>
        <w:t>--------------------------------------------------</w:t>
      </w:r>
    </w:p>
    <w:p w14:paraId="7CFD66AA" w14:textId="77777777" w:rsidR="00AF0052" w:rsidRDefault="00AF0052" w:rsidP="00AF0052">
      <w:r>
        <w:t>Ep 31/50 | Reward 5431.08 | Loss 918311608.81 | Dist 1715.58 | Vehl 8</w:t>
      </w:r>
    </w:p>
    <w:p w14:paraId="205885F0" w14:textId="77777777" w:rsidR="00AF0052" w:rsidRDefault="00AF0052" w:rsidP="00AF0052">
      <w:r>
        <w:t>Vehicle 0: Route=[0, 54, 49, 33, 35, 31, 28, 27, 29, 23, 21, 20, 22, 25, 50, 15, 16, 53, 43, 47, 11, 8, 48, 55, 2, 3, 4, 36, 62, 0], Distance=334.47, RemCap=16.0</w:t>
      </w:r>
    </w:p>
    <w:p w14:paraId="7F171D87" w14:textId="77777777" w:rsidR="00AF0052" w:rsidRDefault="00AF0052" w:rsidP="00AF0052">
      <w:r>
        <w:t>Vehicle 1: Route=[0, 1, 76, 58, 9, 10, 74, 71, 46, 39, 51, 45, 19, 24, 65, 0], Distance=265.69, RemCap=270.0</w:t>
      </w:r>
    </w:p>
    <w:p w14:paraId="34D4BFFA" w14:textId="77777777" w:rsidR="00AF0052" w:rsidRDefault="00AF0052" w:rsidP="00AF0052">
      <w:r>
        <w:lastRenderedPageBreak/>
        <w:t>Vehicle 2: Route=[0, 66, 60, 6, 32, 57, 26, 18, 42, 52, 69, 0], Distance=254.22, RemCap=273.0</w:t>
      </w:r>
    </w:p>
    <w:p w14:paraId="60D59E14" w14:textId="77777777" w:rsidR="00AF0052" w:rsidRDefault="00AF0052" w:rsidP="00AF0052">
      <w:r>
        <w:t>Vehicle 3: Route=[0, 7, 72, 80, 17, 70, 44, 34, 5, 63, 0], Distance=200.80, RemCap=337.0</w:t>
      </w:r>
    </w:p>
    <w:p w14:paraId="7E1E514F" w14:textId="77777777" w:rsidR="00AF0052" w:rsidRDefault="00AF0052" w:rsidP="00AF0052">
      <w:r>
        <w:t>Vehicle 4: Route=[0, 79, 37, 56, 14, 12, 78, 0], Distance=186.37, RemCap=410.0</w:t>
      </w:r>
    </w:p>
    <w:p w14:paraId="6C22410D" w14:textId="77777777" w:rsidR="00AF0052" w:rsidRDefault="00AF0052" w:rsidP="00AF0052">
      <w:r>
        <w:t>Vehicle 5: Route=[0, 75, 59, 40, 61, 0], Distance=138.98, RemCap=466.0</w:t>
      </w:r>
    </w:p>
    <w:p w14:paraId="79268B93" w14:textId="77777777" w:rsidR="00AF0052" w:rsidRDefault="00AF0052" w:rsidP="00AF0052">
      <w:r>
        <w:t>Vehicle 6: Route=[0, 30, 38, 77, 13, 41, 73, 0], Distance=211.02, RemCap=385.0</w:t>
      </w:r>
    </w:p>
    <w:p w14:paraId="56C59058" w14:textId="77777777" w:rsidR="00AF0052" w:rsidRDefault="00AF0052" w:rsidP="00AF0052">
      <w:r>
        <w:t>Vehicle 7: Route=[0, 64, 67, 68, 0], Distance=124.03, RemCap=410.0</w:t>
      </w:r>
    </w:p>
    <w:p w14:paraId="743F693D" w14:textId="77777777" w:rsidR="00AF0052" w:rsidRDefault="00AF0052" w:rsidP="00AF0052">
      <w:r>
        <w:t>Total vehicle waiting time   = 0.00</w:t>
      </w:r>
    </w:p>
    <w:p w14:paraId="3FB5513B" w14:textId="77777777" w:rsidR="00AF0052" w:rsidRDefault="00AF0052" w:rsidP="00AF0052">
      <w:r>
        <w:t>Total customer waiting time  = 31772.25</w:t>
      </w:r>
    </w:p>
    <w:p w14:paraId="29FA18E1" w14:textId="77777777" w:rsidR="00AF0052" w:rsidRDefault="00AF0052" w:rsidP="00AF0052">
      <w:r>
        <w:t>--------------------------------------------------</w:t>
      </w:r>
    </w:p>
    <w:p w14:paraId="7A993E69" w14:textId="77777777" w:rsidR="00AF0052" w:rsidRDefault="00AF0052" w:rsidP="00AF0052">
      <w:r>
        <w:t>Ep 32/50 | Reward 5463.80 | Loss 940437127.79 | Dist 1625.87 | Vehl 8</w:t>
      </w:r>
    </w:p>
    <w:p w14:paraId="63FC37B5" w14:textId="77777777" w:rsidR="00AF0052" w:rsidRDefault="00AF0052" w:rsidP="00AF0052">
      <w:r>
        <w:t>Vehicle 0: Route=[0, 6, 37, 4, 3, 35, 34, 28, 27, 29, 49, 70, 26, 21, 18, 22, 24, 50, 39, 13, 40, 16, 17, 53, 43, 7, 11, 58, 62, 0], Distance=328.55, RemCap=12.0</w:t>
      </w:r>
    </w:p>
    <w:p w14:paraId="5DF1F471" w14:textId="77777777" w:rsidR="00AF0052" w:rsidRDefault="00AF0052" w:rsidP="00AF0052">
      <w:r>
        <w:t>Vehicle 1: Route=[0, 55, 36, 76, 60, 66, 59, 69, 14, 51, 45, 23, 30, 64, 0], Distance=286.07, RemCap=251.0</w:t>
      </w:r>
    </w:p>
    <w:p w14:paraId="263B7D27" w14:textId="77777777" w:rsidR="00AF0052" w:rsidRDefault="00AF0052" w:rsidP="00AF0052">
      <w:r>
        <w:t>Vehicle 2: Route=[0, 52, 71, 47, 72, 9, 48, 1, 57, 20, 73, 0], Distance=220.50, RemCap=357.0</w:t>
      </w:r>
    </w:p>
    <w:p w14:paraId="533CFC6F" w14:textId="77777777" w:rsidR="00AF0052" w:rsidRDefault="00AF0052" w:rsidP="00AF0052">
      <w:r>
        <w:t>Vehicle 3: Route=[0, 65, 25, 56, 32, 31, 33, 79, 2, 63, 0], Distance=196.74, RemCap=299.0</w:t>
      </w:r>
    </w:p>
    <w:p w14:paraId="65AD2229" w14:textId="77777777" w:rsidR="00AF0052" w:rsidRDefault="00AF0052" w:rsidP="00AF0052">
      <w:r>
        <w:t>Vehicle 4: Route=[0, 44, 54, 78, 67, 38, 8, 75, 0], Distance=138.02, RemCap=388.0</w:t>
      </w:r>
    </w:p>
    <w:p w14:paraId="3E04780E" w14:textId="77777777" w:rsidR="00AF0052" w:rsidRDefault="00AF0052" w:rsidP="00AF0052">
      <w:r>
        <w:t>Vehicle 5: Route=[0, 68, 10, 15, 12, 41, 61, 0], Distance=146.56, RemCap=377.0</w:t>
      </w:r>
    </w:p>
    <w:p w14:paraId="4C7E7FE9" w14:textId="77777777" w:rsidR="00AF0052" w:rsidRDefault="00AF0052" w:rsidP="00AF0052">
      <w:r>
        <w:t>Vehicle 6: Route=[0, 19, 46, 80, 74, 0], Distance=154.60, RemCap=429.0</w:t>
      </w:r>
    </w:p>
    <w:p w14:paraId="2BFDEAC8" w14:textId="77777777" w:rsidR="00AF0052" w:rsidRDefault="00AF0052" w:rsidP="00AF0052">
      <w:r>
        <w:t>Vehicle 7: Route=[0, 5, 42, 77, 0], Distance=154.84, RemCap=454.0</w:t>
      </w:r>
    </w:p>
    <w:p w14:paraId="4724CC07" w14:textId="77777777" w:rsidR="00AF0052" w:rsidRDefault="00AF0052" w:rsidP="00AF0052">
      <w:r>
        <w:t>Total vehicle waiting time   = 0.00</w:t>
      </w:r>
    </w:p>
    <w:p w14:paraId="69B40C6C" w14:textId="77777777" w:rsidR="00AF0052" w:rsidRDefault="00AF0052" w:rsidP="00AF0052">
      <w:r>
        <w:t>Total customer waiting time  = 29369.32</w:t>
      </w:r>
    </w:p>
    <w:p w14:paraId="3B4D69F2" w14:textId="77777777" w:rsidR="00AF0052" w:rsidRDefault="00AF0052" w:rsidP="00AF0052">
      <w:r>
        <w:t>--------------------------------------------------</w:t>
      </w:r>
    </w:p>
    <w:p w14:paraId="23E6332C" w14:textId="77777777" w:rsidR="00AF0052" w:rsidRDefault="00AF0052" w:rsidP="00AF0052">
      <w:r>
        <w:t>Ep 33/50 | Reward 5616.10 | Loss 1003480392.93 | Dist 1629.01 | Vehl 8</w:t>
      </w:r>
    </w:p>
    <w:p w14:paraId="5145D2AF" w14:textId="77777777" w:rsidR="00AF0052" w:rsidRDefault="00AF0052" w:rsidP="00AF0052">
      <w:r>
        <w:t>Vehicle 0: Route=[0, 80, 77, 15, 39, 16, 45, 50, 41, 18, 19, 21, 56, 57, 27, 28, 35, 33, 49, 54, 2, 3, 36, 37, 5, 58, 9, 11, 10, 67, 0], Distance=343.19, RemCap=23.0</w:t>
      </w:r>
    </w:p>
    <w:p w14:paraId="7EB06A26" w14:textId="77777777" w:rsidR="00AF0052" w:rsidRDefault="00AF0052" w:rsidP="00AF0052">
      <w:r>
        <w:t>Vehicle 1: Route=[0, 73, 44, 29, 31, 32, 48, 60, 7, 74, 75, 79, 0], Distance=182.77, RemCap=291.0</w:t>
      </w:r>
    </w:p>
    <w:p w14:paraId="50E52732" w14:textId="77777777" w:rsidR="00AF0052" w:rsidRDefault="00AF0052" w:rsidP="00AF0052">
      <w:r>
        <w:lastRenderedPageBreak/>
        <w:t>Vehicle 2: Route=[0, 61, 23, 20, 25, 42, 51, 12, 59, 43, 63, 62, 0], Distance=262.43, RemCap=312.0</w:t>
      </w:r>
    </w:p>
    <w:p w14:paraId="021D7884" w14:textId="77777777" w:rsidR="00AF0052" w:rsidRDefault="00AF0052" w:rsidP="00AF0052">
      <w:r>
        <w:t>Vehicle 3: Route=[0, 4, 1, 22, 24, 65, 53, 71, 78, 38, 8, 68, 0], Distance=265.08, RemCap=288.0</w:t>
      </w:r>
    </w:p>
    <w:p w14:paraId="3FA52124" w14:textId="77777777" w:rsidR="00AF0052" w:rsidRDefault="00AF0052" w:rsidP="00AF0052">
      <w:r>
        <w:t>Vehicle 4: Route=[0, 40, 69, 46, 47, 6, 30, 64, 0], Distance=189.98, RemCap=358.0</w:t>
      </w:r>
    </w:p>
    <w:p w14:paraId="3CF53CF8" w14:textId="77777777" w:rsidR="00AF0052" w:rsidRDefault="00AF0052" w:rsidP="00AF0052">
      <w:r>
        <w:t>Vehicle 5: Route=[0, 66, 52, 26, 13, 17, 72, 0], Distance=170.77, RemCap=367.0</w:t>
      </w:r>
    </w:p>
    <w:p w14:paraId="2730CD3D" w14:textId="77777777" w:rsidR="00AF0052" w:rsidRDefault="00AF0052" w:rsidP="00AF0052">
      <w:r>
        <w:t>Vehicle 6: Route=[0, 70, 34, 76, 0], Distance=123.83, RemCap=461.0</w:t>
      </w:r>
    </w:p>
    <w:p w14:paraId="163E5A28" w14:textId="77777777" w:rsidR="00AF0052" w:rsidRDefault="00AF0052" w:rsidP="00AF0052">
      <w:r>
        <w:t>Vehicle 7: Route=[0, 14, 55, 0], Distance=90.96, RemCap=467.0</w:t>
      </w:r>
    </w:p>
    <w:p w14:paraId="71155E76" w14:textId="77777777" w:rsidR="00AF0052" w:rsidRDefault="00AF0052" w:rsidP="00AF0052">
      <w:r>
        <w:t>Total vehicle waiting time   = 118.44</w:t>
      </w:r>
    </w:p>
    <w:p w14:paraId="5BD5BBF8" w14:textId="77777777" w:rsidR="00AF0052" w:rsidRDefault="00AF0052" w:rsidP="00AF0052">
      <w:r>
        <w:t>Total customer waiting time  = 29645.50</w:t>
      </w:r>
    </w:p>
    <w:p w14:paraId="3198F089" w14:textId="77777777" w:rsidR="00AF0052" w:rsidRDefault="00AF0052" w:rsidP="00AF0052">
      <w:r>
        <w:t>--------------------------------------------------</w:t>
      </w:r>
    </w:p>
    <w:p w14:paraId="535090A2" w14:textId="77777777" w:rsidR="00AF0052" w:rsidRDefault="00AF0052" w:rsidP="00AF0052">
      <w:r>
        <w:t>Ep 34/50 | Reward 5653.82 | Loss 973979909.90 | Dist 1680.92 | Vehl 8</w:t>
      </w:r>
    </w:p>
    <w:p w14:paraId="54C98106" w14:textId="77777777" w:rsidR="00AF0052" w:rsidRDefault="00AF0052" w:rsidP="00AF0052">
      <w:r>
        <w:t>Vehicle 0: Route=[0, 44, 56, 26, 22, 20, 18, 19, 29, 28, 31, 30, 35, 49, 54, 55, 2, 37, 58, 11, 9, 52, 51, 42, 12, 14, 17, 59, 47, 72, 0], Distance=373.92, RemCap=5.0</w:t>
      </w:r>
    </w:p>
    <w:p w14:paraId="5167ABC7" w14:textId="77777777" w:rsidR="00AF0052" w:rsidRDefault="00AF0052" w:rsidP="00AF0052">
      <w:r>
        <w:t>Vehicle 1: Route=[0, 45, 61, 23, 21, 50, 13, 40, 66, 1, 36, 67, 74, 0], Distance=236.49, RemCap=295.0</w:t>
      </w:r>
    </w:p>
    <w:p w14:paraId="1135E104" w14:textId="77777777" w:rsidR="00AF0052" w:rsidRDefault="00AF0052" w:rsidP="00AF0052">
      <w:r>
        <w:t>Vehicle 2: Route=[0, 32, 34, 5, 75, 8, 43, 78, 16, 24, 25, 65, 0], Distance=261.68, RemCap=301.0</w:t>
      </w:r>
    </w:p>
    <w:p w14:paraId="5B060342" w14:textId="77777777" w:rsidR="00AF0052" w:rsidRDefault="00AF0052" w:rsidP="00AF0052">
      <w:r>
        <w:t>Vehicle 3: Route=[0, 62, 60, 38, 46, 69, 41, 57, 64, 0], Distance=206.68, RemCap=312.0</w:t>
      </w:r>
    </w:p>
    <w:p w14:paraId="10B7ECA5" w14:textId="77777777" w:rsidR="00AF0052" w:rsidRDefault="00AF0052" w:rsidP="00AF0052">
      <w:r>
        <w:t>Vehicle 4: Route=[0, 4, 76, 6, 68, 7, 53, 15, 39, 73, 0], Distance=175.46, RemCap=326.0</w:t>
      </w:r>
    </w:p>
    <w:p w14:paraId="7AFE3E78" w14:textId="77777777" w:rsidR="00AF0052" w:rsidRDefault="00AF0052" w:rsidP="00AF0052">
      <w:r>
        <w:t>Vehicle 5: Route=[0, 48, 3, 79, 0], Distance=77.73, RemCap=457.0</w:t>
      </w:r>
    </w:p>
    <w:p w14:paraId="06AF7B35" w14:textId="77777777" w:rsidR="00AF0052" w:rsidRDefault="00AF0052" w:rsidP="00AF0052">
      <w:r>
        <w:t>Vehicle 6: Route=[0, 10, 80, 70, 33, 63, 0], Distance=190.68, RemCap=413.0</w:t>
      </w:r>
    </w:p>
    <w:p w14:paraId="15164C3D" w14:textId="77777777" w:rsidR="00AF0052" w:rsidRDefault="00AF0052" w:rsidP="00AF0052">
      <w:r>
        <w:t>Vehicle 7: Route=[0, 27, 77, 71, 0], Distance=158.27, RemCap=458.0</w:t>
      </w:r>
    </w:p>
    <w:p w14:paraId="13778B8B" w14:textId="77777777" w:rsidR="00AF0052" w:rsidRDefault="00AF0052" w:rsidP="00AF0052">
      <w:r>
        <w:t>Total vehicle waiting time   = 94.04</w:t>
      </w:r>
    </w:p>
    <w:p w14:paraId="6C30FCA1" w14:textId="77777777" w:rsidR="00AF0052" w:rsidRDefault="00AF0052" w:rsidP="00AF0052">
      <w:r>
        <w:t>Total customer waiting time  = 28124.84</w:t>
      </w:r>
    </w:p>
    <w:p w14:paraId="2E58A1FA" w14:textId="77777777" w:rsidR="00AF0052" w:rsidRDefault="00AF0052" w:rsidP="00AF0052">
      <w:r>
        <w:t>--------------------------------------------------</w:t>
      </w:r>
    </w:p>
    <w:p w14:paraId="194AC678" w14:textId="77777777" w:rsidR="00AF0052" w:rsidRDefault="00AF0052" w:rsidP="00AF0052">
      <w:r>
        <w:t>Ep 35/50 | Reward 5737.86 | Loss 1054299681.57 | Dist 1790.21 | Vehl 8</w:t>
      </w:r>
    </w:p>
    <w:p w14:paraId="64ACAA7B" w14:textId="77777777" w:rsidR="00AF0052" w:rsidRDefault="00AF0052" w:rsidP="00AF0052">
      <w:r>
        <w:lastRenderedPageBreak/>
        <w:t>Vehicle 0: Route=[0, 51, 46, 43, 7, 8, 10, 38, 9, 6, 36, 4, 3, 1, 49, 32, 31, 27, 57, 56, 19, 24, 25, 41, 50, 42, 13, 39, 15, 59, 77, 0], Distance=371.46, RemCap=8.0</w:t>
      </w:r>
    </w:p>
    <w:p w14:paraId="4F151610" w14:textId="77777777" w:rsidR="00AF0052" w:rsidRDefault="00AF0052" w:rsidP="00AF0052">
      <w:r>
        <w:t>Vehicle 1: Route=[0, 45, 23, 29, 55, 2, 76, 48, 68, 74, 16, 40, 65, 0], Distance=259.29, RemCap=230.0</w:t>
      </w:r>
    </w:p>
    <w:p w14:paraId="76FC346F" w14:textId="77777777" w:rsidR="00AF0052" w:rsidRDefault="00AF0052" w:rsidP="00AF0052">
      <w:r>
        <w:t>Vehicle 2: Route=[0, 71, 78, 53, 22, 26, 35, 63, 5, 60, 62, 0], Distance=255.81, RemCap=282.0</w:t>
      </w:r>
    </w:p>
    <w:p w14:paraId="4474713F" w14:textId="77777777" w:rsidR="00AF0052" w:rsidRDefault="00AF0052" w:rsidP="00AF0052">
      <w:r>
        <w:t>Vehicle 3: Route=[0, 28, 34, 37, 11, 47, 14, 61, 0], Distance=207.21, RemCap=378.0</w:t>
      </w:r>
    </w:p>
    <w:p w14:paraId="42295F85" w14:textId="77777777" w:rsidR="00AF0052" w:rsidRDefault="00AF0052" w:rsidP="00AF0052">
      <w:r>
        <w:t>Vehicle 4: Route=[0, 30, 33, 54, 52, 73, 21, 69, 75, 0], Distance=227.76, RemCap=380.0</w:t>
      </w:r>
    </w:p>
    <w:p w14:paraId="48423ECB" w14:textId="77777777" w:rsidR="00AF0052" w:rsidRDefault="00AF0052" w:rsidP="00AF0052">
      <w:r>
        <w:t>Vehicle 5: Route=[0, 17, 20, 44, 79, 58, 72, 67, 0], Distance=218.37, RemCap=413.0</w:t>
      </w:r>
    </w:p>
    <w:p w14:paraId="306FC48B" w14:textId="77777777" w:rsidR="00AF0052" w:rsidRDefault="00AF0052" w:rsidP="00AF0052">
      <w:r>
        <w:t>Vehicle 6: Route=[0, 64, 18, 12, 70, 0], Distance=184.39, RemCap=411.0</w:t>
      </w:r>
    </w:p>
    <w:p w14:paraId="4AD3D752" w14:textId="77777777" w:rsidR="00AF0052" w:rsidRDefault="00AF0052" w:rsidP="00AF0052">
      <w:r>
        <w:t>Vehicle 7: Route=[0, 80, 66, 0], Distance=65.93, RemCap=465.0</w:t>
      </w:r>
    </w:p>
    <w:p w14:paraId="3BF841ED" w14:textId="77777777" w:rsidR="00AF0052" w:rsidRDefault="00AF0052" w:rsidP="00AF0052">
      <w:r>
        <w:t>Total vehicle waiting time   = 0.00</w:t>
      </w:r>
    </w:p>
    <w:p w14:paraId="3E05F278" w14:textId="77777777" w:rsidR="00AF0052" w:rsidRDefault="00AF0052" w:rsidP="00AF0052">
      <w:r>
        <w:t>Total customer waiting time  = 29293.88</w:t>
      </w:r>
    </w:p>
    <w:p w14:paraId="0533C97A" w14:textId="77777777" w:rsidR="00AF0052" w:rsidRDefault="00AF0052" w:rsidP="00AF0052">
      <w:r>
        <w:t>--------------------------------------------------</w:t>
      </w:r>
    </w:p>
    <w:p w14:paraId="2EC505AB" w14:textId="77777777" w:rsidR="00AF0052" w:rsidRDefault="00AF0052" w:rsidP="00AF0052">
      <w:r>
        <w:t>Ep 36/50 | Reward 6321.36 | Loss 1252879641.80 | Dist 1733.19 | Vehl 8</w:t>
      </w:r>
    </w:p>
    <w:p w14:paraId="57773B60" w14:textId="77777777" w:rsidR="00AF0052" w:rsidRDefault="00AF0052" w:rsidP="00AF0052">
      <w:r>
        <w:t>Vehicle 0: Route=[0, 49, 55, 3, 4, 36, 37, 2, 5, 58, 60, 9, 8, 7, 51, 17, 16, 42, 50, 24, 23, 26, 41, 56, 28, 31, 35, 0], Distance=281.46, RemCap=0.0</w:t>
      </w:r>
    </w:p>
    <w:p w14:paraId="142DABF1" w14:textId="77777777" w:rsidR="00AF0052" w:rsidRDefault="00AF0052" w:rsidP="00AF0052">
      <w:r>
        <w:t>Vehicle 1: Route=[0, 29, 70, 21, 18, 20, 12, 13, 46, 43, 78, 47, 67, 79, 0], Distance=255.86, RemCap=270.0</w:t>
      </w:r>
    </w:p>
    <w:p w14:paraId="3729FCC4" w14:textId="77777777" w:rsidR="00AF0052" w:rsidRDefault="00AF0052" w:rsidP="00AF0052">
      <w:r>
        <w:t>Vehicle 2: Route=[0, 54, 76, 32, 57, 19, 25, 39, 15, 40, 74, 72, 77, 0], Distance=285.25, RemCap=344.0</w:t>
      </w:r>
    </w:p>
    <w:p w14:paraId="60D2B83A" w14:textId="77777777" w:rsidR="00AF0052" w:rsidRDefault="00AF0052" w:rsidP="00AF0052">
      <w:r>
        <w:t>Vehicle 3: Route=[0, 62, 38, 53, 45, 73, 44, 34, 27, 30, 64, 0], Distance=196.61, RemCap=311.0</w:t>
      </w:r>
    </w:p>
    <w:p w14:paraId="0EF27EC9" w14:textId="77777777" w:rsidR="00AF0052" w:rsidRDefault="00AF0052" w:rsidP="00AF0052">
      <w:r>
        <w:t>Vehicle 4: Route=[0, 61, 33, 66, 48, 59, 69, 0], Distance=219.97, RemCap=397.0</w:t>
      </w:r>
    </w:p>
    <w:p w14:paraId="07F6A636" w14:textId="77777777" w:rsidR="00AF0052" w:rsidRDefault="00AF0052" w:rsidP="00AF0052">
      <w:r>
        <w:t>Vehicle 5: Route=[0, 6, 10, 52, 65, 80, 0], Distance=185.68, RemCap=405.0</w:t>
      </w:r>
    </w:p>
    <w:p w14:paraId="1C531A25" w14:textId="77777777" w:rsidR="00AF0052" w:rsidRDefault="00AF0052" w:rsidP="00AF0052">
      <w:r>
        <w:t>Vehicle 6: Route=[0, 14, 22, 63, 75, 11, 68, 0], Distance=217.85, RemCap=375.0</w:t>
      </w:r>
    </w:p>
    <w:p w14:paraId="3B1EBD95" w14:textId="77777777" w:rsidR="00AF0052" w:rsidRDefault="00AF0052" w:rsidP="00AF0052">
      <w:r>
        <w:t>Vehicle 7: Route=[0, 1, 71, 0], Distance=90.51, RemCap=465.0</w:t>
      </w:r>
    </w:p>
    <w:p w14:paraId="255BC330" w14:textId="77777777" w:rsidR="00AF0052" w:rsidRDefault="00AF0052" w:rsidP="00AF0052">
      <w:r>
        <w:t>Total vehicle waiting time   = 0.00</w:t>
      </w:r>
    </w:p>
    <w:p w14:paraId="4C5BDBE8" w14:textId="77777777" w:rsidR="00AF0052" w:rsidRDefault="00AF0052" w:rsidP="00AF0052">
      <w:r>
        <w:t>Total customer waiting time  = 27913.94</w:t>
      </w:r>
    </w:p>
    <w:p w14:paraId="7B103A74" w14:textId="77777777" w:rsidR="00AF0052" w:rsidRDefault="00AF0052" w:rsidP="00AF0052">
      <w:r>
        <w:lastRenderedPageBreak/>
        <w:t>--------------------------------------------------</w:t>
      </w:r>
    </w:p>
    <w:p w14:paraId="389F78EA" w14:textId="77777777" w:rsidR="00AF0052" w:rsidRDefault="00AF0052" w:rsidP="00AF0052">
      <w:r>
        <w:t>Ep 37/50 | Reward 5472.38 | Loss 901436556.93 | Dist 1758.47 | Vehl 8</w:t>
      </w:r>
    </w:p>
    <w:p w14:paraId="58EE7DC0" w14:textId="77777777" w:rsidR="00AF0052" w:rsidRDefault="00AF0052" w:rsidP="00AF0052">
      <w:r>
        <w:t>Vehicle 0: Route=[0, 48, 9, 10, 11, 38, 58, 4, 63, 2, 54, 49, 34, 31, 28, 29, 44, 21, 20, 50, 42, 51, 53, 52, 16, 14, 40, 17, 80, 72, 0], Distance=362.35, RemCap=0.0</w:t>
      </w:r>
    </w:p>
    <w:p w14:paraId="505B194C" w14:textId="77777777" w:rsidR="00AF0052" w:rsidRDefault="00AF0052" w:rsidP="00AF0052">
      <w:r>
        <w:t>Vehicle 1: Route=[0, 8, 68, 43, 77, 22, 41, 70, 30, 35, 55, 36, 37, 62, 0], Distance=272.94, RemCap=288.0</w:t>
      </w:r>
    </w:p>
    <w:p w14:paraId="51E65DB0" w14:textId="77777777" w:rsidR="00AF0052" w:rsidRDefault="00AF0052" w:rsidP="00AF0052">
      <w:r>
        <w:t>Vehicle 2: Route=[0, 5, 76, 33, 64, 27, 56, 24, 59, 69, 0], Distance=266.95, RemCap=340.0</w:t>
      </w:r>
    </w:p>
    <w:p w14:paraId="0DA5040E" w14:textId="77777777" w:rsidR="00AF0052" w:rsidRDefault="00AF0052" w:rsidP="00AF0052">
      <w:r>
        <w:t>Vehicle 3: Route=[0, 18, 12, 15, 78, 47, 71, 60, 66, 0], Distance=198.46, RemCap=332.0</w:t>
      </w:r>
    </w:p>
    <w:p w14:paraId="0E993BC5" w14:textId="77777777" w:rsidR="00AF0052" w:rsidRDefault="00AF0052" w:rsidP="00AF0052">
      <w:r>
        <w:t>Vehicle 4: Route=[0, 6, 1, 32, 57, 26, 25, 0], Distance=161.53, RemCap=392.0</w:t>
      </w:r>
    </w:p>
    <w:p w14:paraId="2796AE43" w14:textId="77777777" w:rsidR="00AF0052" w:rsidRDefault="00AF0052" w:rsidP="00AF0052">
      <w:r>
        <w:t>Vehicle 5: Route=[0, 23, 39, 46, 75, 67, 0], Distance=179.45, RemCap=422.0</w:t>
      </w:r>
    </w:p>
    <w:p w14:paraId="5AA814EF" w14:textId="77777777" w:rsidR="00AF0052" w:rsidRDefault="00AF0052" w:rsidP="00AF0052">
      <w:r>
        <w:t>Vehicle 6: Route=[0, 79, 7, 74, 13, 19, 65, 0], Distance=192.88, RemCap=343.0</w:t>
      </w:r>
    </w:p>
    <w:p w14:paraId="7D37F16F" w14:textId="77777777" w:rsidR="00AF0052" w:rsidRDefault="00AF0052" w:rsidP="00AF0052">
      <w:r>
        <w:t>Vehicle 7: Route=[0, 3, 45, 61, 73, 0], Distance=123.90, RemCap=450.0</w:t>
      </w:r>
    </w:p>
    <w:p w14:paraId="66361CA5" w14:textId="77777777" w:rsidR="00AF0052" w:rsidRDefault="00AF0052" w:rsidP="00AF0052">
      <w:r>
        <w:t>Total vehicle waiting time   = 0.00</w:t>
      </w:r>
    </w:p>
    <w:p w14:paraId="44F5C061" w14:textId="77777777" w:rsidR="00AF0052" w:rsidRDefault="00AF0052" w:rsidP="00AF0052">
      <w:r>
        <w:t>Total customer waiting time  = 27962.62</w:t>
      </w:r>
    </w:p>
    <w:p w14:paraId="22E22C4C" w14:textId="77777777" w:rsidR="00AF0052" w:rsidRDefault="00AF0052" w:rsidP="00AF0052">
      <w:r>
        <w:t>--------------------------------------------------</w:t>
      </w:r>
    </w:p>
    <w:p w14:paraId="59CA1807" w14:textId="77777777" w:rsidR="00AF0052" w:rsidRDefault="00AF0052" w:rsidP="00AF0052">
      <w:r>
        <w:t>Ep 38/50 | Reward 5628.27 | Loss 958055272.78 | Dist 1642.90 | Vehl 8</w:t>
      </w:r>
    </w:p>
    <w:p w14:paraId="3908BC21" w14:textId="77777777" w:rsidR="00AF0052" w:rsidRDefault="00AF0052" w:rsidP="00AF0052">
      <w:r>
        <w:t>Vehicle 0: Route=[0, 54, 2, 5, 37, 3, 34, 31, 28, 29, 56, 23, 19, 20, 22, 24, 45, 14, 16, 40, 39, 15, 59, 10, 38, 60, 48, 8, 72, 0], Distance=337.53, RemCap=6.0</w:t>
      </w:r>
    </w:p>
    <w:p w14:paraId="1F2613EF" w14:textId="77777777" w:rsidR="00AF0052" w:rsidRDefault="00AF0052" w:rsidP="00AF0052">
      <w:r>
        <w:t>Vehicle 1: Route=[0, 33, 27, 44, 70, 25, 51, 78, 11, 58, 63, 62, 0], Distance=279.01, RemCap=303.0</w:t>
      </w:r>
    </w:p>
    <w:p w14:paraId="12D7786A" w14:textId="77777777" w:rsidR="00AF0052" w:rsidRDefault="00AF0052" w:rsidP="00AF0052">
      <w:r>
        <w:t>Vehicle 2: Route=[0, 55, 35, 32, 57, 18, 41, 61, 43, 46, 77, 69, 0], Distance=225.75, RemCap=313.0</w:t>
      </w:r>
    </w:p>
    <w:p w14:paraId="6F334403" w14:textId="77777777" w:rsidR="00AF0052" w:rsidRDefault="00AF0052" w:rsidP="00AF0052">
      <w:r>
        <w:t>Vehicle 3: Route=[0, 53, 26, 50, 17, 47, 71, 76, 36, 79, 0], Distance=208.28, RemCap=368.0</w:t>
      </w:r>
    </w:p>
    <w:p w14:paraId="1CC50833" w14:textId="77777777" w:rsidR="00AF0052" w:rsidRDefault="00AF0052" w:rsidP="00AF0052">
      <w:r>
        <w:t>Vehicle 4: Route=[0, 30, 66, 68, 13, 12, 42, 73, 0], Distance=173.23, RemCap=326.0</w:t>
      </w:r>
    </w:p>
    <w:p w14:paraId="4DD84F96" w14:textId="77777777" w:rsidR="00AF0052" w:rsidRDefault="00AF0052" w:rsidP="00AF0052">
      <w:r>
        <w:t>Vehicle 5: Route=[0, 49, 64, 1, 4, 52, 74, 67, 0], Distance=168.73, RemCap=365.0</w:t>
      </w:r>
    </w:p>
    <w:p w14:paraId="7E721D22" w14:textId="77777777" w:rsidR="00AF0052" w:rsidRDefault="00AF0052" w:rsidP="00AF0052">
      <w:r>
        <w:t>Vehicle 6: Route=[0, 21, 65, 7, 9, 80, 0], Distance=182.99, RemCap=411.0</w:t>
      </w:r>
    </w:p>
    <w:p w14:paraId="7AD493EA" w14:textId="77777777" w:rsidR="00AF0052" w:rsidRDefault="00AF0052" w:rsidP="00AF0052">
      <w:r>
        <w:t>Vehicle 7: Route=[0, 6, 75, 0], Distance=67.38, RemCap=475.0</w:t>
      </w:r>
    </w:p>
    <w:p w14:paraId="483B6DDF" w14:textId="77777777" w:rsidR="00AF0052" w:rsidRDefault="00AF0052" w:rsidP="00AF0052">
      <w:r>
        <w:t>Total vehicle waiting time   = 0.00</w:t>
      </w:r>
    </w:p>
    <w:p w14:paraId="2AF2D336" w14:textId="77777777" w:rsidR="00AF0052" w:rsidRDefault="00AF0052" w:rsidP="00AF0052">
      <w:r>
        <w:lastRenderedPageBreak/>
        <w:t>Total customer waiting time  = 28566.24</w:t>
      </w:r>
    </w:p>
    <w:p w14:paraId="409D983B" w14:textId="77777777" w:rsidR="00AF0052" w:rsidRDefault="00AF0052" w:rsidP="00AF0052">
      <w:r>
        <w:t>--------------------------------------------------</w:t>
      </w:r>
    </w:p>
    <w:p w14:paraId="78E5F290" w14:textId="77777777" w:rsidR="00AF0052" w:rsidRDefault="00AF0052" w:rsidP="00AF0052">
      <w:r>
        <w:t>Ep 39/50 | Reward 6012.46 | Loss 1129858279.68 | Dist 1723.75 | Vehl 8</w:t>
      </w:r>
    </w:p>
    <w:p w14:paraId="28976411" w14:textId="77777777" w:rsidR="00AF0052" w:rsidRDefault="00AF0052" w:rsidP="00AF0052">
      <w:r>
        <w:t>Vehicle 0: Route=[0, 54, 36, 37, 6, 58, 60, 9, 10, 8, 52, 51, 16, 13, 12, 42, 41, 18, 21, 23, 26, 56, 27, 30, 35, 33, 44, 0], Distance=300.66, RemCap=5.0</w:t>
      </w:r>
    </w:p>
    <w:p w14:paraId="52E6AD6D" w14:textId="77777777" w:rsidR="00AF0052" w:rsidRDefault="00AF0052" w:rsidP="00AF0052">
      <w:r>
        <w:t>Vehicle 1: Route=[0, 79, 48, 5, 2, 4, 3, 31, 20, 22, 45, 17, 69, 80, 68, 72, 0], Distance=273.82, RemCap=220.0</w:t>
      </w:r>
    </w:p>
    <w:p w14:paraId="769812D9" w14:textId="77777777" w:rsidR="00AF0052" w:rsidRDefault="00AF0052" w:rsidP="00AF0052">
      <w:r>
        <w:t>Vehicle 2: Route=[0, 34, 64, 32, 53, 14, 46, 47, 67, 11, 75, 62, 0], Distance=218.16, RemCap=287.0</w:t>
      </w:r>
    </w:p>
    <w:p w14:paraId="43181062" w14:textId="77777777" w:rsidR="00AF0052" w:rsidRDefault="00AF0052" w:rsidP="00AF0052">
      <w:r>
        <w:t>Vehicle 3: Route=[0, 1, 57, 70, 61, 19, 25, 39, 15, 71, 43, 78, 0], Distance=260.35, RemCap=372.0</w:t>
      </w:r>
    </w:p>
    <w:p w14:paraId="0D395BB1" w14:textId="77777777" w:rsidR="00AF0052" w:rsidRDefault="00AF0052" w:rsidP="00AF0052">
      <w:r>
        <w:t>Vehicle 4: Route=[0, 76, 7, 50, 59, 77, 0], Distance=223.19, RemCap=431.0</w:t>
      </w:r>
    </w:p>
    <w:p w14:paraId="6C7F51D7" w14:textId="77777777" w:rsidR="00AF0052" w:rsidRDefault="00AF0052" w:rsidP="00AF0052">
      <w:r>
        <w:t>Vehicle 5: Route=[0, 40, 49, 29, 28, 63, 0], Distance=168.10, RemCap=391.0</w:t>
      </w:r>
    </w:p>
    <w:p w14:paraId="6B739C50" w14:textId="77777777" w:rsidR="00AF0052" w:rsidRDefault="00AF0052" w:rsidP="00AF0052">
      <w:r>
        <w:t>Vehicle 6: Route=[0, 38, 55, 24, 73, 0], Distance=167.64, RemCap=439.0</w:t>
      </w:r>
    </w:p>
    <w:p w14:paraId="4D40A8F7" w14:textId="77777777" w:rsidR="00AF0052" w:rsidRDefault="00AF0052" w:rsidP="00AF0052">
      <w:r>
        <w:t>Vehicle 7: Route=[0, 66, 74, 65, 0], Distance=111.85, RemCap=422.0</w:t>
      </w:r>
    </w:p>
    <w:p w14:paraId="449EE7F8" w14:textId="77777777" w:rsidR="00AF0052" w:rsidRDefault="00AF0052" w:rsidP="00AF0052">
      <w:r>
        <w:t>Total vehicle waiting time   = 0.00</w:t>
      </w:r>
    </w:p>
    <w:p w14:paraId="1F35DF93" w14:textId="77777777" w:rsidR="00AF0052" w:rsidRDefault="00AF0052" w:rsidP="00AF0052">
      <w:r>
        <w:t>Total customer waiting time  = 28599.61</w:t>
      </w:r>
    </w:p>
    <w:p w14:paraId="70CED301" w14:textId="77777777" w:rsidR="00AF0052" w:rsidRDefault="00AF0052" w:rsidP="00AF0052">
      <w:r>
        <w:t>--------------------------------------------------</w:t>
      </w:r>
    </w:p>
    <w:p w14:paraId="4981CDF1" w14:textId="77777777" w:rsidR="00AF0052" w:rsidRDefault="00AF0052" w:rsidP="00AF0052">
      <w:r>
        <w:t>Ep 40/50 | Reward 6143.87 | Loss 1204424976.36 | Dist 1732.59 | Vehl 8</w:t>
      </w:r>
    </w:p>
    <w:p w14:paraId="13C664B4" w14:textId="77777777" w:rsidR="00AF0052" w:rsidRDefault="00AF0052" w:rsidP="00AF0052">
      <w:r>
        <w:t>Vehicle 0: Route=[0, 53, 51, 42, 50, 25, 24, 20, 23, 56, 57, 32, 30, 28, 33, 3, 2, 5, 60, 9, 38, 10, 46, 15, 13, 40, 14, 52, 55, 49, 54, 0], Distance=329.89, RemCap=1.0</w:t>
      </w:r>
    </w:p>
    <w:p w14:paraId="3D12122D" w14:textId="77777777" w:rsidR="00AF0052" w:rsidRDefault="00AF0052" w:rsidP="00AF0052">
      <w:r>
        <w:t>Vehicle 1: Route=[0, 34, 79, 48, 11, 67, 74, 43, 59, 39, 12, 21, 73, 0], Distance=272.31, RemCap=310.0</w:t>
      </w:r>
    </w:p>
    <w:p w14:paraId="79501871" w14:textId="77777777" w:rsidR="00AF0052" w:rsidRDefault="00AF0052" w:rsidP="00AF0052">
      <w:r>
        <w:t>Vehicle 2: Route=[0, 61, 41, 26, 29, 31, 35, 44, 66, 6, 7, 68, 0], Distance=215.08, RemCap=254.0</w:t>
      </w:r>
    </w:p>
    <w:p w14:paraId="10C6ADED" w14:textId="77777777" w:rsidR="00AF0052" w:rsidRDefault="00AF0052" w:rsidP="00AF0052">
      <w:r>
        <w:t>Vehicle 3: Route=[0, 18, 65, 16, 17, 47, 72, 8, 58, 75, 0], Distance=192.95, RemCap=330.0</w:t>
      </w:r>
    </w:p>
    <w:p w14:paraId="310B0EC7" w14:textId="77777777" w:rsidR="00AF0052" w:rsidRDefault="00AF0052" w:rsidP="00AF0052">
      <w:r>
        <w:t>Vehicle 4: Route=[0, 70, 22, 19, 36, 62, 78, 0], Distance=229.09, RemCap=401.0</w:t>
      </w:r>
    </w:p>
    <w:p w14:paraId="1042AC2E" w14:textId="77777777" w:rsidR="00AF0052" w:rsidRDefault="00AF0052" w:rsidP="00AF0052">
      <w:r>
        <w:t>Vehicle 5: Route=[0, 27, 1, 63, 76, 69, 0], Distance=184.81, RemCap=380.0</w:t>
      </w:r>
    </w:p>
    <w:p w14:paraId="68D429EA" w14:textId="77777777" w:rsidR="00AF0052" w:rsidRDefault="00AF0052" w:rsidP="00AF0052">
      <w:r>
        <w:t>Vehicle 6: Route=[0, 37, 64, 45, 80, 0], Distance=164.48, RemCap=433.0</w:t>
      </w:r>
    </w:p>
    <w:p w14:paraId="2E58E19B" w14:textId="77777777" w:rsidR="00AF0052" w:rsidRDefault="00AF0052" w:rsidP="00AF0052">
      <w:r>
        <w:lastRenderedPageBreak/>
        <w:t>Vehicle 7: Route=[0, 4, 71, 77, 0], Distance=143.99, RemCap=458.0</w:t>
      </w:r>
    </w:p>
    <w:p w14:paraId="22D3CADB" w14:textId="77777777" w:rsidR="00AF0052" w:rsidRDefault="00AF0052" w:rsidP="00AF0052">
      <w:r>
        <w:t>Total vehicle waiting time   = 0.00</w:t>
      </w:r>
    </w:p>
    <w:p w14:paraId="3219FB57" w14:textId="77777777" w:rsidR="00AF0052" w:rsidRDefault="00AF0052" w:rsidP="00AF0052">
      <w:r>
        <w:t>Total customer waiting time  = 27711.33</w:t>
      </w:r>
    </w:p>
    <w:p w14:paraId="29CC12E5" w14:textId="77777777" w:rsidR="00AF0052" w:rsidRDefault="00AF0052" w:rsidP="00AF0052">
      <w:r>
        <w:t>--------------------------------------------------</w:t>
      </w:r>
    </w:p>
    <w:p w14:paraId="14FDB050" w14:textId="77777777" w:rsidR="00AF0052" w:rsidRDefault="00AF0052" w:rsidP="00AF0052">
      <w:r>
        <w:t>Ep 41/50 | Reward 6080.25 | Loss 1184083206.43 | Dist 1775.87 | Vehl 8</w:t>
      </w:r>
    </w:p>
    <w:p w14:paraId="6361ADB9" w14:textId="77777777" w:rsidR="00AF0052" w:rsidRDefault="00AF0052" w:rsidP="00AF0052">
      <w:r>
        <w:t>Vehicle 0: Route=[0, 54, 52, 53, 45, 51, 40, 39, 16, 43, 7, 10, 8, 60, 5, 37, 36, 3, 1, 34, 35, 33, 30, 27, 57, 44, 56, 21, 26, 41, 0], Distance=308.01, RemCap=3.0</w:t>
      </w:r>
    </w:p>
    <w:p w14:paraId="3552890B" w14:textId="77777777" w:rsidR="00AF0052" w:rsidRDefault="00AF0052" w:rsidP="00AF0052">
      <w:r>
        <w:t>Vehicle 1: Route=[0, 61, 19, 20, 25, 12, 69, 78, 58, 48, 6, 49, 75, 0], Distance=257.65, RemCap=331.0</w:t>
      </w:r>
    </w:p>
    <w:p w14:paraId="3A6047FC" w14:textId="77777777" w:rsidR="00AF0052" w:rsidRDefault="00AF0052" w:rsidP="00AF0052">
      <w:r>
        <w:t>Vehicle 2: Route=[0, 4, 32, 28, 23, 73, 14, 15, 59, 74, 72, 0], Distance=264.69, RemCap=316.0</w:t>
      </w:r>
    </w:p>
    <w:p w14:paraId="1AB651FC" w14:textId="77777777" w:rsidR="00AF0052" w:rsidRDefault="00AF0052" w:rsidP="00AF0052">
      <w:r>
        <w:t>Vehicle 3: Route=[0, 31, 22, 65, 42, 46, 47, 67, 66, 71, 0], Distance=235.02, RemCap=306.0</w:t>
      </w:r>
    </w:p>
    <w:p w14:paraId="5F73F64E" w14:textId="77777777" w:rsidR="00AF0052" w:rsidRDefault="00AF0052" w:rsidP="00AF0052">
      <w:r>
        <w:t>Vehicle 4: Route=[0, 63, 18, 24, 13, 68, 0], Distance=218.59, RemCap=340.0</w:t>
      </w:r>
    </w:p>
    <w:p w14:paraId="7EBCEC4B" w14:textId="77777777" w:rsidR="00AF0052" w:rsidRDefault="00AF0052" w:rsidP="00AF0052">
      <w:r>
        <w:t>Vehicle 5: Route=[0, 70, 50, 80, 38, 11, 2, 64, 0], Distance=199.87, RemCap=387.0</w:t>
      </w:r>
    </w:p>
    <w:p w14:paraId="30C1F0E8" w14:textId="77777777" w:rsidR="00AF0052" w:rsidRDefault="00AF0052" w:rsidP="00AF0052">
      <w:r>
        <w:t>Vehicle 6: Route=[0, 17, 77, 9, 55, 62, 0], Distance=171.56, RemCap=420.0</w:t>
      </w:r>
    </w:p>
    <w:p w14:paraId="1B43D145" w14:textId="77777777" w:rsidR="00AF0052" w:rsidRDefault="00AF0052" w:rsidP="00AF0052">
      <w:r>
        <w:t>Vehicle 7: Route=[0, 79, 29, 76, 0], Distance=120.48, RemCap=464.0</w:t>
      </w:r>
    </w:p>
    <w:p w14:paraId="13C00781" w14:textId="77777777" w:rsidR="00AF0052" w:rsidRDefault="00AF0052" w:rsidP="00AF0052">
      <w:r>
        <w:t>Total vehicle waiting time   = 0.00</w:t>
      </w:r>
    </w:p>
    <w:p w14:paraId="48ECA59F" w14:textId="77777777" w:rsidR="00AF0052" w:rsidRDefault="00AF0052" w:rsidP="00AF0052">
      <w:r>
        <w:t>Total customer waiting time  = 25508.20</w:t>
      </w:r>
    </w:p>
    <w:p w14:paraId="399AA2B9" w14:textId="77777777" w:rsidR="00AF0052" w:rsidRDefault="00AF0052" w:rsidP="00AF0052">
      <w:r>
        <w:t>--------------------------------------------------</w:t>
      </w:r>
    </w:p>
    <w:p w14:paraId="7C616480" w14:textId="77777777" w:rsidR="00AF0052" w:rsidRDefault="00AF0052" w:rsidP="00AF0052">
      <w:r>
        <w:t>Ep 42/50 | Reward 6227.33 | Loss 1276063357.78 | Dist 1709.54 | Vehl 8</w:t>
      </w:r>
    </w:p>
    <w:p w14:paraId="3F5985C6" w14:textId="77777777" w:rsidR="00AF0052" w:rsidRDefault="00AF0052" w:rsidP="00AF0052">
      <w:r>
        <w:t>Vehicle 0: Route=[0, 44, 54, 8, 9, 38, 60, 58, 6, 5, 2, 37, 36, 1, 34, 28, 29, 35, 33, 32, 57, 20, 24, 25, 50, 51, 16, 14, 40, 13, 17, 0], Distance=309.27, RemCap=0.0</w:t>
      </w:r>
    </w:p>
    <w:p w14:paraId="686DDFC2" w14:textId="77777777" w:rsidR="00AF0052" w:rsidRDefault="00AF0052" w:rsidP="00AF0052">
      <w:r>
        <w:t>Vehicle 1: Route=[0, 52, 45, 73, 26, 23, 56, 30, 55, 63, 62, 48, 47, 71, 0], Distance=235.81, RemCap=229.0</w:t>
      </w:r>
    </w:p>
    <w:p w14:paraId="5A2E05B8" w14:textId="77777777" w:rsidR="00AF0052" w:rsidRDefault="00AF0052" w:rsidP="00AF0052">
      <w:r>
        <w:t>Vehicle 2: Route=[0, 66, 4, 11, 72, 43, 53, 42, 41, 22, 18, 64, 0], Distance=252.96, RemCap=285.0</w:t>
      </w:r>
    </w:p>
    <w:p w14:paraId="329E416E" w14:textId="77777777" w:rsidR="00AF0052" w:rsidRDefault="00AF0052" w:rsidP="00AF0052">
      <w:r>
        <w:t>Vehicle 3: Route=[0, 49, 21, 65, 77, 78, 10, 7, 79, 0], Distance=201.98, RemCap=357.0</w:t>
      </w:r>
    </w:p>
    <w:p w14:paraId="7C40EDC7" w14:textId="77777777" w:rsidR="00AF0052" w:rsidRDefault="00AF0052" w:rsidP="00AF0052">
      <w:r>
        <w:t>Vehicle 4: Route=[0, 31, 27, 46, 15, 80, 68, 75, 0], Distance=186.76, RemCap=364.0</w:t>
      </w:r>
    </w:p>
    <w:p w14:paraId="61EEDCCF" w14:textId="77777777" w:rsidR="00AF0052" w:rsidRDefault="00AF0052" w:rsidP="00AF0052">
      <w:r>
        <w:t>Vehicle 5: Route=[0, 70, 61, 19, 12, 59, 3, 74, 0], Distance=272.74, RemCap=402.0</w:t>
      </w:r>
    </w:p>
    <w:p w14:paraId="2399D23C" w14:textId="77777777" w:rsidR="00AF0052" w:rsidRDefault="00AF0052" w:rsidP="00AF0052">
      <w:r>
        <w:lastRenderedPageBreak/>
        <w:t>Vehicle 6: Route=[0, 39, 67, 0], Distance=114.57, RemCap=470.0</w:t>
      </w:r>
    </w:p>
    <w:p w14:paraId="5F2303E3" w14:textId="77777777" w:rsidR="00AF0052" w:rsidRDefault="00AF0052" w:rsidP="00AF0052">
      <w:r>
        <w:t>Vehicle 7: Route=[0, 76, 69, 0], Distance=135.45, RemCap=460.0</w:t>
      </w:r>
    </w:p>
    <w:p w14:paraId="5D590F3A" w14:textId="77777777" w:rsidR="00AF0052" w:rsidRDefault="00AF0052" w:rsidP="00AF0052">
      <w:r>
        <w:t>Total vehicle waiting time   = 0.00</w:t>
      </w:r>
    </w:p>
    <w:p w14:paraId="3CAA1643" w14:textId="77777777" w:rsidR="00AF0052" w:rsidRDefault="00AF0052" w:rsidP="00AF0052">
      <w:r>
        <w:t>Total customer waiting time  = 27501.72</w:t>
      </w:r>
    </w:p>
    <w:p w14:paraId="6424DB49" w14:textId="77777777" w:rsidR="00AF0052" w:rsidRDefault="00AF0052" w:rsidP="00AF0052">
      <w:r>
        <w:t>--------------------------------------------------</w:t>
      </w:r>
    </w:p>
    <w:p w14:paraId="74FD5C47" w14:textId="77777777" w:rsidR="00AF0052" w:rsidRDefault="00AF0052" w:rsidP="00AF0052">
      <w:r>
        <w:t>Ep 43/50 | Reward 5927.50 | Loss 1121805666.12 | Dist 1773.28 | Vehl 8</w:t>
      </w:r>
    </w:p>
    <w:p w14:paraId="36CA0B0D" w14:textId="77777777" w:rsidR="00AF0052" w:rsidRDefault="00AF0052" w:rsidP="00AF0052">
      <w:r>
        <w:t>Vehicle 0: Route=[0, 7, 10, 11, 38, 8, 60, 58, 76, 4, 1, 2, 49, 32, 30, 28, 27, 29, 44, 26, 23, 21, 22, 25, 39, 15, 40, 14, 46, 73, 0], Distance=323.18, RemCap=2.0</w:t>
      </w:r>
    </w:p>
    <w:p w14:paraId="0016C3EC" w14:textId="77777777" w:rsidR="00AF0052" w:rsidRDefault="00AF0052" w:rsidP="00AF0052">
      <w:r>
        <w:t>Vehicle 1: Route=[0, 53, 51, 70, 41, 50, 12, 16, 47, 79, 36, 9, 67, 68, 0], Distance=243.26, RemCap=247.0</w:t>
      </w:r>
    </w:p>
    <w:p w14:paraId="0466F22E" w14:textId="77777777" w:rsidR="00AF0052" w:rsidRDefault="00AF0052" w:rsidP="00AF0052">
      <w:r>
        <w:t>Vehicle 2: Route=[0, 52, 13, 59, 80, 71, 48, 3, 33, 56, 19, 64, 0], Distance=299.44, RemCap=304.0</w:t>
      </w:r>
    </w:p>
    <w:p w14:paraId="7C658016" w14:textId="77777777" w:rsidR="00AF0052" w:rsidRDefault="00AF0052" w:rsidP="00AF0052">
      <w:r>
        <w:t>Vehicle 3: Route=[0, 17, 18, 24, 61, 54, 5, 6, 63, 0], Distance=193.89, RemCap=346.0</w:t>
      </w:r>
    </w:p>
    <w:p w14:paraId="5CEFCE62" w14:textId="77777777" w:rsidR="00AF0052" w:rsidRDefault="00AF0052" w:rsidP="00AF0052">
      <w:r>
        <w:t>Vehicle 4: Route=[0, 66, 37, 34, 20, 65, 43, 78, 0], Distance=241.10, RemCap=379.0</w:t>
      </w:r>
    </w:p>
    <w:p w14:paraId="76CD801B" w14:textId="77777777" w:rsidR="00AF0052" w:rsidRDefault="00AF0052" w:rsidP="00AF0052">
      <w:r>
        <w:t>Vehicle 5: Route=[0, 42, 57, 35, 75, 0], Distance=137.88, RemCap=458.0</w:t>
      </w:r>
    </w:p>
    <w:p w14:paraId="44B88B56" w14:textId="77777777" w:rsidR="00AF0052" w:rsidRDefault="00AF0052" w:rsidP="00AF0052">
      <w:r>
        <w:t>Vehicle 6: Route=[0, 55, 72, 74, 45, 69, 0], Distance=156.12, RemCap=398.0</w:t>
      </w:r>
    </w:p>
    <w:p w14:paraId="76C64213" w14:textId="77777777" w:rsidR="00AF0052" w:rsidRDefault="00AF0052" w:rsidP="00AF0052">
      <w:r>
        <w:t>Vehicle 7: Route=[0, 31, 62, 77, 0], Distance=178.41, RemCap=433.0</w:t>
      </w:r>
    </w:p>
    <w:p w14:paraId="2EE1B8F5" w14:textId="77777777" w:rsidR="00AF0052" w:rsidRDefault="00AF0052" w:rsidP="00AF0052">
      <w:r>
        <w:t>Total vehicle waiting time   = 0.00</w:t>
      </w:r>
    </w:p>
    <w:p w14:paraId="248151C4" w14:textId="77777777" w:rsidR="00AF0052" w:rsidRDefault="00AF0052" w:rsidP="00AF0052">
      <w:r>
        <w:t>Total customer waiting time  = 25385.78</w:t>
      </w:r>
    </w:p>
    <w:p w14:paraId="102A9FFA" w14:textId="77777777" w:rsidR="00AF0052" w:rsidRDefault="00AF0052" w:rsidP="00AF0052">
      <w:r>
        <w:t>--------------------------------------------------</w:t>
      </w:r>
    </w:p>
    <w:p w14:paraId="4E47F025" w14:textId="77777777" w:rsidR="00AF0052" w:rsidRDefault="00AF0052" w:rsidP="00AF0052">
      <w:r>
        <w:t>Ep 44/50 | Reward 5485.10 | Loss 951218049.02 | Dist 1718.19 | Vehl 8</w:t>
      </w:r>
    </w:p>
    <w:p w14:paraId="38D4895E" w14:textId="77777777" w:rsidR="00AF0052" w:rsidRDefault="00AF0052" w:rsidP="00AF0052">
      <w:r>
        <w:t>Vehicle 0: Route=[0, 49, 44, 61, 25, 22, 23, 57, 32, 30, 29, 31, 34, 35, 55, 2, 36, 1, 3, 4, 76, 6, 10, 7, 17, 16, 14, 13, 39, 73, 0], Distance=321.03, RemCap=3.0</w:t>
      </w:r>
    </w:p>
    <w:p w14:paraId="4CA6B164" w14:textId="77777777" w:rsidR="00AF0052" w:rsidRDefault="00AF0052" w:rsidP="00AF0052">
      <w:r>
        <w:t>Vehicle 1: Route=[0, 45, 80, 74, 8, 48, 63, 33, 19, 18, 20, 50, 65, 0], Distance=251.12, RemCap=269.0</w:t>
      </w:r>
    </w:p>
    <w:p w14:paraId="31F025CA" w14:textId="77777777" w:rsidR="00AF0052" w:rsidRDefault="00AF0052" w:rsidP="00AF0052">
      <w:r>
        <w:t>Vehicle 2: Route=[0, 54, 5, 9, 38, 11, 67, 78, 40, 24, 52, 66, 0], Distance=218.97, RemCap=316.0</w:t>
      </w:r>
    </w:p>
    <w:p w14:paraId="64E695C4" w14:textId="77777777" w:rsidR="00AF0052" w:rsidRDefault="00AF0052" w:rsidP="00AF0052">
      <w:r>
        <w:t>Vehicle 3: Route=[0, 56, 41, 51, 15, 69, 46, 71, 47, 60, 72, 0], Distance=209.36, RemCap=305.0</w:t>
      </w:r>
    </w:p>
    <w:p w14:paraId="7D0C62CE" w14:textId="77777777" w:rsidR="00AF0052" w:rsidRDefault="00AF0052" w:rsidP="00AF0052">
      <w:r>
        <w:lastRenderedPageBreak/>
        <w:t>Vehicle 4: Route=[0, 53, 12, 79, 37, 58, 62, 0], Distance=165.24, RemCap=403.0</w:t>
      </w:r>
    </w:p>
    <w:p w14:paraId="5F377A89" w14:textId="77777777" w:rsidR="00AF0052" w:rsidRDefault="00AF0052" w:rsidP="00AF0052">
      <w:r>
        <w:t>Vehicle 5: Route=[0, 59, 75, 28, 21, 70, 0], Distance=224.65, RemCap=420.0</w:t>
      </w:r>
    </w:p>
    <w:p w14:paraId="6E64C3CA" w14:textId="77777777" w:rsidR="00AF0052" w:rsidRDefault="00AF0052" w:rsidP="00AF0052">
      <w:r>
        <w:t>Vehicle 6: Route=[0, 64, 26, 42, 43, 68, 0], Distance=171.79, RemCap=378.0</w:t>
      </w:r>
    </w:p>
    <w:p w14:paraId="2AB81D69" w14:textId="77777777" w:rsidR="00AF0052" w:rsidRDefault="00AF0052" w:rsidP="00AF0052">
      <w:r>
        <w:t>Vehicle 7: Route=[0, 27, 77, 0], Distance=156.04, RemCap=473.0</w:t>
      </w:r>
    </w:p>
    <w:p w14:paraId="744D16E3" w14:textId="77777777" w:rsidR="00AF0052" w:rsidRDefault="00AF0052" w:rsidP="00AF0052">
      <w:r>
        <w:t>Total vehicle waiting time   = 0.00</w:t>
      </w:r>
    </w:p>
    <w:p w14:paraId="4C74092F" w14:textId="77777777" w:rsidR="00AF0052" w:rsidRDefault="00AF0052" w:rsidP="00AF0052">
      <w:r>
        <w:t>Total customer waiting time  = 27329.81</w:t>
      </w:r>
    </w:p>
    <w:p w14:paraId="1A9140B2" w14:textId="77777777" w:rsidR="00AF0052" w:rsidRDefault="00AF0052" w:rsidP="00AF0052">
      <w:r>
        <w:t>--------------------------------------------------</w:t>
      </w:r>
    </w:p>
    <w:p w14:paraId="516BA05D" w14:textId="77777777" w:rsidR="00AF0052" w:rsidRDefault="00AF0052" w:rsidP="00AF0052">
      <w:r>
        <w:t>Ep 45/50 | Reward 5817.18 | Loss 1078665037.48 | Dist 1801.54 | Vehl 8</w:t>
      </w:r>
    </w:p>
    <w:p w14:paraId="28F3F65D" w14:textId="77777777" w:rsidR="00AF0052" w:rsidRDefault="00AF0052" w:rsidP="00AF0052">
      <w:r>
        <w:t>Vehicle 0: Route=[0, 54, 2, 6, 1, 34, 31, 29, 30, 32, 57, 56, 21, 19, 22, 25, 41, 52, 8, 9, 11, 10, 7, 43, 14, 40, 15, 39, 12, 50, 65, 0], Distance=346.97, RemCap=1.0</w:t>
      </w:r>
    </w:p>
    <w:p w14:paraId="323F1AD0" w14:textId="77777777" w:rsidR="00AF0052" w:rsidRDefault="00AF0052" w:rsidP="00AF0052">
      <w:r>
        <w:t>Vehicle 1: Route=[0, 33, 35, 64, 26, 20, 73, 59, 60, 62, 3, 48, 75, 0], Distance=281.66, RemCap=287.0</w:t>
      </w:r>
    </w:p>
    <w:p w14:paraId="39F46CEA" w14:textId="77777777" w:rsidR="00AF0052" w:rsidRDefault="00AF0052" w:rsidP="00AF0052">
      <w:r>
        <w:t>Vehicle 2: Route=[0, 49, 44, 70, 53, 51, 17, 74, 67, 36, 79, 0], Distance=185.93, RemCap=357.0</w:t>
      </w:r>
    </w:p>
    <w:p w14:paraId="71030E31" w14:textId="77777777" w:rsidR="00AF0052" w:rsidRDefault="00AF0052" w:rsidP="00AF0052">
      <w:r>
        <w:t>Vehicle 3: Route=[0, 18, 13, 47, 37, 76, 38, 72, 0], Distance=248.40, RemCap=371.0</w:t>
      </w:r>
    </w:p>
    <w:p w14:paraId="1D446F0E" w14:textId="77777777" w:rsidR="00AF0052" w:rsidRDefault="00AF0052" w:rsidP="00AF0052">
      <w:r>
        <w:t>Vehicle 4: Route=[0, 55, 58, 45, 23, 16, 69, 80, 78, 0], Distance=241.63, RemCap=335.0</w:t>
      </w:r>
    </w:p>
    <w:p w14:paraId="65652C4C" w14:textId="77777777" w:rsidR="00AF0052" w:rsidRDefault="00AF0052" w:rsidP="00AF0052">
      <w:r>
        <w:t>Vehicle 5: Route=[0, 61, 24, 28, 4, 68, 46, 77, 0], Distance=251.85, RemCap=357.0</w:t>
      </w:r>
    </w:p>
    <w:p w14:paraId="756152FF" w14:textId="77777777" w:rsidR="00AF0052" w:rsidRDefault="00AF0052" w:rsidP="00AF0052">
      <w:r>
        <w:t>Vehicle 6: Route=[0, 5, 42, 71, 0], Distance=127.30, RemCap=446.0</w:t>
      </w:r>
    </w:p>
    <w:p w14:paraId="31B9F65A" w14:textId="77777777" w:rsidR="00AF0052" w:rsidRDefault="00AF0052" w:rsidP="00AF0052">
      <w:r>
        <w:t>Vehicle 7: Route=[0, 66, 27, 63, 0], Distance=117.81, RemCap=413.0</w:t>
      </w:r>
    </w:p>
    <w:p w14:paraId="462C9BF5" w14:textId="77777777" w:rsidR="00AF0052" w:rsidRDefault="00AF0052" w:rsidP="00AF0052">
      <w:r>
        <w:t>Total vehicle waiting time   = 0.00</w:t>
      </w:r>
    </w:p>
    <w:p w14:paraId="3867E7DC" w14:textId="77777777" w:rsidR="00AF0052" w:rsidRDefault="00AF0052" w:rsidP="00AF0052">
      <w:r>
        <w:t>Total customer waiting time  = 27735.47</w:t>
      </w:r>
    </w:p>
    <w:p w14:paraId="0536C54E" w14:textId="77777777" w:rsidR="00AF0052" w:rsidRDefault="00AF0052" w:rsidP="00AF0052">
      <w:r>
        <w:t>--------------------------------------------------</w:t>
      </w:r>
    </w:p>
    <w:p w14:paraId="213C07C5" w14:textId="77777777" w:rsidR="00AF0052" w:rsidRDefault="00AF0052" w:rsidP="00AF0052">
      <w:r>
        <w:t>Ep 46/50 | Reward 5319.17 | Loss 836046472.78 | Dist 1805.68 | Vehl 8</w:t>
      </w:r>
    </w:p>
    <w:p w14:paraId="1702E085" w14:textId="77777777" w:rsidR="00AF0052" w:rsidRDefault="00AF0052" w:rsidP="00AF0052">
      <w:r>
        <w:t>Vehicle 0: Route=[0, 44, 29, 27, 28, 35, 49, 54, 55, 5, 6, 38, 10, 47, 43, 16, 13, 12, 51, 41, 26, 23, 19, 20, 22, 42, 0], Distance=316.79, RemCap=3.0</w:t>
      </w:r>
    </w:p>
    <w:p w14:paraId="646BFA86" w14:textId="77777777" w:rsidR="00AF0052" w:rsidRDefault="00AF0052" w:rsidP="00AF0052">
      <w:r>
        <w:t>Vehicle 1: Route=[0, 37, 63, 30, 21, 39, 69, 14, 53, 71, 7, 9, 11, 78, 0], Distance=296.58, RemCap=269.0</w:t>
      </w:r>
    </w:p>
    <w:p w14:paraId="1D76C6F7" w14:textId="77777777" w:rsidR="00AF0052" w:rsidRDefault="00AF0052" w:rsidP="00AF0052">
      <w:r>
        <w:lastRenderedPageBreak/>
        <w:t>Vehicle 2: Route=[0, 76, 67, 45, 65, 50, 24, 57, 34, 31, 64, 0], Distance=249.68, RemCap=316.0</w:t>
      </w:r>
    </w:p>
    <w:p w14:paraId="70BBB4DD" w14:textId="77777777" w:rsidR="00AF0052" w:rsidRDefault="00AF0052" w:rsidP="00AF0052">
      <w:r>
        <w:t>Vehicle 3: Route=[0, 56, 40, 74, 8, 58, 36, 3, 66, 75, 0], Distance=197.86, RemCap=379.0</w:t>
      </w:r>
    </w:p>
    <w:p w14:paraId="6C1678E5" w14:textId="77777777" w:rsidR="00AF0052" w:rsidRDefault="00AF0052" w:rsidP="00AF0052">
      <w:r>
        <w:t>Vehicle 4: Route=[0, 79, 1, 4, 48, 72, 59, 17, 18, 80, 0], Distance=276.83, RemCap=353.0</w:t>
      </w:r>
    </w:p>
    <w:p w14:paraId="3528D7B6" w14:textId="77777777" w:rsidR="00AF0052" w:rsidRDefault="00AF0052" w:rsidP="00AF0052">
      <w:r>
        <w:t>Vehicle 5: Route=[0, 33, 32, 52, 68, 0], Distance=118.15, RemCap=414.0</w:t>
      </w:r>
    </w:p>
    <w:p w14:paraId="7AE837F5" w14:textId="77777777" w:rsidR="00AF0052" w:rsidRDefault="00AF0052" w:rsidP="00AF0052">
      <w:r>
        <w:t>Vehicle 6: Route=[0, 2, 60, 46, 77, 25, 70, 0], Distance=194.68, RemCap=394.0</w:t>
      </w:r>
    </w:p>
    <w:p w14:paraId="39B79FD9" w14:textId="77777777" w:rsidR="00AF0052" w:rsidRDefault="00AF0052" w:rsidP="00AF0052">
      <w:r>
        <w:t>Vehicle 7: Route=[0, 62, 15, 61, 73, 0], Distance=155.11, RemCap=439.0</w:t>
      </w:r>
    </w:p>
    <w:p w14:paraId="547C2CC2" w14:textId="77777777" w:rsidR="00AF0052" w:rsidRDefault="00AF0052" w:rsidP="00AF0052">
      <w:r>
        <w:t>Total vehicle waiting time   = 0.00</w:t>
      </w:r>
    </w:p>
    <w:p w14:paraId="3ACE0204" w14:textId="77777777" w:rsidR="00AF0052" w:rsidRDefault="00AF0052" w:rsidP="00AF0052">
      <w:r>
        <w:t>Total customer waiting time  = 27956.14</w:t>
      </w:r>
    </w:p>
    <w:p w14:paraId="0C3030BE" w14:textId="77777777" w:rsidR="00AF0052" w:rsidRDefault="00AF0052" w:rsidP="00AF0052">
      <w:r>
        <w:t>--------------------------------------------------</w:t>
      </w:r>
    </w:p>
    <w:p w14:paraId="2FCAA1F8" w14:textId="77777777" w:rsidR="00AF0052" w:rsidRDefault="00AF0052" w:rsidP="00AF0052">
      <w:r>
        <w:t>Ep 47/50 | Reward 6084.44 | Loss 1223475863.92 | Dist 1592.80 | Vehl 8</w:t>
      </w:r>
    </w:p>
    <w:p w14:paraId="0BB482BC" w14:textId="77777777" w:rsidR="00AF0052" w:rsidRDefault="00AF0052" w:rsidP="00AF0052">
      <w:r>
        <w:t>Vehicle 0: Route=[0, 54, 57, 32, 64, 29, 28, 34, 33, 36, 37, 48, 60, 58, 38, 9, 43, 17, 16, 53, 45, 19, 22, 25, 50, 13, 12, 15, 59, 47, 80, 0], Distance=377.98, RemCap=5.0</w:t>
      </w:r>
    </w:p>
    <w:p w14:paraId="27081F65" w14:textId="77777777" w:rsidR="00AF0052" w:rsidRDefault="00AF0052" w:rsidP="00AF0052">
      <w:r>
        <w:t>Vehicle 1: Route=[0, 5, 6, 63, 27, 56, 41, 24, 20, 18, 65, 71, 78, 0], Distance=267.16, RemCap=240.0</w:t>
      </w:r>
    </w:p>
    <w:p w14:paraId="7DA928E6" w14:textId="77777777" w:rsidR="00AF0052" w:rsidRDefault="00AF0052" w:rsidP="00AF0052">
      <w:r>
        <w:t>Vehicle 2: Route=[0, 46, 69, 39, 51, 49, 2, 4, 62, 11, 7, 68, 0], Distance=200.35, RemCap=241.0</w:t>
      </w:r>
    </w:p>
    <w:p w14:paraId="5D92FD22" w14:textId="77777777" w:rsidR="00AF0052" w:rsidRDefault="00AF0052" w:rsidP="00AF0052">
      <w:r>
        <w:t>Vehicle 3: Route=[0, 1, 35, 44, 23, 26, 73, 0], Distance=158.57, RemCap=386.0</w:t>
      </w:r>
    </w:p>
    <w:p w14:paraId="6B05EBAC" w14:textId="77777777" w:rsidR="00AF0052" w:rsidRDefault="00AF0052" w:rsidP="00AF0052">
      <w:r>
        <w:t>Vehicle 4: Route=[0, 79, 8, 10, 72, 14, 40, 77, 0], Distance=144.45, RemCap=407.0</w:t>
      </w:r>
    </w:p>
    <w:p w14:paraId="5D2F1C05" w14:textId="77777777" w:rsidR="00AF0052" w:rsidRDefault="00AF0052" w:rsidP="00AF0052">
      <w:r>
        <w:t>Vehicle 5: Route=[0, 52, 55, 30, 3, 76, 66, 0], Distance=129.91, RemCap=404.0</w:t>
      </w:r>
    </w:p>
    <w:p w14:paraId="7352D370" w14:textId="77777777" w:rsidR="00AF0052" w:rsidRDefault="00AF0052" w:rsidP="00AF0052">
      <w:r>
        <w:t>Vehicle 6: Route=[0, 31, 42, 75, 67, 0], Distance=176.24, RemCap=426.0</w:t>
      </w:r>
    </w:p>
    <w:p w14:paraId="4B8677E8" w14:textId="77777777" w:rsidR="00AF0052" w:rsidRDefault="00AF0052" w:rsidP="00AF0052">
      <w:r>
        <w:t>Vehicle 7: Route=[0, 70, 21, 61, 74, 0], Distance=138.14, RemCap=458.0</w:t>
      </w:r>
    </w:p>
    <w:p w14:paraId="00B2E1D1" w14:textId="77777777" w:rsidR="00AF0052" w:rsidRDefault="00AF0052" w:rsidP="00AF0052">
      <w:r>
        <w:t>Total vehicle waiting time   = 0.00</w:t>
      </w:r>
    </w:p>
    <w:p w14:paraId="698DBCEE" w14:textId="77777777" w:rsidR="00AF0052" w:rsidRDefault="00AF0052" w:rsidP="00AF0052">
      <w:r>
        <w:t>Total customer waiting time  = 24864.83</w:t>
      </w:r>
    </w:p>
    <w:p w14:paraId="7D95E487" w14:textId="77777777" w:rsidR="00AF0052" w:rsidRDefault="00AF0052" w:rsidP="00AF0052">
      <w:r>
        <w:t>--------------------------------------------------</w:t>
      </w:r>
    </w:p>
    <w:p w14:paraId="7A6D1430" w14:textId="77777777" w:rsidR="00AF0052" w:rsidRDefault="00AF0052" w:rsidP="00AF0052">
      <w:r>
        <w:t>Ep 48/50 | Reward 5382.73 | Loss 877696816.54 | Dist 1766.31 | Vehl 8</w:t>
      </w:r>
    </w:p>
    <w:p w14:paraId="45AC6D19" w14:textId="77777777" w:rsidR="00AF0052" w:rsidRDefault="00AF0052" w:rsidP="00AF0052">
      <w:r>
        <w:t>Vehicle 0: Route=[0, 54, 49, 2, 5, 6, 37, 4, 3, 35, 33, 30, 23, 18, 20, 22, 25, 42, 16, 40, 39, 15, 69, 47, 10, 11, 38, 8, 52, 73, 0], Distance=319.97, RemCap=8.0</w:t>
      </w:r>
    </w:p>
    <w:p w14:paraId="02E23512" w14:textId="77777777" w:rsidR="00AF0052" w:rsidRDefault="00AF0052" w:rsidP="00AF0052">
      <w:r>
        <w:lastRenderedPageBreak/>
        <w:t>Vehicle 1: Route=[0, 14, 17, 78, 67, 60, 48, 79, 32, 29, 57, 56, 24, 70, 0], Distance=240.80, RemCap=309.0</w:t>
      </w:r>
    </w:p>
    <w:p w14:paraId="3B1AB6FA" w14:textId="77777777" w:rsidR="00AF0052" w:rsidRDefault="00AF0052" w:rsidP="00AF0052">
      <w:r>
        <w:t>Vehicle 2: Route=[0, 75, 74, 43, 13, 65, 51, 41, 44, 31, 1, 76, 0], Distance=241.71, RemCap=278.0</w:t>
      </w:r>
    </w:p>
    <w:p w14:paraId="0AEA5A96" w14:textId="77777777" w:rsidR="00AF0052" w:rsidRDefault="00AF0052" w:rsidP="00AF0052">
      <w:r>
        <w:t>Vehicle 3: Route=[0, 34, 45, 50, 12, 46, 66, 68, 0], Distance=205.21, RemCap=345.0</w:t>
      </w:r>
    </w:p>
    <w:p w14:paraId="5BA1D4BA" w14:textId="77777777" w:rsidR="00AF0052" w:rsidRDefault="00AF0052" w:rsidP="00AF0052">
      <w:r>
        <w:t>Vehicle 4: Route=[0, 62, 59, 61, 21, 27, 28, 64, 0], Distance=244.69, RemCap=351.0</w:t>
      </w:r>
    </w:p>
    <w:p w14:paraId="6A6AD22A" w14:textId="77777777" w:rsidR="00AF0052" w:rsidRDefault="00AF0052" w:rsidP="00AF0052">
      <w:r>
        <w:t>Vehicle 5: Route=[0, 19, 53, 71, 7, 72, 9, 63, 0], Distance=195.12, RemCap=359.0</w:t>
      </w:r>
    </w:p>
    <w:p w14:paraId="1F0D72FF" w14:textId="77777777" w:rsidR="00AF0052" w:rsidRDefault="00AF0052" w:rsidP="00AF0052">
      <w:r>
        <w:t>Vehicle 6: Route=[0, 26, 58, 80, 0], Distance=178.36, RemCap=457.0</w:t>
      </w:r>
    </w:p>
    <w:p w14:paraId="62015D07" w14:textId="77777777" w:rsidR="00AF0052" w:rsidRDefault="00AF0052" w:rsidP="00AF0052">
      <w:r>
        <w:t>Vehicle 7: Route=[0, 55, 36, 77, 0], Distance=140.44, RemCap=460.0</w:t>
      </w:r>
    </w:p>
    <w:p w14:paraId="695ABED1" w14:textId="77777777" w:rsidR="00AF0052" w:rsidRDefault="00AF0052" w:rsidP="00AF0052">
      <w:r>
        <w:t>Total vehicle waiting time   = 0.00</w:t>
      </w:r>
    </w:p>
    <w:p w14:paraId="595739A2" w14:textId="77777777" w:rsidR="00AF0052" w:rsidRDefault="00AF0052" w:rsidP="00AF0052">
      <w:r>
        <w:t>Total customer waiting time  = 30181.78</w:t>
      </w:r>
    </w:p>
    <w:p w14:paraId="024AD04D" w14:textId="77777777" w:rsidR="00AF0052" w:rsidRDefault="00AF0052" w:rsidP="00AF0052">
      <w:r>
        <w:t>--------------------------------------------------</w:t>
      </w:r>
    </w:p>
    <w:p w14:paraId="0B25C24A" w14:textId="77777777" w:rsidR="00AF0052" w:rsidRDefault="00AF0052" w:rsidP="00AF0052">
      <w:r>
        <w:t>Ep 49/50 | Reward 5954.24 | Loss 1116579370.63 | Dist 1645.10 | Vehl 8</w:t>
      </w:r>
    </w:p>
    <w:p w14:paraId="429B39B9" w14:textId="77777777" w:rsidR="00AF0052" w:rsidRDefault="00AF0052" w:rsidP="00AF0052">
      <w:r>
        <w:t>Vehicle 0: Route=[0, 52, 46, 17, 16, 14, 40, 13, 39, 12, 42, 25, 22, 41, 56, 44, 30, 29, 27, 31, 54, 2, 37, 58, 60, 38, 59, 47, 9, 0], Distance=350.30, RemCap=4.0</w:t>
      </w:r>
    </w:p>
    <w:p w14:paraId="58023873" w14:textId="77777777" w:rsidR="00AF0052" w:rsidRDefault="00AF0052" w:rsidP="00AF0052">
      <w:r>
        <w:t>Vehicle 1: Route=[0, 51, 77, 15, 65, 23, 70, 34, 55, 3, 6, 79, 68, 0], Distance=284.85, RemCap=277.0</w:t>
      </w:r>
    </w:p>
    <w:p w14:paraId="683C84EB" w14:textId="77777777" w:rsidR="00AF0052" w:rsidRDefault="00AF0052" w:rsidP="00AF0052">
      <w:r>
        <w:t>Vehicle 2: Route=[0, 61, 24, 26, 32, 33, 49, 48, 7, 80, 69, 78, 0], Distance=247.29, RemCap=313.0</w:t>
      </w:r>
    </w:p>
    <w:p w14:paraId="74C40FD9" w14:textId="77777777" w:rsidR="00AF0052" w:rsidRDefault="00AF0052" w:rsidP="00AF0052">
      <w:r>
        <w:t>Vehicle 3: Route=[0, 64, 28, 1, 67, 43, 45, 71, 0], Distance=190.55, RemCap=353.0</w:t>
      </w:r>
    </w:p>
    <w:p w14:paraId="20A0E7ED" w14:textId="77777777" w:rsidR="00AF0052" w:rsidRDefault="00AF0052" w:rsidP="00AF0052">
      <w:r>
        <w:t>Vehicle 4: Route=[0, 73, 50, 20, 5, 76, 8, 11, 10, 72, 0], Distance=211.78, RemCap=366.0</w:t>
      </w:r>
    </w:p>
    <w:p w14:paraId="57EE3EBF" w14:textId="77777777" w:rsidR="00AF0052" w:rsidRDefault="00AF0052" w:rsidP="00AF0052">
      <w:r>
        <w:t>Vehicle 5: Route=[0, 57, 35, 36, 63, 74, 75, 0], Distance=139.48, RemCap=407.0</w:t>
      </w:r>
    </w:p>
    <w:p w14:paraId="69EA0272" w14:textId="77777777" w:rsidR="00AF0052" w:rsidRDefault="00AF0052" w:rsidP="00AF0052">
      <w:r>
        <w:t>Vehicle 6: Route=[0, 21, 19, 18, 66, 0], Distance=115.91, RemCap=413.0</w:t>
      </w:r>
    </w:p>
    <w:p w14:paraId="516CC02E" w14:textId="77777777" w:rsidR="00AF0052" w:rsidRDefault="00AF0052" w:rsidP="00AF0052">
      <w:r>
        <w:t>Vehicle 7: Route=[0, 53, 4, 62, 0], Distance=104.94, RemCap=434.0</w:t>
      </w:r>
    </w:p>
    <w:p w14:paraId="54158CB6" w14:textId="77777777" w:rsidR="00AF0052" w:rsidRDefault="00AF0052" w:rsidP="00AF0052">
      <w:r>
        <w:t>Total vehicle waiting time   = 0.00</w:t>
      </w:r>
    </w:p>
    <w:p w14:paraId="59C40073" w14:textId="77777777" w:rsidR="00AF0052" w:rsidRDefault="00AF0052" w:rsidP="00AF0052">
      <w:r>
        <w:t>Total customer waiting time  = 25398.66</w:t>
      </w:r>
    </w:p>
    <w:p w14:paraId="4F522FEA" w14:textId="77777777" w:rsidR="00AF0052" w:rsidRDefault="00AF0052" w:rsidP="00AF0052">
      <w:r>
        <w:t>--------------------------------------------------</w:t>
      </w:r>
    </w:p>
    <w:p w14:paraId="1F0512AE" w14:textId="77777777" w:rsidR="00AF0052" w:rsidRDefault="00AF0052" w:rsidP="00AF0052">
      <w:r>
        <w:t>Ep 50/50 | Reward 6013.07 | Loss 1140918782.32 | Dist 1658.00 | Vehl 8</w:t>
      </w:r>
    </w:p>
    <w:p w14:paraId="20AA5B8E" w14:textId="77777777" w:rsidR="00AF0052" w:rsidRDefault="00AF0052" w:rsidP="00AF0052">
      <w:r>
        <w:lastRenderedPageBreak/>
        <w:t>Vehicle 0: Route=[0, 54, 44, 52, 51, 45, 25, 24, 22, 18, 23, 29, 27, 28, 31, 30, 32, 33, 1, 37, 2, 58, 38, 11, 10, 9, 8, 43, 46, 80, 0], Distance=326.25, RemCap=12.0</w:t>
      </w:r>
    </w:p>
    <w:p w14:paraId="42870EDB" w14:textId="77777777" w:rsidR="00AF0052" w:rsidRDefault="00AF0052" w:rsidP="00AF0052">
      <w:r>
        <w:t>Vehicle 1: Route=[0, 79, 35, 6, 47, 17, 50, 20, 65, 40, 13, 69, 0], Distance=280.11, RemCap=298.0</w:t>
      </w:r>
    </w:p>
    <w:p w14:paraId="5251D135" w14:textId="77777777" w:rsidR="00AF0052" w:rsidRDefault="00AF0052" w:rsidP="00AF0052">
      <w:r>
        <w:t>Vehicle 2: Route=[0, 56, 34, 63, 5, 67, 72, 7, 39, 53, 66, 0], Distance=213.28, RemCap=293.0</w:t>
      </w:r>
    </w:p>
    <w:p w14:paraId="27D3BC71" w14:textId="77777777" w:rsidR="00AF0052" w:rsidRDefault="00AF0052" w:rsidP="00AF0052">
      <w:r>
        <w:t>Vehicle 3: Route=[0, 60, 76, 36, 3, 55, 49, 73, 12, 15, 77, 0], Distance=195.23, RemCap=356.0</w:t>
      </w:r>
    </w:p>
    <w:p w14:paraId="00F0FAE5" w14:textId="77777777" w:rsidR="00AF0052" w:rsidRDefault="00AF0052" w:rsidP="00AF0052">
      <w:r>
        <w:t>Vehicle 4: Route=[0, 71, 74, 16, 41, 26, 57, 64, 0], Distance=177.29, RemCap=327.0</w:t>
      </w:r>
    </w:p>
    <w:p w14:paraId="37D5CD60" w14:textId="77777777" w:rsidR="00AF0052" w:rsidRDefault="00AF0052" w:rsidP="00AF0052">
      <w:r>
        <w:t>Vehicle 5: Route=[0, 61, 19, 14, 78, 59, 4, 75, 0], Distance=242.36, RemCap=406.0</w:t>
      </w:r>
    </w:p>
    <w:p w14:paraId="2034BFD5" w14:textId="77777777" w:rsidR="00AF0052" w:rsidRDefault="00AF0052" w:rsidP="00AF0052">
      <w:r>
        <w:t>Vehicle 6: Route=[0, 42, 48, 62, 68, 0], Distance=136.46, RemCap=394.0</w:t>
      </w:r>
    </w:p>
    <w:p w14:paraId="22B01929" w14:textId="77777777" w:rsidR="00AF0052" w:rsidRDefault="00AF0052" w:rsidP="00AF0052">
      <w:r>
        <w:t>Vehicle 7: Route=[0, 21, 70, 0], Distance=87.02, RemCap=481.0</w:t>
      </w:r>
    </w:p>
    <w:p w14:paraId="58C1F802" w14:textId="77777777" w:rsidR="00AF0052" w:rsidRDefault="00AF0052" w:rsidP="00AF0052">
      <w:r>
        <w:t>Total vehicle waiting time   = 0.00</w:t>
      </w:r>
    </w:p>
    <w:p w14:paraId="245454D2" w14:textId="77777777" w:rsidR="00AF0052" w:rsidRDefault="00AF0052" w:rsidP="00AF0052">
      <w:r>
        <w:t>Total customer waiting time  = 25639.15</w:t>
      </w:r>
    </w:p>
    <w:p w14:paraId="5246CBF0" w14:textId="77777777" w:rsidR="00AF0052" w:rsidRDefault="00AF0052" w:rsidP="00AF0052">
      <w:r>
        <w:t>--------------------------------------------------</w:t>
      </w:r>
    </w:p>
    <w:p w14:paraId="010A9341" w14:textId="77777777" w:rsidR="00AF0052" w:rsidRDefault="00AF0052" w:rsidP="00AF0052">
      <w:r>
        <w:t>Saved results to F:/KLTN/code/output80\h80d20_results.docx</w:t>
      </w:r>
    </w:p>
    <w:p w14:paraId="0DBFC8A8" w14:textId="77777777" w:rsidR="00AF0052" w:rsidRDefault="00AF0052" w:rsidP="00AF0052"/>
    <w:p w14:paraId="118196AC" w14:textId="77777777" w:rsidR="00AF0052" w:rsidRDefault="00AF0052" w:rsidP="00AF0052">
      <w:r>
        <w:t>=== Processing h80d40.csv ===</w:t>
      </w:r>
    </w:p>
    <w:p w14:paraId="337E07F5" w14:textId="77777777" w:rsidR="00AF0052" w:rsidRDefault="00AF0052" w:rsidP="00AF0052"/>
    <w:p w14:paraId="05041E6F" w14:textId="77777777" w:rsidR="00AF0052" w:rsidRDefault="00AF0052" w:rsidP="00AF0052">
      <w:r>
        <w:t>--- Training with max_vehicles = 5 ---</w:t>
      </w:r>
    </w:p>
    <w:p w14:paraId="0A102AAF" w14:textId="77777777" w:rsidR="00AF0052" w:rsidRDefault="00AF0052" w:rsidP="00AF0052">
      <w:r>
        <w:t>Ep 1/50 | Reward 6207.44 | Loss 1352877750.28 | Dist 1357.76 | Vehl 5</w:t>
      </w:r>
    </w:p>
    <w:p w14:paraId="294226B2" w14:textId="77777777" w:rsidR="00AF0052" w:rsidRDefault="00AF0052" w:rsidP="00AF0052">
      <w:r>
        <w:t>Vehicle 0: Route=[0, 33, 13, 10, 28, 9, 30, 37, 19, 18, 15, 14, 17, 32, 36, 21, 20, 24, 1, 4, 26, 2, 5, 6, 7, 27, 34, 31, 35, 0], Distance=345.47, RemCap=8.0</w:t>
      </w:r>
    </w:p>
    <w:p w14:paraId="69D355D0" w14:textId="77777777" w:rsidR="00AF0052" w:rsidRDefault="00AF0052" w:rsidP="00AF0052">
      <w:r>
        <w:t>Vehicle 1: Route=[0, 69, 58, 8, 78, 74, 63, 25, 3, 46, 41, 22, 79, 65, 29, 45, 61, 12, 59, 0], Distance=277.44, RemCap=129.0</w:t>
      </w:r>
    </w:p>
    <w:p w14:paraId="6B8FF845" w14:textId="77777777" w:rsidR="00AF0052" w:rsidRDefault="00AF0052" w:rsidP="00AF0052">
      <w:r>
        <w:t>Vehicle 2: Route=[0, 23, 76, 39, 51, 42, 52, 11, 64, 71, 47, 44, 72, 0], Distance=276.10, RemCap=325.0</w:t>
      </w:r>
    </w:p>
    <w:p w14:paraId="0D346036" w14:textId="77777777" w:rsidR="00AF0052" w:rsidRDefault="00AF0052" w:rsidP="00AF0052">
      <w:r>
        <w:t>Vehicle 3: Route=[0, 50, 70, 40, 16, 48, 68, 75, 56, 77, 62, 57, 66, 0], Distance=253.65, RemCap=293.0</w:t>
      </w:r>
    </w:p>
    <w:p w14:paraId="2D5BB5E2" w14:textId="77777777" w:rsidR="00AF0052" w:rsidRDefault="00AF0052" w:rsidP="00AF0052">
      <w:r>
        <w:t>Vehicle 4: Route=[0, 43, 67, 49, 80, 55, 38, 73, 53, 60, 54, 0], Distance=205.11, RemCap=306.0</w:t>
      </w:r>
    </w:p>
    <w:p w14:paraId="325D76C5" w14:textId="77777777" w:rsidR="00AF0052" w:rsidRDefault="00AF0052" w:rsidP="00AF0052">
      <w:r>
        <w:lastRenderedPageBreak/>
        <w:t>Total vehicle waiting time   = 0.00</w:t>
      </w:r>
    </w:p>
    <w:p w14:paraId="46A22AF9" w14:textId="77777777" w:rsidR="00AF0052" w:rsidRDefault="00AF0052" w:rsidP="00AF0052">
      <w:r>
        <w:t>Total customer waiting time  = 39746.12</w:t>
      </w:r>
    </w:p>
    <w:p w14:paraId="56577044" w14:textId="77777777" w:rsidR="00AF0052" w:rsidRDefault="00AF0052" w:rsidP="00AF0052">
      <w:r>
        <w:t>--------------------------------------------------</w:t>
      </w:r>
    </w:p>
    <w:p w14:paraId="737ACA6D" w14:textId="77777777" w:rsidR="00AF0052" w:rsidRDefault="00AF0052" w:rsidP="00AF0052">
      <w:r>
        <w:t xml:space="preserve">Ep 2/50 | Reward 6104.95 | Loss 1274312665.57 | </w:t>
      </w:r>
      <w:r w:rsidRPr="000C64D9">
        <w:rPr>
          <w:highlight w:val="yellow"/>
        </w:rPr>
        <w:t>Dist 1259.50</w:t>
      </w:r>
      <w:r>
        <w:t xml:space="preserve"> | Vehl 5</w:t>
      </w:r>
    </w:p>
    <w:p w14:paraId="48B49CC0" w14:textId="77777777" w:rsidR="00AF0052" w:rsidRDefault="00AF0052" w:rsidP="00AF0052">
      <w:r>
        <w:t>Vehicle 0: Route=[0, 67, 1, 3, 25, 26, 2, 5, 35, 8, 34, 13, 10, 28, 9, 11, 30, 37, 48, 16, 17, 19, 29, 39, 40, 36, 22, 24, 23, 21, 43, 0], Distance=309.76, RemCap=5.0</w:t>
      </w:r>
    </w:p>
    <w:p w14:paraId="53EE53FB" w14:textId="77777777" w:rsidR="00AF0052" w:rsidRDefault="00AF0052" w:rsidP="00AF0052">
      <w:r>
        <w:t>Vehicle 1: Route=[0, 57, 31, 27, 75, 52, 45, 15, 14, 51, 42, 70, 20, 80, 47, 63, 0], Distance=306.52, RemCap=232.0</w:t>
      </w:r>
    </w:p>
    <w:p w14:paraId="7918A30A" w14:textId="77777777" w:rsidR="00AF0052" w:rsidRDefault="00AF0052" w:rsidP="00AF0052">
      <w:r>
        <w:t>Vehicle 2: Route=[0, 79, 76, 60, 38, 33, 12, 59, 73, 69, 78, 7, 6, 77, 0], Distance=184.15, RemCap=281.0</w:t>
      </w:r>
    </w:p>
    <w:p w14:paraId="4133B530" w14:textId="77777777" w:rsidR="00AF0052" w:rsidRDefault="00AF0052" w:rsidP="00AF0052">
      <w:r>
        <w:t>Vehicle 3: Route=[0, 50, 4, 72, 44, 74, 71, 55, 62, 68, 18, 65, 54, 0], Distance=255.33, RemCap=284.0</w:t>
      </w:r>
    </w:p>
    <w:p w14:paraId="77BAC455" w14:textId="77777777" w:rsidR="00AF0052" w:rsidRDefault="00AF0052" w:rsidP="00AF0052">
      <w:r>
        <w:t>Vehicle 4: Route=[0, 53, 61, 66, 32, 41, 46, 49, 56, 64, 58, 0], Distance=203.74, RemCap=259.0</w:t>
      </w:r>
    </w:p>
    <w:p w14:paraId="530ADF2C" w14:textId="77777777" w:rsidR="00AF0052" w:rsidRDefault="00AF0052" w:rsidP="00AF0052">
      <w:r>
        <w:t>Total vehicle waiting time   = 0.00</w:t>
      </w:r>
    </w:p>
    <w:p w14:paraId="63208335" w14:textId="77777777" w:rsidR="00AF0052" w:rsidRDefault="00AF0052" w:rsidP="00AF0052">
      <w:r>
        <w:t>Total customer waiting time  = 38758.43</w:t>
      </w:r>
    </w:p>
    <w:p w14:paraId="71567B7E" w14:textId="77777777" w:rsidR="00AF0052" w:rsidRDefault="00AF0052" w:rsidP="00AF0052">
      <w:r>
        <w:t>--------------------------------------------------</w:t>
      </w:r>
    </w:p>
    <w:p w14:paraId="1DCC788D" w14:textId="77777777" w:rsidR="00AF0052" w:rsidRDefault="00AF0052" w:rsidP="00AF0052">
      <w:r>
        <w:t>Ep 3/50 | Reward 5795.36 | Loss 1144986572.84 | Dist 1457.97 | Vehl 5</w:t>
      </w:r>
    </w:p>
    <w:p w14:paraId="483982BA" w14:textId="77777777" w:rsidR="00AF0052" w:rsidRDefault="00AF0052" w:rsidP="00AF0052">
      <w:r>
        <w:t>Vehicle 0: Route=[0, 39, 16, 17, 29, 37, 9, 28, 10, 75, 8, 27, 7, 74, 2, 26, 4, 3, 1, 23, 22, 40, 32, 36, 35, 77, 38, 33, 30, 42, 0], Distance=402.27, RemCap=2.0</w:t>
      </w:r>
    </w:p>
    <w:p w14:paraId="6158FAAD" w14:textId="77777777" w:rsidR="00AF0052" w:rsidRDefault="00AF0052" w:rsidP="00AF0052">
      <w:r>
        <w:t>Vehicle 1: Route=[0, 65, 79, 71, 64, 31, 13, 73, 12, 68, 11, 53, 45, 19, 50, 67, 0], Distance=264.98, RemCap=291.0</w:t>
      </w:r>
    </w:p>
    <w:p w14:paraId="2D95A846" w14:textId="77777777" w:rsidR="00AF0052" w:rsidRDefault="00AF0052" w:rsidP="00AF0052">
      <w:r>
        <w:t>Vehicle 2: Route=[0, 54, 52, 48, 15, 41, 24, 49, 63, 44, 62, 34, 6, 56, 0], Distance=276.82, RemCap=246.0</w:t>
      </w:r>
    </w:p>
    <w:p w14:paraId="61654EB5" w14:textId="77777777" w:rsidR="00AF0052" w:rsidRDefault="00AF0052" w:rsidP="00AF0052">
      <w:r>
        <w:t>Vehicle 3: Route=[0, 80, 47, 72, 5, 78, 55, 66, 18, 43, 46, 21, 70, 0], Distance=247.22, RemCap=280.0</w:t>
      </w:r>
    </w:p>
    <w:p w14:paraId="06896853" w14:textId="77777777" w:rsidR="00AF0052" w:rsidRDefault="00AF0052" w:rsidP="00AF0052">
      <w:r>
        <w:t>Vehicle 4: Route=[0, 57, 61, 59, 14, 51, 60, 76, 20, 25, 69, 58, 0], Distance=266.69, RemCap=242.0</w:t>
      </w:r>
    </w:p>
    <w:p w14:paraId="6073E136" w14:textId="77777777" w:rsidR="00AF0052" w:rsidRDefault="00AF0052" w:rsidP="00AF0052">
      <w:r>
        <w:t>Total vehicle waiting time   = 0.00</w:t>
      </w:r>
    </w:p>
    <w:p w14:paraId="5893C323" w14:textId="77777777" w:rsidR="00AF0052" w:rsidRDefault="00AF0052" w:rsidP="00AF0052">
      <w:r>
        <w:t>Total customer waiting time  = 42501.39</w:t>
      </w:r>
    </w:p>
    <w:p w14:paraId="37B1EC7C" w14:textId="77777777" w:rsidR="00AF0052" w:rsidRDefault="00AF0052" w:rsidP="00AF0052">
      <w:r>
        <w:lastRenderedPageBreak/>
        <w:t>--------------------------------------------------</w:t>
      </w:r>
    </w:p>
    <w:p w14:paraId="3FCA118F" w14:textId="77777777" w:rsidR="00AF0052" w:rsidRDefault="00AF0052" w:rsidP="00AF0052">
      <w:r>
        <w:t>Ep 4/50 | Reward 6195.63 | Loss 1357225633.40 | Dist 1287.92 | Vehl 5</w:t>
      </w:r>
    </w:p>
    <w:p w14:paraId="461083D9" w14:textId="77777777" w:rsidR="00AF0052" w:rsidRDefault="00AF0052" w:rsidP="00AF0052">
      <w:r>
        <w:t>Vehicle 0: Route=[0, 32, 36, 24, 23, 70, 21, 40, 29, 19, 17, 16, 14, 15, 18, 37, 30, 11, 9, 10, 13, 31, 6, 7, 35, 5, 26, 25, 1, 2, 63, 0], Distance=299.92, RemCap=2.0</w:t>
      </w:r>
    </w:p>
    <w:p w14:paraId="029F0110" w14:textId="77777777" w:rsidR="00AF0052" w:rsidRDefault="00AF0052" w:rsidP="00AF0052">
      <w:r>
        <w:t>Vehicle 1: Route=[0, 72, 22, 43, 39, 42, 52, 61, 12, 73, 64, 69, 38, 53, 54, 0], Distance=252.83, RemCap=273.0</w:t>
      </w:r>
    </w:p>
    <w:p w14:paraId="28F88580" w14:textId="77777777" w:rsidR="00AF0052" w:rsidRDefault="00AF0052" w:rsidP="00AF0052">
      <w:r>
        <w:t>Vehicle 2: Route=[0, 57, 55, 79, 49, 3, 20, 51, 48, 45, 59, 33, 34, 8, 74, 0], Distance=298.80, RemCap=187.0</w:t>
      </w:r>
    </w:p>
    <w:p w14:paraId="61264C4D" w14:textId="77777777" w:rsidR="00AF0052" w:rsidRDefault="00AF0052" w:rsidP="00AF0052">
      <w:r>
        <w:t>Vehicle 3: Route=[0, 65, 68, 62, 47, 80, 67, 41, 4, 44, 27, 78, 0], Distance=221.67, RemCap=314.0</w:t>
      </w:r>
    </w:p>
    <w:p w14:paraId="154A1DC9" w14:textId="77777777" w:rsidR="00AF0052" w:rsidRDefault="00AF0052" w:rsidP="00AF0052">
      <w:r>
        <w:t>Vehicle 4: Route=[0, 46, 50, 76, 60, 66, 28, 75, 56, 71, 77, 58, 0], Distance=214.70, RemCap=285.0</w:t>
      </w:r>
    </w:p>
    <w:p w14:paraId="57656C81" w14:textId="77777777" w:rsidR="00AF0052" w:rsidRDefault="00AF0052" w:rsidP="00AF0052">
      <w:r>
        <w:t>Total vehicle waiting time   = 0.00</w:t>
      </w:r>
    </w:p>
    <w:p w14:paraId="69006B73" w14:textId="77777777" w:rsidR="00AF0052" w:rsidRDefault="00AF0052" w:rsidP="00AF0052">
      <w:r>
        <w:t>Total customer waiting time  = 40497.88</w:t>
      </w:r>
    </w:p>
    <w:p w14:paraId="50270BC5" w14:textId="77777777" w:rsidR="00AF0052" w:rsidRDefault="00AF0052" w:rsidP="00AF0052">
      <w:r>
        <w:t>--------------------------------------------------</w:t>
      </w:r>
    </w:p>
    <w:p w14:paraId="04FB5B1D" w14:textId="77777777" w:rsidR="00AF0052" w:rsidRDefault="00AF0052" w:rsidP="00AF0052">
      <w:r>
        <w:t>Ep 5/50 | Reward 5323.19 | Loss 968223946.92 | Dist 1395.56 | Vehl 5</w:t>
      </w:r>
    </w:p>
    <w:p w14:paraId="39E31325" w14:textId="77777777" w:rsidR="00AF0052" w:rsidRDefault="00AF0052" w:rsidP="00AF0052">
      <w:r>
        <w:t>Vehicle 0: Route=[0, 65, 32, 39, 40, 20, 1, 3, 26, 63, 5, 44, 27, 8, 7, 6, 77, 34, 31, 38, 33, 13, 59, 11, 30, 37, 19, 17, 15, 45, 0], Distance=331.10, RemCap=3.0</w:t>
      </w:r>
    </w:p>
    <w:p w14:paraId="57624157" w14:textId="77777777" w:rsidR="00AF0052" w:rsidRDefault="00AF0052" w:rsidP="00AF0052">
      <w:r>
        <w:t>Vehicle 1: Route=[0, 60, 29, 66, 9, 12, 61, 62, 69, 25, 80, 79, 36, 43, 24, 21, 41, 0], Distance=248.78, RemCap=232.0</w:t>
      </w:r>
    </w:p>
    <w:p w14:paraId="6F718AB5" w14:textId="77777777" w:rsidR="00AF0052" w:rsidRDefault="00AF0052" w:rsidP="00AF0052">
      <w:r>
        <w:t>Vehicle 2: Route=[0, 55, 74, 2, 4, 23, 76, 16, 42, 54, 57, 28, 73, 56, 58, 0], Distance=292.44, RemCap=248.0</w:t>
      </w:r>
    </w:p>
    <w:p w14:paraId="71E3355E" w14:textId="77777777" w:rsidR="00AF0052" w:rsidRDefault="00AF0052" w:rsidP="00AF0052">
      <w:r>
        <w:t>Vehicle 3: Route=[0, 53, 48, 14, 52, 10, 68, 78, 35, 47, 72, 22, 46, 70, 0], Distance=279.98, RemCap=236.0</w:t>
      </w:r>
    </w:p>
    <w:p w14:paraId="34833B7A" w14:textId="77777777" w:rsidR="00AF0052" w:rsidRDefault="00AF0052" w:rsidP="00AF0052">
      <w:r>
        <w:t>Vehicle 4: Route=[0, 71, 64, 75, 18, 51, 50, 67, 49, 0], Distance=243.26, RemCap=342.0</w:t>
      </w:r>
    </w:p>
    <w:p w14:paraId="298D998E" w14:textId="77777777" w:rsidR="00AF0052" w:rsidRDefault="00AF0052" w:rsidP="00AF0052">
      <w:r>
        <w:t>Total vehicle waiting time   = 0.00</w:t>
      </w:r>
    </w:p>
    <w:p w14:paraId="38489515" w14:textId="77777777" w:rsidR="00AF0052" w:rsidRDefault="00AF0052" w:rsidP="00AF0052">
      <w:r>
        <w:t>Total customer waiting time  = 48067.94</w:t>
      </w:r>
    </w:p>
    <w:p w14:paraId="538C1ED2" w14:textId="77777777" w:rsidR="00AF0052" w:rsidRDefault="00AF0052" w:rsidP="00AF0052">
      <w:r>
        <w:t>--------------------------------------------------</w:t>
      </w:r>
    </w:p>
    <w:p w14:paraId="4187301C" w14:textId="77777777" w:rsidR="00AF0052" w:rsidRDefault="00AF0052" w:rsidP="00AF0052">
      <w:r>
        <w:t>Ep 6/50 | Reward 6068.17 | Loss 1295323422.98 | Dist 1306.80 | Vehl 5</w:t>
      </w:r>
    </w:p>
    <w:p w14:paraId="7A4D897F" w14:textId="77777777" w:rsidR="00AF0052" w:rsidRDefault="00AF0052" w:rsidP="00AF0052">
      <w:r>
        <w:lastRenderedPageBreak/>
        <w:t>Vehicle 0: Route=[0, 55, 6, 8, 27, 7, 5, 25, 4, 1, 20, 40, 36, 32, 39, 19, 17, 14, 15, 18, 29, 37, 28, 12, 75, 33, 13, 11, 30, 66, 0], Distance=352.63, RemCap=0.0</w:t>
      </w:r>
    </w:p>
    <w:p w14:paraId="0BA0B97D" w14:textId="77777777" w:rsidR="00AF0052" w:rsidRDefault="00AF0052" w:rsidP="00AF0052">
      <w:r>
        <w:t>Vehicle 1: Route=[0, 58, 64, 31, 73, 9, 53, 54, 42, 45, 48, 16, 70, 43, 3, 2, 63, 0], Distance=284.97, RemCap=251.0</w:t>
      </w:r>
    </w:p>
    <w:p w14:paraId="2FF896B3" w14:textId="77777777" w:rsidR="00AF0052" w:rsidRDefault="00AF0052" w:rsidP="00AF0052">
      <w:r>
        <w:t>Vehicle 2: Route=[0, 57, 68, 62, 56, 74, 35, 44, 26, 67, 22, 41, 21, 51, 60, 0], Distance=259.21, RemCap=273.0</w:t>
      </w:r>
    </w:p>
    <w:p w14:paraId="6EBA23E5" w14:textId="77777777" w:rsidR="00AF0052" w:rsidRDefault="00AF0052" w:rsidP="00AF0052">
      <w:r>
        <w:t>Vehicle 3: Route=[0, 47, 78, 72, 49, 24, 50, 76, 10, 59, 38, 65, 0], Distance=223.13, RemCap=269.0</w:t>
      </w:r>
    </w:p>
    <w:p w14:paraId="76000458" w14:textId="77777777" w:rsidR="00AF0052" w:rsidRDefault="00AF0052" w:rsidP="00AF0052">
      <w:r>
        <w:t>Vehicle 4: Route=[0, 79, 46, 23, 80, 71, 77, 69, 34, 61, 52, 0], Distance=186.86, RemCap=268.0</w:t>
      </w:r>
    </w:p>
    <w:p w14:paraId="79B3A36B" w14:textId="77777777" w:rsidR="00AF0052" w:rsidRDefault="00AF0052" w:rsidP="00AF0052">
      <w:r>
        <w:t>Total vehicle waiting time   = 0.00</w:t>
      </w:r>
    </w:p>
    <w:p w14:paraId="7B913F05" w14:textId="77777777" w:rsidR="00AF0052" w:rsidRDefault="00AF0052" w:rsidP="00AF0052">
      <w:r>
        <w:t>Total customer waiting time  = 40571.12</w:t>
      </w:r>
    </w:p>
    <w:p w14:paraId="0E2BAC77" w14:textId="77777777" w:rsidR="00AF0052" w:rsidRDefault="00AF0052" w:rsidP="00AF0052">
      <w:r>
        <w:t>--------------------------------------------------</w:t>
      </w:r>
    </w:p>
    <w:p w14:paraId="3C83F845" w14:textId="77777777" w:rsidR="00AF0052" w:rsidRDefault="00AF0052" w:rsidP="00AF0052">
      <w:r>
        <w:t>Ep 7/50 | Reward 5437.96 | Loss 966881702.17 | Dist 1316.74 | Vehl 5</w:t>
      </w:r>
    </w:p>
    <w:p w14:paraId="2DD83AE5" w14:textId="77777777" w:rsidR="00AF0052" w:rsidRDefault="00AF0052" w:rsidP="00AF0052">
      <w:r>
        <w:t>Vehicle 0: Route=[0, 38, 13, 11, 9, 28, 12, 59, 73, 33, 31, 8, 27, 7, 6, 35, 5, 63, 26, 25, 3, 1, 2, 46, 21, 43, 17, 14, 15, 19, 76, 0], Distance=312.77, RemCap=11.0</w:t>
      </w:r>
    </w:p>
    <w:p w14:paraId="5B583623" w14:textId="77777777" w:rsidR="00AF0052" w:rsidRDefault="00AF0052" w:rsidP="00AF0052">
      <w:r>
        <w:t>Vehicle 1: Route=[0, 53, 48, 37, 68, 10, 75, 34, 62, 77, 71, 80, 4, 36, 39, 70, 0], Distance=313.15, RemCap=249.0</w:t>
      </w:r>
    </w:p>
    <w:p w14:paraId="6221B979" w14:textId="77777777" w:rsidR="00AF0052" w:rsidRDefault="00AF0052" w:rsidP="00AF0052">
      <w:r>
        <w:t>Vehicle 2: Route=[0, 65, 29, 18, 45, 52, 61, 78, 74, 67, 23, 50, 41, 0], Distance=225.65, RemCap=236.0</w:t>
      </w:r>
    </w:p>
    <w:p w14:paraId="42D55237" w14:textId="77777777" w:rsidR="00AF0052" w:rsidRDefault="00AF0052" w:rsidP="00AF0052">
      <w:r>
        <w:t>Vehicle 3: Route=[0, 79, 55, 58, 64, 30, 42, 32, 40, 20, 22, 72, 44, 0], Distance=237.63, RemCap=266.0</w:t>
      </w:r>
    </w:p>
    <w:p w14:paraId="0CBFDA1B" w14:textId="77777777" w:rsidR="00AF0052" w:rsidRDefault="00AF0052" w:rsidP="00AF0052">
      <w:r>
        <w:t>Vehicle 4: Route=[0, 57, 54, 66, 60, 16, 51, 24, 49, 56, 69, 47, 0], Distance=227.55, RemCap=299.0</w:t>
      </w:r>
    </w:p>
    <w:p w14:paraId="371EF448" w14:textId="77777777" w:rsidR="00AF0052" w:rsidRDefault="00AF0052" w:rsidP="00AF0052">
      <w:r>
        <w:t>Total vehicle waiting time   = 0.00</w:t>
      </w:r>
    </w:p>
    <w:p w14:paraId="398E4A05" w14:textId="77777777" w:rsidR="00AF0052" w:rsidRDefault="00AF0052" w:rsidP="00AF0052">
      <w:r>
        <w:t>Total customer waiting time  = 42967.86</w:t>
      </w:r>
    </w:p>
    <w:p w14:paraId="22BA6FD2" w14:textId="77777777" w:rsidR="00AF0052" w:rsidRDefault="00AF0052" w:rsidP="00AF0052">
      <w:r>
        <w:t>--------------------------------------------------</w:t>
      </w:r>
    </w:p>
    <w:p w14:paraId="65608222" w14:textId="77777777" w:rsidR="00AF0052" w:rsidRDefault="00AF0052" w:rsidP="00AF0052">
      <w:r>
        <w:t>Ep 8/50 | Reward 5846.62 | Loss 1191042001.16 | Dist 1317.33 | Vehl 5</w:t>
      </w:r>
    </w:p>
    <w:p w14:paraId="426D510E" w14:textId="77777777" w:rsidR="00AF0052" w:rsidRDefault="00AF0052" w:rsidP="00AF0052">
      <w:r>
        <w:t>Vehicle 0: Route=[0, 36, 21, 20, 23, 24, 1, 3, 4, 26, 2, 5, 35, 8, 38, 11, 10, 9, 30, 37, 18, 14, 17, 19, 29, 39, 32, 42, 0], Distance=330.97, RemCap=0.0</w:t>
      </w:r>
    </w:p>
    <w:p w14:paraId="76CB65D7" w14:textId="77777777" w:rsidR="00AF0052" w:rsidRDefault="00AF0052" w:rsidP="00AF0052">
      <w:r>
        <w:lastRenderedPageBreak/>
        <w:t>Vehicle 1: Route=[0, 40, 41, 49, 72, 44, 6, 77, 58, 64, 13, 61, 68, 28, 15, 48, 54, 31, 71, 0], Distance=295.49, RemCap=185.0</w:t>
      </w:r>
    </w:p>
    <w:p w14:paraId="740EEE8D" w14:textId="77777777" w:rsidR="00AF0052" w:rsidRDefault="00AF0052" w:rsidP="00AF0052">
      <w:r>
        <w:t>Vehicle 2: Route=[0, 79, 22, 46, 43, 16, 45, 12, 75, 34, 56, 78, 55, 80, 0], Distance=234.59, RemCap=267.0</w:t>
      </w:r>
    </w:p>
    <w:p w14:paraId="7BE28464" w14:textId="77777777" w:rsidR="00AF0052" w:rsidRDefault="00AF0052" w:rsidP="00AF0052">
      <w:r>
        <w:t>Vehicle 3: Route=[0, 65, 76, 67, 74, 7, 69, 73, 59, 66, 57, 53, 0], Distance=194.12, RemCap=316.0</w:t>
      </w:r>
    </w:p>
    <w:p w14:paraId="3BFDE332" w14:textId="77777777" w:rsidR="00AF0052" w:rsidRDefault="00AF0052" w:rsidP="00AF0052">
      <w:r>
        <w:t>Vehicle 4: Route=[0, 47, 27, 63, 25, 70, 50, 60, 51, 52, 33, 62, 0], Distance=262.16, RemCap=293.0</w:t>
      </w:r>
    </w:p>
    <w:p w14:paraId="1601BA2D" w14:textId="77777777" w:rsidR="00AF0052" w:rsidRDefault="00AF0052" w:rsidP="00AF0052">
      <w:r>
        <w:t>Total vehicle waiting time   = 0.00</w:t>
      </w:r>
    </w:p>
    <w:p w14:paraId="5B500EFD" w14:textId="77777777" w:rsidR="00AF0052" w:rsidRDefault="00AF0052" w:rsidP="00AF0052">
      <w:r>
        <w:t>Total customer waiting time  = 43925.19</w:t>
      </w:r>
    </w:p>
    <w:p w14:paraId="295BD40E" w14:textId="77777777" w:rsidR="00AF0052" w:rsidRDefault="00AF0052" w:rsidP="00AF0052">
      <w:r>
        <w:t>--------------------------------------------------</w:t>
      </w:r>
    </w:p>
    <w:p w14:paraId="42E2F640" w14:textId="77777777" w:rsidR="00AF0052" w:rsidRDefault="00AF0052" w:rsidP="00AF0052">
      <w:r>
        <w:t>Ep 9/50 | Reward 5822.29 | Loss 1130360104.11 | Dist 1285.35 | Vehl 5</w:t>
      </w:r>
    </w:p>
    <w:p w14:paraId="180DD4F0" w14:textId="77777777" w:rsidR="00AF0052" w:rsidRDefault="00AF0052" w:rsidP="00AF0052">
      <w:r>
        <w:t>Vehicle 0: Route=[0, 38, 62, 34, 33, 13, 11, 10, 28, 37, 18, 15, 14, 17, 19, 39, 32, 40, 43, 24, 23, 3, 25, 26, 2, 5, 35, 77, 27, 78, 0], Distance=310.79, RemCap=6.0</w:t>
      </w:r>
    </w:p>
    <w:p w14:paraId="65AEACF0" w14:textId="77777777" w:rsidR="00AF0052" w:rsidRDefault="00AF0052" w:rsidP="00AF0052">
      <w:r>
        <w:t>Vehicle 1: Route=[0, 65, 45, 30, 9, 68, 61, 71, 74, 80, 1, 67, 36, 22, 50, 21, 46, 0], Distance=264.52, RemCap=208.0</w:t>
      </w:r>
    </w:p>
    <w:p w14:paraId="792D6467" w14:textId="77777777" w:rsidR="00AF0052" w:rsidRDefault="00AF0052" w:rsidP="00AF0052">
      <w:r>
        <w:t>Vehicle 2: Route=[0, 79, 41, 20, 4, 72, 63, 47, 7, 8, 58, 64, 59, 12, 52, 0], Distance=229.95, RemCap=209.0</w:t>
      </w:r>
    </w:p>
    <w:p w14:paraId="5D71AEDD" w14:textId="77777777" w:rsidR="00AF0052" w:rsidRDefault="00AF0052" w:rsidP="00AF0052">
      <w:r>
        <w:t>Vehicle 3: Route=[0, 70, 49, 44, 6, 31, 73, 66, 29, 48, 51, 60, 53, 57, 0], Distance=285.35, RemCap=260.0</w:t>
      </w:r>
    </w:p>
    <w:p w14:paraId="6D4E4067" w14:textId="77777777" w:rsidR="00AF0052" w:rsidRDefault="00AF0052" w:rsidP="00AF0052">
      <w:r>
        <w:t>Vehicle 4: Route=[0, 76, 16, 42, 54, 55, 56, 69, 75, 0], Distance=194.74, RemCap=378.0</w:t>
      </w:r>
    </w:p>
    <w:p w14:paraId="6E09B3BD" w14:textId="77777777" w:rsidR="00AF0052" w:rsidRDefault="00AF0052" w:rsidP="00AF0052">
      <w:r>
        <w:t>Total vehicle waiting time   = 0.00</w:t>
      </w:r>
    </w:p>
    <w:p w14:paraId="05415179" w14:textId="77777777" w:rsidR="00AF0052" w:rsidRDefault="00AF0052" w:rsidP="00AF0052">
      <w:r>
        <w:t>Total customer waiting time  = 41309.97</w:t>
      </w:r>
    </w:p>
    <w:p w14:paraId="35DF5384" w14:textId="77777777" w:rsidR="00AF0052" w:rsidRDefault="00AF0052" w:rsidP="00AF0052">
      <w:r>
        <w:t>--------------------------------------------------</w:t>
      </w:r>
    </w:p>
    <w:p w14:paraId="5393D082" w14:textId="77777777" w:rsidR="00AF0052" w:rsidRDefault="00AF0052" w:rsidP="00AF0052">
      <w:r>
        <w:t>Ep 10/50 | Reward 5316.01 | Loss 905031398.65 | Dist 1388.49 | Vehl 5</w:t>
      </w:r>
    </w:p>
    <w:p w14:paraId="68B2F818" w14:textId="77777777" w:rsidR="00AF0052" w:rsidRDefault="00AF0052" w:rsidP="00AF0052">
      <w:r>
        <w:t>Vehicle 0: Route=[0, 57, 30, 76, 39, 29, 16, 14, 15, 37, 9, 12, 11, 33, 8, 7, 6, 44, 2, 26, 25, 3, 1, 67, 36, 22, 23, 20, 32, 80, 0], Distance=362.53, RemCap=5.0</w:t>
      </w:r>
    </w:p>
    <w:p w14:paraId="34E4AE00" w14:textId="77777777" w:rsidR="00AF0052" w:rsidRDefault="00AF0052" w:rsidP="00AF0052">
      <w:r>
        <w:t>Vehicle 1: Route=[0, 38, 55, 47, 63, 5, 35, 58, 75, 59, 13, 52, 51, 70, 24, 40, 65, 0], Distance=282.38, RemCap=179.0</w:t>
      </w:r>
    </w:p>
    <w:p w14:paraId="43F40473" w14:textId="77777777" w:rsidR="00AF0052" w:rsidRDefault="00AF0052" w:rsidP="00AF0052">
      <w:r>
        <w:t>Vehicle 2: Route=[0, 62, 34, 69, 78, 74, 72, 4, 50, 21, 19, 48, 18, 42, 0], Distance=227.33, RemCap=276.0</w:t>
      </w:r>
    </w:p>
    <w:p w14:paraId="035B9070" w14:textId="77777777" w:rsidR="00AF0052" w:rsidRDefault="00AF0052" w:rsidP="00AF0052">
      <w:r>
        <w:lastRenderedPageBreak/>
        <w:t>Vehicle 3: Route=[0, 43, 46, 79, 71, 27, 53, 66, 60, 45, 10, 28, 73, 0], Distance=277.55, RemCap=303.0</w:t>
      </w:r>
    </w:p>
    <w:p w14:paraId="6AC0D84D" w14:textId="77777777" w:rsidR="00AF0052" w:rsidRDefault="00AF0052" w:rsidP="00AF0052">
      <w:r>
        <w:t>Vehicle 4: Route=[0, 49, 41, 17, 54, 68, 61, 31, 77, 64, 56, 0], Distance=238.71, RemCap=298.0</w:t>
      </w:r>
    </w:p>
    <w:p w14:paraId="0336E3FC" w14:textId="77777777" w:rsidR="00AF0052" w:rsidRDefault="00AF0052" w:rsidP="00AF0052">
      <w:r>
        <w:t>Total vehicle waiting time   = 0.00</w:t>
      </w:r>
    </w:p>
    <w:p w14:paraId="6BD4DE23" w14:textId="77777777" w:rsidR="00AF0052" w:rsidRDefault="00AF0052" w:rsidP="00AF0052">
      <w:r>
        <w:t>Total customer waiting time  = 45493.06</w:t>
      </w:r>
    </w:p>
    <w:p w14:paraId="605AC945" w14:textId="77777777" w:rsidR="00AF0052" w:rsidRDefault="00AF0052" w:rsidP="00AF0052">
      <w:r>
        <w:t>--------------------------------------------------</w:t>
      </w:r>
    </w:p>
    <w:p w14:paraId="15E843D8" w14:textId="77777777" w:rsidR="00AF0052" w:rsidRDefault="00AF0052" w:rsidP="00AF0052">
      <w:r>
        <w:t>Ep 11/50 | Reward 5690.22 | Loss 1119479091.55 | Dist 1332.45 | Vehl 5</w:t>
      </w:r>
    </w:p>
    <w:p w14:paraId="0A7F7EE7" w14:textId="77777777" w:rsidR="00AF0052" w:rsidRDefault="00AF0052" w:rsidP="00AF0052">
      <w:r>
        <w:t>Vehicle 0: Route=[0, 47, 2, 1, 3, 25, 26, 6, 27, 8, 64, 34, 31, 13, 11, 68, 10, 28, 30, 37, 18, 17, 19, 29, 39, 76, 32, 36, 40, 20, 23, 41, 0], Distance=325.95, RemCap=4.0</w:t>
      </w:r>
    </w:p>
    <w:p w14:paraId="583417B1" w14:textId="77777777" w:rsidR="00AF0052" w:rsidRDefault="00AF0052" w:rsidP="00AF0052">
      <w:r>
        <w:t>Vehicle 1: Route=[0, 55, 43, 46, 67, 49, 63, 35, 74, 7, 73, 12, 9, 33, 53, 42, 15, 16, 60, 0], Distance=296.70, RemCap=177.0</w:t>
      </w:r>
    </w:p>
    <w:p w14:paraId="617DCED8" w14:textId="77777777" w:rsidR="00AF0052" w:rsidRDefault="00AF0052" w:rsidP="00AF0052">
      <w:r>
        <w:t>Vehicle 2: Route=[0, 80, 21, 70, 4, 71, 56, 58, 77, 62, 38, 57, 54, 52, 0], Distance=233.91, RemCap=242.0</w:t>
      </w:r>
    </w:p>
    <w:p w14:paraId="327523BD" w14:textId="77777777" w:rsidR="00AF0052" w:rsidRDefault="00AF0052" w:rsidP="00AF0052">
      <w:r>
        <w:t>Vehicle 3: Route=[0, 61, 59, 66, 51, 22, 72, 5, 44, 0], Distance=224.47, RemCap=322.0</w:t>
      </w:r>
    </w:p>
    <w:p w14:paraId="52E8D962" w14:textId="77777777" w:rsidR="00AF0052" w:rsidRDefault="00AF0052" w:rsidP="00AF0052">
      <w:r>
        <w:t>Vehicle 4: Route=[0, 65, 75, 69, 78, 79, 24, 50, 14, 45, 48, 0], Distance=251.43, RemCap=316.0</w:t>
      </w:r>
    </w:p>
    <w:p w14:paraId="49E868A1" w14:textId="77777777" w:rsidR="00AF0052" w:rsidRDefault="00AF0052" w:rsidP="00AF0052">
      <w:r>
        <w:t>Total vehicle waiting time   = 0.00</w:t>
      </w:r>
    </w:p>
    <w:p w14:paraId="7402D522" w14:textId="77777777" w:rsidR="00AF0052" w:rsidRDefault="00AF0052" w:rsidP="00AF0052">
      <w:r>
        <w:t>Total customer waiting time  = 42997.07</w:t>
      </w:r>
    </w:p>
    <w:p w14:paraId="2BB761BA" w14:textId="77777777" w:rsidR="00AF0052" w:rsidRDefault="00AF0052" w:rsidP="00AF0052">
      <w:r>
        <w:t>--------------------------------------------------</w:t>
      </w:r>
    </w:p>
    <w:p w14:paraId="352CF776" w14:textId="77777777" w:rsidR="00AF0052" w:rsidRDefault="00AF0052" w:rsidP="00AF0052">
      <w:r>
        <w:t>Ep 12/50 | Reward 5411.81 | Loss 950633166.91 | Dist 1290.14 | Vehl 5</w:t>
      </w:r>
    </w:p>
    <w:p w14:paraId="191E2A02" w14:textId="77777777" w:rsidR="00AF0052" w:rsidRDefault="00AF0052" w:rsidP="00AF0052">
      <w:r>
        <w:t>Vehicle 0: Route=[0, 36, 22, 24, 21, 32, 76, 65, 42, 29, 19, 17, 16, 14, 15, 18, 30, 11, 13, 33, 38, 77, 64, 8, 7, 6, 35, 44, 5, 26, 1, 3, 72, 0], Distance=325.79, RemCap=1.0</w:t>
      </w:r>
    </w:p>
    <w:p w14:paraId="353E54C9" w14:textId="77777777" w:rsidR="00AF0052" w:rsidRDefault="00AF0052" w:rsidP="00AF0052">
      <w:r>
        <w:t>Vehicle 1: Route=[0, 40, 20, 46, 43, 67, 49, 27, 69, 34, 31, 10, 68, 66, 53, 62, 0], Distance=244.54, RemCap=187.0</w:t>
      </w:r>
    </w:p>
    <w:p w14:paraId="3347767E" w14:textId="77777777" w:rsidR="00AF0052" w:rsidRDefault="00AF0052" w:rsidP="00AF0052">
      <w:r>
        <w:t>Vehicle 2: Route=[0, 39, 70, 50, 25, 2, 47, 74, 56, 58, 61, 9, 52, 48, 0], Distance=268.68, RemCap=189.0</w:t>
      </w:r>
    </w:p>
    <w:p w14:paraId="57998096" w14:textId="77777777" w:rsidR="00AF0052" w:rsidRDefault="00AF0052" w:rsidP="00AF0052">
      <w:r>
        <w:t>Vehicle 3: Route=[0, 54, 60, 37, 59, 75, 78, 71, 4, 23, 41, 79, 0], Distance=236.81, RemCap=320.0</w:t>
      </w:r>
    </w:p>
    <w:p w14:paraId="36E6D8E7" w14:textId="77777777" w:rsidR="00AF0052" w:rsidRDefault="00AF0052" w:rsidP="00AF0052">
      <w:r>
        <w:t>Vehicle 4: Route=[0, 80, 63, 55, 73, 12, 28, 45, 51, 57, 0], Distance=214.32, RemCap=364.0</w:t>
      </w:r>
    </w:p>
    <w:p w14:paraId="511BEAA9" w14:textId="77777777" w:rsidR="00AF0052" w:rsidRDefault="00AF0052" w:rsidP="00AF0052">
      <w:r>
        <w:lastRenderedPageBreak/>
        <w:t>Total vehicle waiting time   = 0.00</w:t>
      </w:r>
    </w:p>
    <w:p w14:paraId="37063FF2" w14:textId="77777777" w:rsidR="00AF0052" w:rsidRDefault="00AF0052" w:rsidP="00AF0052">
      <w:r>
        <w:t>Total customer waiting time  = 42093.70</w:t>
      </w:r>
    </w:p>
    <w:p w14:paraId="05CFE5A2" w14:textId="77777777" w:rsidR="00AF0052" w:rsidRDefault="00AF0052" w:rsidP="00AF0052">
      <w:r>
        <w:t>--------------------------------------------------</w:t>
      </w:r>
    </w:p>
    <w:p w14:paraId="13A92C9B" w14:textId="77777777" w:rsidR="00AF0052" w:rsidRDefault="00AF0052" w:rsidP="00AF0052">
      <w:r>
        <w:t xml:space="preserve">Ep 13/50 | Reward 5722.54 | Loss 1160991100.47 | Dist </w:t>
      </w:r>
      <w:r w:rsidRPr="000C64D9">
        <w:rPr>
          <w:highlight w:val="yellow"/>
        </w:rPr>
        <w:t>1199.25</w:t>
      </w:r>
      <w:r>
        <w:t xml:space="preserve"> | Vehl 5</w:t>
      </w:r>
    </w:p>
    <w:p w14:paraId="5C20E4FD" w14:textId="77777777" w:rsidR="00AF0052" w:rsidRDefault="00AF0052" w:rsidP="00AF0052">
      <w:r>
        <w:t>Vehicle 0: Route=[0, 19, 16, 14, 15, 18, 37, 30, 12, 13, 33, 38, 34, 58, 8, 78, 27, 7, 6, 5, 25, 4, 3, 36, 22, 24, 23, 21, 20, 70, 0], Distance=326.98, RemCap=8.0</w:t>
      </w:r>
    </w:p>
    <w:p w14:paraId="74FD9DF7" w14:textId="77777777" w:rsidR="00AF0052" w:rsidRDefault="00AF0052" w:rsidP="00AF0052">
      <w:r>
        <w:t>Vehicle 1: Route=[0, 59, 28, 68, 54, 76, 39, 40, 50, 46, 43, 79, 1, 49, 26, 2, 35, 74, 77, 0], Distance=239.07, RemCap=131.0</w:t>
      </w:r>
    </w:p>
    <w:p w14:paraId="40A207B0" w14:textId="77777777" w:rsidR="00AF0052" w:rsidRDefault="00AF0052" w:rsidP="00AF0052">
      <w:r>
        <w:t>Vehicle 2: Route=[0, 65, 55, 69, 31, 61, 10, 52, 66, 42, 29, 41, 67, 0], Distance=199.76, RemCap=242.0</w:t>
      </w:r>
    </w:p>
    <w:p w14:paraId="230DC7A0" w14:textId="77777777" w:rsidR="00AF0052" w:rsidRDefault="00AF0052" w:rsidP="00AF0052">
      <w:r>
        <w:t>Vehicle 3: Route=[0, 62, 64, 56, 44, 71, 32, 17, 51, 45, 53, 57, 0], Distance=215.66, RemCap=321.0</w:t>
      </w:r>
    </w:p>
    <w:p w14:paraId="62B0130C" w14:textId="77777777" w:rsidR="00AF0052" w:rsidRDefault="00AF0052" w:rsidP="00AF0052">
      <w:r>
        <w:t>Vehicle 4: Route=[0, 60, 48, 11, 9, 73, 75, 80, 63, 72, 47, 0], Distance=217.78, RemCap=359.0</w:t>
      </w:r>
    </w:p>
    <w:p w14:paraId="17D7AFF8" w14:textId="77777777" w:rsidR="00AF0052" w:rsidRDefault="00AF0052" w:rsidP="00AF0052">
      <w:r>
        <w:t>Total vehicle waiting time   = 0.00</w:t>
      </w:r>
    </w:p>
    <w:p w14:paraId="48867331" w14:textId="77777777" w:rsidR="00AF0052" w:rsidRDefault="00AF0052" w:rsidP="00AF0052">
      <w:r>
        <w:t>Total customer waiting time  = 40900.83</w:t>
      </w:r>
    </w:p>
    <w:p w14:paraId="68FDFE2F" w14:textId="77777777" w:rsidR="00AF0052" w:rsidRDefault="00AF0052" w:rsidP="00AF0052">
      <w:r>
        <w:t>--------------------------------------------------</w:t>
      </w:r>
    </w:p>
    <w:p w14:paraId="730D33AD" w14:textId="77777777" w:rsidR="00AF0052" w:rsidRDefault="00AF0052" w:rsidP="00AF0052">
      <w:r>
        <w:t>Ep 14/50 | Reward 5807.49 | Loss 1163485197.33 | Dist 1245.22 | Vehl 5</w:t>
      </w:r>
    </w:p>
    <w:p w14:paraId="5C84758C" w14:textId="77777777" w:rsidR="00AF0052" w:rsidRDefault="00AF0052" w:rsidP="00AF0052">
      <w:r>
        <w:t>Vehicle 0: Route=[0, 32, 40, 22, 20, 46, 23, 1, 3, 4, 25, 26, 5, 6, 7, 8, 64, 34, 31, 33, 11, 9, 30, 37, 18, 51, 16, 17, 19, 42, 39, 76, 0], Distance=304.40, RemCap=16.0</w:t>
      </w:r>
    </w:p>
    <w:p w14:paraId="609E65E2" w14:textId="77777777" w:rsidR="00AF0052" w:rsidRDefault="00AF0052" w:rsidP="00AF0052">
      <w:r>
        <w:t>Vehicle 1: Route=[0, 36, 43, 24, 67, 80, 55, 71, 53, 13, 61, 10, 14, 48, 29, 60, 54, 0], Distance=228.25, RemCap=185.0</w:t>
      </w:r>
    </w:p>
    <w:p w14:paraId="37B769C4" w14:textId="77777777" w:rsidR="00AF0052" w:rsidRDefault="00AF0052" w:rsidP="00AF0052">
      <w:r>
        <w:t>Vehicle 2: Route=[0, 57, 12, 62, 77, 27, 78, 47, 79, 70, 2, 63, 49, 0], Distance=231.76, RemCap=249.0</w:t>
      </w:r>
    </w:p>
    <w:p w14:paraId="126155CE" w14:textId="77777777" w:rsidR="00AF0052" w:rsidRDefault="00AF0052" w:rsidP="00AF0052">
      <w:r>
        <w:t>Vehicle 3: Route=[0, 72, 74, 56, 69, 75, 73, 38, 65, 15, 21, 41, 50, 0], Distance=275.64, RemCap=307.0</w:t>
      </w:r>
    </w:p>
    <w:p w14:paraId="3B256BE5" w14:textId="77777777" w:rsidR="00AF0052" w:rsidRDefault="00AF0052" w:rsidP="00AF0052">
      <w:r>
        <w:t>Vehicle 4: Route=[0, 35, 44, 58, 59, 28, 68, 66, 45, 52, 0], Distance=205.18, RemCap=304.0</w:t>
      </w:r>
    </w:p>
    <w:p w14:paraId="25A9028A" w14:textId="77777777" w:rsidR="00AF0052" w:rsidRDefault="00AF0052" w:rsidP="00AF0052">
      <w:r>
        <w:t>Total vehicle waiting time   = 0.00</w:t>
      </w:r>
    </w:p>
    <w:p w14:paraId="5FD33382" w14:textId="77777777" w:rsidR="00AF0052" w:rsidRDefault="00AF0052" w:rsidP="00AF0052">
      <w:r>
        <w:t>Total customer waiting time  = 40797.32</w:t>
      </w:r>
    </w:p>
    <w:p w14:paraId="446BF817" w14:textId="77777777" w:rsidR="00AF0052" w:rsidRDefault="00AF0052" w:rsidP="00AF0052">
      <w:r>
        <w:t>--------------------------------------------------</w:t>
      </w:r>
    </w:p>
    <w:p w14:paraId="7D19597A" w14:textId="77777777" w:rsidR="00AF0052" w:rsidRDefault="00AF0052" w:rsidP="00AF0052">
      <w:r>
        <w:lastRenderedPageBreak/>
        <w:t>Ep 15/50 | Reward 5867.91 | Loss 1195769276.50 | Dist 1229.02 | Vehl 5</w:t>
      </w:r>
    </w:p>
    <w:p w14:paraId="508A9654" w14:textId="77777777" w:rsidR="00AF0052" w:rsidRDefault="00AF0052" w:rsidP="00AF0052">
      <w:r>
        <w:t>Vehicle 0: Route=[0, 38, 33, 10, 12, 28, 52, 18, 48, 15, 14, 16, 19, 20, 23, 24, 36, 2, 3, 4, 26, 5, 35, 7, 27, 8, 34, 31, 69, 0], Distance=326.20, RemCap=2.0</w:t>
      </w:r>
    </w:p>
    <w:p w14:paraId="6FB5FBD7" w14:textId="77777777" w:rsidR="00AF0052" w:rsidRDefault="00AF0052" w:rsidP="00AF0052">
      <w:r>
        <w:t>Vehicle 1: Route=[0, 57, 71, 77, 56, 6, 44, 72, 25, 80, 32, 43, 46, 51, 37, 30, 9, 53, 0], Distance=295.53, RemCap=195.0</w:t>
      </w:r>
    </w:p>
    <w:p w14:paraId="338B5374" w14:textId="77777777" w:rsidR="00AF0052" w:rsidRDefault="00AF0052" w:rsidP="00AF0052">
      <w:r>
        <w:t>Vehicle 2: Route=[0, 55, 67, 1, 22, 50, 21, 70, 39, 76, 29, 45, 68, 75, 0], Distance=234.22, RemCap=273.0</w:t>
      </w:r>
    </w:p>
    <w:p w14:paraId="030D55CC" w14:textId="77777777" w:rsidR="00AF0052" w:rsidRDefault="00AF0052" w:rsidP="00AF0052">
      <w:r>
        <w:t>Vehicle 3: Route=[0, 65, 54, 66, 11, 61, 13, 59, 73, 74, 49, 63, 0], Distance=166.21, RemCap=266.0</w:t>
      </w:r>
    </w:p>
    <w:p w14:paraId="31A11F9E" w14:textId="77777777" w:rsidR="00AF0052" w:rsidRDefault="00AF0052" w:rsidP="00AF0052">
      <w:r>
        <w:t>Vehicle 4: Route=[0, 79, 47, 78, 64, 58, 62, 60, 42, 17, 40, 41, 0], Distance=206.86, RemCap=325.0</w:t>
      </w:r>
    </w:p>
    <w:p w14:paraId="0D46C632" w14:textId="77777777" w:rsidR="00AF0052" w:rsidRDefault="00AF0052" w:rsidP="00AF0052">
      <w:r>
        <w:t>Total vehicle waiting time   = 0.00</w:t>
      </w:r>
    </w:p>
    <w:p w14:paraId="6F2E35D1" w14:textId="77777777" w:rsidR="00AF0052" w:rsidRDefault="00AF0052" w:rsidP="00AF0052">
      <w:r>
        <w:t>Total customer waiting time  = 40251.59</w:t>
      </w:r>
    </w:p>
    <w:p w14:paraId="5AD381F8" w14:textId="77777777" w:rsidR="00AF0052" w:rsidRDefault="00AF0052" w:rsidP="00AF0052">
      <w:r>
        <w:t>--------------------------------------------------</w:t>
      </w:r>
    </w:p>
    <w:p w14:paraId="7F2DE86C" w14:textId="77777777" w:rsidR="00AF0052" w:rsidRDefault="00AF0052" w:rsidP="00AF0052">
      <w:r>
        <w:t>Ep 16/50 | Reward 5874.25 | Loss 1175530114.13 | Dist 1363.11 | Vehl 5</w:t>
      </w:r>
    </w:p>
    <w:p w14:paraId="1F3A7591" w14:textId="77777777" w:rsidR="00AF0052" w:rsidRDefault="00AF0052" w:rsidP="00AF0052">
      <w:r>
        <w:t>Vehicle 0: Route=[0, 40, 21, 20, 22, 36, 2, 1, 3, 25, 72, 44, 71, 38, 77, 7, 27, 8, 64, 34, 31, 13, 59, 12, 28, 9, 11, 37, 18, 14, 17, 19, 76, 0], Distance=354.46, RemCap=1.0</w:t>
      </w:r>
    </w:p>
    <w:p w14:paraId="20BCF8BF" w14:textId="77777777" w:rsidR="00AF0052" w:rsidRDefault="00AF0052" w:rsidP="00AF0052">
      <w:r>
        <w:t>Vehicle 1: Route=[0, 32, 24, 46, 41, 50, 15, 29, 53, 10, 69, 58, 78, 5, 63, 67, 55, 0], Distance=263.46, RemCap=137.0</w:t>
      </w:r>
    </w:p>
    <w:p w14:paraId="0C9F6C4A" w14:textId="77777777" w:rsidR="00AF0052" w:rsidRDefault="00AF0052" w:rsidP="00AF0052">
      <w:r>
        <w:t>Vehicle 2: Route=[0, 57, 6, 49, 4, 23, 43, 39, 66, 61, 52, 48, 51, 0], Distance=269.98, RemCap=231.0</w:t>
      </w:r>
    </w:p>
    <w:p w14:paraId="5B0A0F80" w14:textId="77777777" w:rsidR="00AF0052" w:rsidRDefault="00AF0052" w:rsidP="00AF0052">
      <w:r>
        <w:t>Vehicle 3: Route=[0, 65, 60, 16, 45, 73, 62, 80, 70, 26, 56, 74, 0], Distance=311.10, RemCap=343.0</w:t>
      </w:r>
    </w:p>
    <w:p w14:paraId="2C017951" w14:textId="77777777" w:rsidR="00AF0052" w:rsidRDefault="00AF0052" w:rsidP="00AF0052">
      <w:r>
        <w:t>Vehicle 4: Route=[0, 79, 47, 35, 33, 75, 68, 30, 54, 42, 0], Distance=164.12, RemCap=349.0</w:t>
      </w:r>
    </w:p>
    <w:p w14:paraId="4F97EDC5" w14:textId="77777777" w:rsidR="00AF0052" w:rsidRDefault="00AF0052" w:rsidP="00AF0052">
      <w:r>
        <w:t>Total vehicle waiting time   = 0.00</w:t>
      </w:r>
    </w:p>
    <w:p w14:paraId="12897423" w14:textId="77777777" w:rsidR="00AF0052" w:rsidRDefault="00AF0052" w:rsidP="00AF0052">
      <w:r>
        <w:t>Total customer waiting time  = 40771.42</w:t>
      </w:r>
    </w:p>
    <w:p w14:paraId="3E3926D3" w14:textId="77777777" w:rsidR="00AF0052" w:rsidRDefault="00AF0052" w:rsidP="00AF0052">
      <w:r>
        <w:t>--------------------------------------------------</w:t>
      </w:r>
    </w:p>
    <w:p w14:paraId="31934AC3" w14:textId="77777777" w:rsidR="00AF0052" w:rsidRDefault="00AF0052" w:rsidP="00AF0052">
      <w:r>
        <w:t>Ep 17/50 | Reward 5750.69 | Loss 1100675979.98 | Dist 1300.67 | Vehl 5</w:t>
      </w:r>
    </w:p>
    <w:p w14:paraId="7AA7FA12" w14:textId="77777777" w:rsidR="00AF0052" w:rsidRDefault="00AF0052" w:rsidP="00AF0052">
      <w:r>
        <w:t>Vehicle 0: Route=[0, 38, 36, 40, 20, 23, 24, 22, 3, 4, 2, 63, 5, 35, 8, 34, 62, 33, 13, 10, 12, 28, 9, 30, 14, 15, 48, 29, 42, 0], Distance=322.66, RemCap=1.0</w:t>
      </w:r>
    </w:p>
    <w:p w14:paraId="19317F93" w14:textId="77777777" w:rsidR="00AF0052" w:rsidRDefault="00AF0052" w:rsidP="00AF0052">
      <w:r>
        <w:lastRenderedPageBreak/>
        <w:t>Vehicle 1: Route=[0, 76, 60, 18, 66, 11, 68, 31, 69, 58, 78, 7, 47, 49, 25, 43, 70, 0], Distance=262.57, RemCap=238.0</w:t>
      </w:r>
    </w:p>
    <w:p w14:paraId="1AF7E7C5" w14:textId="77777777" w:rsidR="00AF0052" w:rsidRDefault="00AF0052" w:rsidP="00AF0052">
      <w:r>
        <w:t>Vehicle 2: Route=[0, 54, 61, 52, 37, 32, 67, 1, 72, 80, 6, 27, 77, 71, 55, 0], Distance=220.72, RemCap=227.0</w:t>
      </w:r>
    </w:p>
    <w:p w14:paraId="33834157" w14:textId="77777777" w:rsidR="00AF0052" w:rsidRDefault="00AF0052" w:rsidP="00AF0052">
      <w:r>
        <w:t>Vehicle 3: Route=[0, 53, 45, 51, 16, 17, 39, 50, 21, 46, 44, 56, 75, 73, 59, 0], Distance=279.64, RemCap=232.0</w:t>
      </w:r>
    </w:p>
    <w:p w14:paraId="4D6E791A" w14:textId="77777777" w:rsidR="00AF0052" w:rsidRDefault="00AF0052" w:rsidP="00AF0052">
      <w:r>
        <w:t>Vehicle 4: Route=[0, 65, 57, 19, 41, 79, 26, 74, 64, 0], Distance=215.09, RemCap=363.0</w:t>
      </w:r>
    </w:p>
    <w:p w14:paraId="2228B3C3" w14:textId="77777777" w:rsidR="00AF0052" w:rsidRDefault="00AF0052" w:rsidP="00AF0052">
      <w:r>
        <w:t>Total vehicle waiting time   = 0.00</w:t>
      </w:r>
    </w:p>
    <w:p w14:paraId="0E85071A" w14:textId="77777777" w:rsidR="00AF0052" w:rsidRDefault="00AF0052" w:rsidP="00AF0052">
      <w:r>
        <w:t>Total customer waiting time  = 40971.41</w:t>
      </w:r>
    </w:p>
    <w:p w14:paraId="206E19F5" w14:textId="77777777" w:rsidR="00AF0052" w:rsidRDefault="00AF0052" w:rsidP="00AF0052">
      <w:r>
        <w:t>--------------------------------------------------</w:t>
      </w:r>
    </w:p>
    <w:p w14:paraId="3AE6979B" w14:textId="77777777" w:rsidR="00AF0052" w:rsidRDefault="00AF0052" w:rsidP="00AF0052">
      <w:r>
        <w:t>Ep 18/50 | Reward 5730.20 | Loss 1050210839.05 | Dist 1251.71 | Vehl 5</w:t>
      </w:r>
    </w:p>
    <w:p w14:paraId="3B52F9B7" w14:textId="77777777" w:rsidR="00AF0052" w:rsidRDefault="00AF0052" w:rsidP="00AF0052">
      <w:r>
        <w:t>Vehicle 0: Route=[0, 65, 40, 50, 22, 23, 1, 3, 4, 25, 26, 2, 35, 71, 6, 27, 8, 31, 33, 68, 28, 37, 18, 48, 15, 14, 16, 17, 19, 29, 66, 54, 0], Distance=287.39, RemCap=8.0</w:t>
      </w:r>
    </w:p>
    <w:p w14:paraId="7942A43D" w14:textId="77777777" w:rsidR="00AF0052" w:rsidRDefault="00AF0052" w:rsidP="00AF0052">
      <w:r>
        <w:t>Vehicle 1: Route=[0, 38, 55, 44, 7, 56, 77, 69, 75, 59, 13, 11, 10, 52, 32, 20, 70, 42, 0], Distance=281.57, RemCap=127.0</w:t>
      </w:r>
    </w:p>
    <w:p w14:paraId="0CA3B24C" w14:textId="77777777" w:rsidR="00AF0052" w:rsidRDefault="00AF0052" w:rsidP="00AF0052">
      <w:r>
        <w:t>Vehicle 2: Route=[0, 24, 41, 39, 60, 53, 30, 12, 73, 34, 58, 47, 74, 0], Distance=223.73, RemCap=299.0</w:t>
      </w:r>
    </w:p>
    <w:p w14:paraId="7EFBC414" w14:textId="77777777" w:rsidR="00AF0052" w:rsidRDefault="00AF0052" w:rsidP="00AF0052">
      <w:r>
        <w:t>Vehicle 3: Route=[0, 76, 43, 21, 46, 36, 79, 63, 5, 78, 64, 62, 9, 45, 0], Distance=266.27, RemCap=292.0</w:t>
      </w:r>
    </w:p>
    <w:p w14:paraId="1B9E357E" w14:textId="77777777" w:rsidR="00AF0052" w:rsidRDefault="00AF0052" w:rsidP="00AF0052">
      <w:r>
        <w:t>Vehicle 4: Route=[0, 51, 61, 57, 80, 72, 49, 67, 0], Distance=192.75, RemCap=335.0</w:t>
      </w:r>
    </w:p>
    <w:p w14:paraId="1F76F0ED" w14:textId="77777777" w:rsidR="00AF0052" w:rsidRDefault="00AF0052" w:rsidP="00AF0052">
      <w:r>
        <w:t>Total vehicle waiting time   = 0.00</w:t>
      </w:r>
    </w:p>
    <w:p w14:paraId="310578E2" w14:textId="77777777" w:rsidR="00AF0052" w:rsidRDefault="00AF0052" w:rsidP="00AF0052">
      <w:r>
        <w:t>Total customer waiting time  = 43599.76</w:t>
      </w:r>
    </w:p>
    <w:p w14:paraId="39FB4633" w14:textId="77777777" w:rsidR="00AF0052" w:rsidRDefault="00AF0052" w:rsidP="00AF0052">
      <w:r>
        <w:t>--------------------------------------------------</w:t>
      </w:r>
    </w:p>
    <w:p w14:paraId="77C0F308" w14:textId="77777777" w:rsidR="00AF0052" w:rsidRDefault="00AF0052" w:rsidP="00AF0052">
      <w:r>
        <w:t>Ep 19/50 | Reward 6185.40 | Loss 1346873426.31 | Dist 1295.49 | Vehl 5</w:t>
      </w:r>
    </w:p>
    <w:p w14:paraId="40387850" w14:textId="77777777" w:rsidR="00AF0052" w:rsidRDefault="00AF0052" w:rsidP="00AF0052">
      <w:r>
        <w:t>Vehicle 0: Route=[0, 32, 39, 40, 21, 22, 23, 1, 3, 4, 25, 26, 2, 6, 7, 8, 38, 62, 31, 33, 13, 10, 28, 9, 30, 37, 29, 19, 14, 15, 45, 0], Distance=315.18, RemCap=0.0</w:t>
      </w:r>
    </w:p>
    <w:p w14:paraId="516C5906" w14:textId="77777777" w:rsidR="00AF0052" w:rsidRDefault="00AF0052" w:rsidP="00AF0052">
      <w:r>
        <w:t>Vehicle 1: Route=[0, 76, 54, 53, 52, 68, 11, 61, 34, 69, 27, 71, 5, 63, 67, 36, 24, 41, 43, 0], Distance=241.95, RemCap=204.0</w:t>
      </w:r>
    </w:p>
    <w:p w14:paraId="44A00B5A" w14:textId="77777777" w:rsidR="00AF0052" w:rsidRDefault="00AF0052" w:rsidP="00AF0052">
      <w:r>
        <w:t>Vehicle 2: Route=[0, 65, 18, 46, 80, 72, 44, 35, 78, 64, 73, 0], Distance=268.77, RemCap=337.0</w:t>
      </w:r>
    </w:p>
    <w:p w14:paraId="4AE0632C" w14:textId="77777777" w:rsidR="00AF0052" w:rsidRDefault="00AF0052" w:rsidP="00AF0052">
      <w:r>
        <w:lastRenderedPageBreak/>
        <w:t>Vehicle 3: Route=[0, 58, 56, 74, 47, 79, 50, 20, 70, 16, 17, 66, 59, 0], Distance=242.24, RemCap=205.0</w:t>
      </w:r>
    </w:p>
    <w:p w14:paraId="1D4962E8" w14:textId="77777777" w:rsidR="00AF0052" w:rsidRDefault="00AF0052" w:rsidP="00AF0052">
      <w:r>
        <w:t>Vehicle 4: Route=[0, 57, 60, 42, 51, 48, 12, 75, 77, 49, 55, 0], Distance=227.34, RemCap=315.0</w:t>
      </w:r>
    </w:p>
    <w:p w14:paraId="2364228B" w14:textId="77777777" w:rsidR="00AF0052" w:rsidRDefault="00AF0052" w:rsidP="00AF0052">
      <w:r>
        <w:t>Total vehicle waiting time   = 0.00</w:t>
      </w:r>
    </w:p>
    <w:p w14:paraId="538DF42E" w14:textId="77777777" w:rsidR="00AF0052" w:rsidRDefault="00AF0052" w:rsidP="00AF0052">
      <w:r>
        <w:t>Total customer waiting time  = 40262.04</w:t>
      </w:r>
    </w:p>
    <w:p w14:paraId="07DD5FB5" w14:textId="77777777" w:rsidR="00AF0052" w:rsidRDefault="00AF0052" w:rsidP="00AF0052">
      <w:r>
        <w:t>--------------------------------------------------</w:t>
      </w:r>
    </w:p>
    <w:p w14:paraId="52AD51CF" w14:textId="77777777" w:rsidR="00AF0052" w:rsidRDefault="00AF0052" w:rsidP="00AF0052">
      <w:r>
        <w:t>Ep 20/50 | Reward 5273.02 | Loss 900265527.37 | Dist 1250.92 | Vehl 5</w:t>
      </w:r>
    </w:p>
    <w:p w14:paraId="5E284EBC" w14:textId="77777777" w:rsidR="00AF0052" w:rsidRDefault="00AF0052" w:rsidP="00AF0052">
      <w:r>
        <w:t>Vehicle 0: Route=[0, 80, 2, 5, 4, 3, 1, 36, 22, 24, 23, 21, 40, 32, 60, 42, 16, 14, 15, 18, 52, 28, 10, 11, 13, 53, 62, 75, 34, 8, 27, 6, 71, 0], Distance=347.58, RemCap=2.0</w:t>
      </w:r>
    </w:p>
    <w:p w14:paraId="4B6168A6" w14:textId="77777777" w:rsidR="00AF0052" w:rsidRDefault="00AF0052" w:rsidP="00AF0052">
      <w:r>
        <w:t>Vehicle 1: Route=[0, 46, 20, 70, 41, 43, 76, 29, 37, 30, 73, 33, 69, 77, 35, 44, 63, 0], Distance=248.19, RemCap=175.0</w:t>
      </w:r>
    </w:p>
    <w:p w14:paraId="72F886C9" w14:textId="77777777" w:rsidR="00AF0052" w:rsidRDefault="00AF0052" w:rsidP="00AF0052">
      <w:r>
        <w:t>Vehicle 2: Route=[0, 55, 49, 25, 74, 56, 31, 9, 66, 48, 51, 19, 39, 57, 0], Distance=243.12, RemCap=245.0</w:t>
      </w:r>
    </w:p>
    <w:p w14:paraId="4357CF18" w14:textId="77777777" w:rsidR="00AF0052" w:rsidRDefault="00AF0052" w:rsidP="00AF0052">
      <w:r>
        <w:t>Vehicle 3: Route=[0, 38, 59, 68, 17, 50, 67, 26, 72, 7, 78, 64, 58, 0], Distance=251.76, RemCap=271.0</w:t>
      </w:r>
    </w:p>
    <w:p w14:paraId="1AB0B226" w14:textId="77777777" w:rsidR="00AF0052" w:rsidRDefault="00AF0052" w:rsidP="00AF0052">
      <w:r>
        <w:t>Vehicle 4: Route=[0, 47, 79, 65, 45, 12, 61, 54, 0], Distance=160.27, RemCap=368.0</w:t>
      </w:r>
    </w:p>
    <w:p w14:paraId="07AF1AE6" w14:textId="77777777" w:rsidR="00AF0052" w:rsidRDefault="00AF0052" w:rsidP="00AF0052">
      <w:r>
        <w:t>Total vehicle waiting time   = 0.00</w:t>
      </w:r>
    </w:p>
    <w:p w14:paraId="63A79AC8" w14:textId="77777777" w:rsidR="00AF0052" w:rsidRDefault="00AF0052" w:rsidP="00AF0052">
      <w:r>
        <w:t>Total customer waiting time  = 46764.53</w:t>
      </w:r>
    </w:p>
    <w:p w14:paraId="2FE9D176" w14:textId="77777777" w:rsidR="00AF0052" w:rsidRDefault="00AF0052" w:rsidP="00AF0052">
      <w:r>
        <w:t>--------------------------------------------------</w:t>
      </w:r>
    </w:p>
    <w:p w14:paraId="38155770" w14:textId="77777777" w:rsidR="00AF0052" w:rsidRDefault="00AF0052" w:rsidP="00AF0052">
      <w:r>
        <w:t>Ep 21/50 | Reward 6074.56 | Loss 1279580308.12 | Dist 1279.23 | Vehl 5</w:t>
      </w:r>
    </w:p>
    <w:p w14:paraId="25C826AD" w14:textId="77777777" w:rsidR="00AF0052" w:rsidRDefault="00AF0052" w:rsidP="00AF0052">
      <w:r>
        <w:t>Vehicle 0: Route=[0, 38, 6, 7, 27, 35, 5, 2, 25, 4, 1, 24, 20, 21, 36, 32, 39, 19, 17, 16, 51, 14, 15, 18, 37, 30, 33, 13, 28, 9, 68, 0], Distance=313.19, RemCap=0.0</w:t>
      </w:r>
    </w:p>
    <w:p w14:paraId="0A807D2A" w14:textId="77777777" w:rsidR="00AF0052" w:rsidRDefault="00AF0052" w:rsidP="00AF0052">
      <w:r>
        <w:t>Vehicle 1: Route=[0, 65, 60, 48, 50, 70, 46, 23, 22, 3, 78, 8, 64, 77, 62, 31, 12, 75, 0], Distance=295.37, RemCap=220.0</w:t>
      </w:r>
    </w:p>
    <w:p w14:paraId="7E4E5E37" w14:textId="77777777" w:rsidR="00AF0052" w:rsidRDefault="00AF0052" w:rsidP="00AF0052">
      <w:r>
        <w:t>Vehicle 2: Route=[0, 57, 54, 66, 29, 40, 43, 55, 80, 26, 72, 74, 56, 10, 61, 0], Distance=243.72, RemCap=199.0</w:t>
      </w:r>
    </w:p>
    <w:p w14:paraId="1F815965" w14:textId="77777777" w:rsidR="00AF0052" w:rsidRDefault="00AF0052" w:rsidP="00AF0052">
      <w:r>
        <w:t>Vehicle 3: Route=[0, 67, 44, 71, 34, 73, 59, 11, 52, 42, 76, 53, 0], Distance=214.55, RemCap=322.0</w:t>
      </w:r>
    </w:p>
    <w:p w14:paraId="404F4372" w14:textId="77777777" w:rsidR="00AF0052" w:rsidRDefault="00AF0052" w:rsidP="00AF0052">
      <w:r>
        <w:t>Vehicle 4: Route=[0, 45, 41, 79, 49, 63, 47, 58, 69, 0], Distance=212.40, RemCap=320.0</w:t>
      </w:r>
    </w:p>
    <w:p w14:paraId="3BDB3864" w14:textId="77777777" w:rsidR="00AF0052" w:rsidRDefault="00AF0052" w:rsidP="00AF0052">
      <w:r>
        <w:lastRenderedPageBreak/>
        <w:t>Total vehicle waiting time   = 23.20</w:t>
      </w:r>
    </w:p>
    <w:p w14:paraId="640F3535" w14:textId="77777777" w:rsidR="00AF0052" w:rsidRDefault="00AF0052" w:rsidP="00AF0052">
      <w:r>
        <w:t>Total customer waiting time  = 39764.31</w:t>
      </w:r>
    </w:p>
    <w:p w14:paraId="36792D23" w14:textId="77777777" w:rsidR="00AF0052" w:rsidRDefault="00AF0052" w:rsidP="00AF0052">
      <w:r>
        <w:t>--------------------------------------------------</w:t>
      </w:r>
    </w:p>
    <w:p w14:paraId="61C56D5B" w14:textId="77777777" w:rsidR="00AF0052" w:rsidRDefault="00AF0052" w:rsidP="00AF0052">
      <w:r>
        <w:t>Ep 22/50 | Reward 5882.65 | Loss 1174260850.32 | Dist 1249.70 | Vehl 5</w:t>
      </w:r>
    </w:p>
    <w:p w14:paraId="6E012D7F" w14:textId="77777777" w:rsidR="00AF0052" w:rsidRDefault="00AF0052" w:rsidP="00AF0052">
      <w:r>
        <w:t>Vehicle 0: Route=[0, 36, 32, 21, 20, 24, 22, 1, 4, 25, 26, 5, 2, 80, 27, 8, 31, 33, 13, 59, 12, 9, 10, 30, 37, 29, 16, 14, 45, 0], Distance=311.41, RemCap=8.0</w:t>
      </w:r>
    </w:p>
    <w:p w14:paraId="3E3B617D" w14:textId="77777777" w:rsidR="00AF0052" w:rsidRDefault="00AF0052" w:rsidP="00AF0052">
      <w:r>
        <w:t>Vehicle 1: Route=[0, 42, 51, 48, 18, 66, 57, 38, 34, 64, 6, 78, 44, 23, 41, 43, 0], Distance=257.11, RemCap=258.0</w:t>
      </w:r>
    </w:p>
    <w:p w14:paraId="0717D819" w14:textId="77777777" w:rsidR="00AF0052" w:rsidRDefault="00AF0052" w:rsidP="00AF0052">
      <w:r>
        <w:t>Vehicle 2: Route=[0, 60, 54, 62, 56, 11, 68, 28, 52, 15, 17, 19, 70, 46, 67, 72, 0], Distance=303.14, RemCap=233.0</w:t>
      </w:r>
    </w:p>
    <w:p w14:paraId="38C9E8D6" w14:textId="77777777" w:rsidR="00AF0052" w:rsidRDefault="00AF0052" w:rsidP="00AF0052">
      <w:r>
        <w:t>Vehicle 3: Route=[0, 79, 50, 3, 35, 77, 69, 75, 73, 53, 0], Distance=185.99, RemCap=328.0</w:t>
      </w:r>
    </w:p>
    <w:p w14:paraId="34F62499" w14:textId="77777777" w:rsidR="00AF0052" w:rsidRDefault="00AF0052" w:rsidP="00AF0052">
      <w:r>
        <w:t>Vehicle 4: Route=[0, 61, 65, 76, 39, 40, 49, 63, 74, 7, 58, 71, 47, 55, 0], Distance=192.05, RemCap=234.0</w:t>
      </w:r>
    </w:p>
    <w:p w14:paraId="61E6C6AA" w14:textId="77777777" w:rsidR="00AF0052" w:rsidRDefault="00AF0052" w:rsidP="00AF0052">
      <w:r>
        <w:t>Total vehicle waiting time   = 0.00</w:t>
      </w:r>
    </w:p>
    <w:p w14:paraId="6D6053BA" w14:textId="77777777" w:rsidR="00AF0052" w:rsidRDefault="00AF0052" w:rsidP="00AF0052">
      <w:r>
        <w:t>Total customer waiting time  = 39276.74</w:t>
      </w:r>
    </w:p>
    <w:p w14:paraId="2378FCF6" w14:textId="77777777" w:rsidR="00AF0052" w:rsidRDefault="00AF0052" w:rsidP="00AF0052">
      <w:r>
        <w:t>--------------------------------------------------</w:t>
      </w:r>
    </w:p>
    <w:p w14:paraId="738D1C8A" w14:textId="77777777" w:rsidR="00AF0052" w:rsidRDefault="00AF0052" w:rsidP="00AF0052">
      <w:r>
        <w:t>Ep 23/50 | Reward 5940.27 | Loss 1171057592.04 | Dist 1340.64 | Vehl 5</w:t>
      </w:r>
    </w:p>
    <w:p w14:paraId="078CDCA9" w14:textId="77777777" w:rsidR="00AF0052" w:rsidRDefault="00AF0052" w:rsidP="00AF0052">
      <w:r>
        <w:t>Vehicle 0: Route=[0, 33, 13, 68, 10, 12, 28, 15, 14, 16, 17, 19, 29, 39, 32, 36, 21, 20, 22, 1, 3, 4, 25, 72, 2, 35, 27, 64, 34, 31, 71, 0], Distance=329.81, RemCap=4.0</w:t>
      </w:r>
    </w:p>
    <w:p w14:paraId="41FA030E" w14:textId="77777777" w:rsidR="00AF0052" w:rsidRDefault="00AF0052" w:rsidP="00AF0052">
      <w:r>
        <w:t>Vehicle 1: Route=[0, 38, 53, 66, 30, 37, 48, 60, 76, 41, 46, 23, 49, 6, 8, 77, 69, 62, 0], Distance=241.89, RemCap=197.0</w:t>
      </w:r>
    </w:p>
    <w:p w14:paraId="2F540AC0" w14:textId="77777777" w:rsidR="00AF0052" w:rsidRDefault="00AF0052" w:rsidP="00AF0052">
      <w:r>
        <w:t>Vehicle 2: Route=[0, 57, 75, 73, 61, 11, 42, 51, 24, 55, 5, 26, 63, 0], Distance=263.94, RemCap=297.0</w:t>
      </w:r>
    </w:p>
    <w:p w14:paraId="462D3959" w14:textId="77777777" w:rsidR="00AF0052" w:rsidRDefault="00AF0052" w:rsidP="00AF0052">
      <w:r>
        <w:t>Vehicle 3: Route=[0, 54, 59, 18, 40, 50, 43, 79, 47, 74, 7, 58, 78, 0], Distance=243.23, RemCap=246.0</w:t>
      </w:r>
    </w:p>
    <w:p w14:paraId="4FFDDDC1" w14:textId="77777777" w:rsidR="00AF0052" w:rsidRDefault="00AF0052" w:rsidP="00AF0052">
      <w:r>
        <w:t>Vehicle 4: Route=[0, 80, 67, 70, 65, 45, 52, 9, 56, 44, 0], Distance=261.78, RemCap=317.0</w:t>
      </w:r>
    </w:p>
    <w:p w14:paraId="59310775" w14:textId="77777777" w:rsidR="00AF0052" w:rsidRDefault="00AF0052" w:rsidP="00AF0052">
      <w:r>
        <w:t>Total vehicle waiting time   = 0.00</w:t>
      </w:r>
    </w:p>
    <w:p w14:paraId="48F8053F" w14:textId="77777777" w:rsidR="00AF0052" w:rsidRDefault="00AF0052" w:rsidP="00AF0052">
      <w:r>
        <w:t>Total customer waiting time  = 41058.69</w:t>
      </w:r>
    </w:p>
    <w:p w14:paraId="6DEE1162" w14:textId="77777777" w:rsidR="00AF0052" w:rsidRDefault="00AF0052" w:rsidP="00AF0052">
      <w:r>
        <w:t>--------------------------------------------------</w:t>
      </w:r>
    </w:p>
    <w:p w14:paraId="611DD216" w14:textId="77777777" w:rsidR="00AF0052" w:rsidRDefault="00AF0052" w:rsidP="00AF0052">
      <w:r>
        <w:lastRenderedPageBreak/>
        <w:t>Ep 24/50 | Reward 6012.08 | Loss 1209589974.77 | Dist 1396.65 | Vehl 5</w:t>
      </w:r>
    </w:p>
    <w:p w14:paraId="50118F00" w14:textId="77777777" w:rsidR="00AF0052" w:rsidRDefault="00AF0052" w:rsidP="00AF0052">
      <w:r>
        <w:t>Vehicle 0: Route=[0, 32, 40, 21, 20, 23, 24, 22, 36, 1, 4, 2, 35, 6, 8, 75, 33, 38, 11, 28, 9, 30, 37, 18, 15, 14, 16, 19, 29, 42, 0], Distance=330.96, RemCap=3.0</w:t>
      </w:r>
    </w:p>
    <w:p w14:paraId="4CA7DA40" w14:textId="77777777" w:rsidR="00AF0052" w:rsidRDefault="00AF0052" w:rsidP="00AF0052">
      <w:r>
        <w:t>Vehicle 1: Route=[0, 65, 54, 66, 51, 41, 3, 72, 5, 44, 78, 56, 58, 34, 31, 53, 12, 59, 0], Distance=294.86, RemCap=191.0</w:t>
      </w:r>
    </w:p>
    <w:p w14:paraId="5E6CAEA0" w14:textId="77777777" w:rsidR="00AF0052" w:rsidRDefault="00AF0052" w:rsidP="00AF0052">
      <w:r>
        <w:t>Vehicle 2: Route=[0, 79, 43, 70, 25, 63, 7, 55, 57, 17, 68, 61, 69, 0], Distance=292.15, RemCap=266.0</w:t>
      </w:r>
    </w:p>
    <w:p w14:paraId="0A74271D" w14:textId="77777777" w:rsidR="00AF0052" w:rsidRDefault="00AF0052" w:rsidP="00AF0052">
      <w:r>
        <w:t>Vehicle 3: Route=[0, 80, 67, 26, 49, 46, 39, 76, 48, 10, 73, 71, 74, 0], Distance=267.26, RemCap=275.0</w:t>
      </w:r>
    </w:p>
    <w:p w14:paraId="250D4819" w14:textId="77777777" w:rsidR="00AF0052" w:rsidRDefault="00AF0052" w:rsidP="00AF0052">
      <w:r>
        <w:t>Vehicle 4: Route=[0, 47, 27, 64, 77, 62, 13, 52, 45, 60, 50, 0], Distance=211.41, RemCap=326.0</w:t>
      </w:r>
    </w:p>
    <w:p w14:paraId="0993A247" w14:textId="77777777" w:rsidR="00AF0052" w:rsidRDefault="00AF0052" w:rsidP="00AF0052">
      <w:r>
        <w:t>Total vehicle waiting time   = 0.00</w:t>
      </w:r>
    </w:p>
    <w:p w14:paraId="7FC5444C" w14:textId="77777777" w:rsidR="00AF0052" w:rsidRDefault="00AF0052" w:rsidP="00AF0052">
      <w:r>
        <w:t>Total customer waiting time  = 38773.82</w:t>
      </w:r>
    </w:p>
    <w:p w14:paraId="4DDA14E4" w14:textId="77777777" w:rsidR="00AF0052" w:rsidRDefault="00AF0052" w:rsidP="00AF0052">
      <w:r>
        <w:t>--------------------------------------------------</w:t>
      </w:r>
    </w:p>
    <w:p w14:paraId="42603D47" w14:textId="77777777" w:rsidR="00AF0052" w:rsidRDefault="00AF0052" w:rsidP="00AF0052">
      <w:r>
        <w:t>Ep 25/50 | Reward 5677.66 | Loss 1088826854.52 | Dist 1315.70 | Vehl 5</w:t>
      </w:r>
    </w:p>
    <w:p w14:paraId="011BAD74" w14:textId="77777777" w:rsidR="00AF0052" w:rsidRDefault="00AF0052" w:rsidP="00AF0052">
      <w:r>
        <w:t>Vehicle 0: Route=[0, 36, 32, 22, 24, 20, 40, 39, 17, 16, 14, 15, 29, 30, 52, 9, 12, 11, 13, 34, 8, 7, 6, 63, 5, 72, 25, 4, 3, 67, 0], Distance=309.84, RemCap=11.0</w:t>
      </w:r>
    </w:p>
    <w:p w14:paraId="1DD9FAC2" w14:textId="77777777" w:rsidR="00AF0052" w:rsidRDefault="00AF0052" w:rsidP="00AF0052">
      <w:r>
        <w:t>Vehicle 1: Route=[0, 57, 66, 42, 18, 37, 28, 59, 61, 38, 62, 78, 74, 2, 23, 21, 76, 80, 55, 0], Distance=295.54, RemCap=183.0</w:t>
      </w:r>
    </w:p>
    <w:p w14:paraId="4E75A01F" w14:textId="77777777" w:rsidR="00AF0052" w:rsidRDefault="00AF0052" w:rsidP="00AF0052">
      <w:r>
        <w:t>Vehicle 2: Route=[0, 53, 68, 10, 33, 75, 64, 27, 77, 71, 35, 49, 1, 41, 51, 48, 0], Distance=278.39, RemCap=218.0</w:t>
      </w:r>
    </w:p>
    <w:p w14:paraId="118C9AB8" w14:textId="77777777" w:rsidR="00AF0052" w:rsidRDefault="00AF0052" w:rsidP="00AF0052">
      <w:r>
        <w:t>Vehicle 3: Route=[0, 65, 45, 19, 70, 50, 47, 31, 73, 69, 0], Distance=240.68, RemCap=348.0</w:t>
      </w:r>
    </w:p>
    <w:p w14:paraId="5A1851B8" w14:textId="77777777" w:rsidR="00AF0052" w:rsidRDefault="00AF0052" w:rsidP="00AF0052">
      <w:r>
        <w:t>Vehicle 4: Route=[0, 54, 60, 43, 46, 79, 26, 44, 58, 56, 0], Distance=191.25, RemCap=301.0</w:t>
      </w:r>
    </w:p>
    <w:p w14:paraId="7203E79E" w14:textId="77777777" w:rsidR="00AF0052" w:rsidRDefault="00AF0052" w:rsidP="00AF0052">
      <w:r>
        <w:t>Total vehicle waiting time   = 0.00</w:t>
      </w:r>
    </w:p>
    <w:p w14:paraId="1AD98832" w14:textId="77777777" w:rsidR="00AF0052" w:rsidRDefault="00AF0052" w:rsidP="00AF0052">
      <w:r>
        <w:t>Total customer waiting time  = 42108.50</w:t>
      </w:r>
    </w:p>
    <w:p w14:paraId="264A99F1" w14:textId="77777777" w:rsidR="00AF0052" w:rsidRDefault="00AF0052" w:rsidP="00AF0052">
      <w:r>
        <w:t>--------------------------------------------------</w:t>
      </w:r>
    </w:p>
    <w:p w14:paraId="170079BC" w14:textId="77777777" w:rsidR="00AF0052" w:rsidRDefault="00AF0052" w:rsidP="00AF0052">
      <w:r>
        <w:t>Ep 26/50 | Reward 6184.34 | Loss 1312157595.11 | Dist 1371.33 | Vehl 5</w:t>
      </w:r>
    </w:p>
    <w:p w14:paraId="084AEA35" w14:textId="77777777" w:rsidR="00AF0052" w:rsidRDefault="00AF0052" w:rsidP="00AF0052">
      <w:r>
        <w:t>Vehicle 0: Route=[0, 38, 55, 71, 31, 11, 10, 28, 34, 27, 7, 6, 35, 5, 26, 4, 3, 36, 22, 24, 23, 46, 21, 40, 39, 29, 19, 17, 14, 15, 18, 37, 42, 0], Distance=345.35, RemCap=3.0</w:t>
      </w:r>
    </w:p>
    <w:p w14:paraId="3D079C9D" w14:textId="77777777" w:rsidR="00AF0052" w:rsidRDefault="00AF0052" w:rsidP="00AF0052">
      <w:r>
        <w:lastRenderedPageBreak/>
        <w:t>Vehicle 1: Route=[0, 32, 16, 48, 52, 66, 53, 12, 59, 33, 62, 64, 44, 72, 25, 2, 79, 0], Distance=253.28, RemCap=209.0</w:t>
      </w:r>
    </w:p>
    <w:p w14:paraId="68101710" w14:textId="77777777" w:rsidR="00AF0052" w:rsidRDefault="00AF0052" w:rsidP="00AF0052">
      <w:r>
        <w:t>Vehicle 2: Route=[0, 30, 61, 73, 75, 69, 77, 56, 1, 67, 43, 50, 41, 0], Distance=214.10, RemCap=241.0</w:t>
      </w:r>
    </w:p>
    <w:p w14:paraId="4C51AD75" w14:textId="77777777" w:rsidR="00AF0052" w:rsidRDefault="00AF0052" w:rsidP="00AF0052">
      <w:r>
        <w:t>Vehicle 3: Route=[0, 65, 76, 57, 68, 13, 58, 80, 49, 70, 51, 0], Distance=275.19, RemCap=312.0</w:t>
      </w:r>
    </w:p>
    <w:p w14:paraId="747849E0" w14:textId="77777777" w:rsidR="00AF0052" w:rsidRDefault="00AF0052" w:rsidP="00AF0052">
      <w:r>
        <w:t>Vehicle 4: Route=[0, 20, 45, 60, 54, 9, 8, 78, 47, 63, 74, 0], Distance=283.41, RemCap=296.0</w:t>
      </w:r>
    </w:p>
    <w:p w14:paraId="45B7178D" w14:textId="77777777" w:rsidR="00AF0052" w:rsidRDefault="00AF0052" w:rsidP="00AF0052">
      <w:r>
        <w:t>Total vehicle waiting time   = 0.00</w:t>
      </w:r>
    </w:p>
    <w:p w14:paraId="1C0F5BC2" w14:textId="77777777" w:rsidR="00AF0052" w:rsidRDefault="00AF0052" w:rsidP="00AF0052">
      <w:r>
        <w:t>Total customer waiting time  = 38376.26</w:t>
      </w:r>
    </w:p>
    <w:p w14:paraId="143FEBA9" w14:textId="77777777" w:rsidR="00AF0052" w:rsidRDefault="00AF0052" w:rsidP="00AF0052">
      <w:r>
        <w:t>--------------------------------------------------</w:t>
      </w:r>
    </w:p>
    <w:p w14:paraId="73405F20" w14:textId="77777777" w:rsidR="00AF0052" w:rsidRDefault="00AF0052" w:rsidP="00AF0052">
      <w:r>
        <w:t>Ep 27/50 | Reward 5391.44 | Loss 967548752.48 | Dist 1396.91 | Vehl 5</w:t>
      </w:r>
    </w:p>
    <w:p w14:paraId="078E3954" w14:textId="77777777" w:rsidR="00AF0052" w:rsidRDefault="00AF0052" w:rsidP="00AF0052">
      <w:r>
        <w:t>Vehicle 0: Route=[0, 55, 38, 11, 9, 28, 31, 34, 58, 7, 6, 35, 47, 2, 26, 25, 4, 3, 23, 24, 22, 41, 17, 16, 51, 15, 29, 42, 76, 39, 32, 36, 79, 0], Distance=327.24, RemCap=3.0</w:t>
      </w:r>
    </w:p>
    <w:p w14:paraId="7639F1CD" w14:textId="77777777" w:rsidR="00AF0052" w:rsidRDefault="00AF0052" w:rsidP="00AF0052">
      <w:r>
        <w:t>Vehicle 1: Route=[0, 67, 20, 21, 65, 54, 19, 37, 66, 68, 13, 75, 69, 8, 71, 44, 49, 0], Distance=306.63, RemCap=186.0</w:t>
      </w:r>
    </w:p>
    <w:p w14:paraId="27FE3EB5" w14:textId="77777777" w:rsidR="00AF0052" w:rsidRDefault="00AF0052" w:rsidP="00AF0052">
      <w:r>
        <w:t>Vehicle 2: Route=[0, 5, 1, 70, 45, 52, 12, 73, 61, 33, 62, 77, 0], Distance=262.28, RemCap=274.0</w:t>
      </w:r>
    </w:p>
    <w:p w14:paraId="5FB87BB2" w14:textId="77777777" w:rsidR="00AF0052" w:rsidRDefault="00AF0052" w:rsidP="00AF0052">
      <w:r>
        <w:t>Vehicle 3: Route=[0, 57, 53, 59, 10, 18, 40, 46, 63, 78, 64, 56, 0], Distance=249.86, RemCap=279.0</w:t>
      </w:r>
    </w:p>
    <w:p w14:paraId="436E429E" w14:textId="77777777" w:rsidR="00AF0052" w:rsidRDefault="00AF0052" w:rsidP="00AF0052">
      <w:r>
        <w:t>Vehicle 4: Route=[0, 27, 74, 72, 80, 43, 50, 60, 30, 14, 48, 0], Distance=250.90, RemCap=319.0</w:t>
      </w:r>
    </w:p>
    <w:p w14:paraId="77FE70E6" w14:textId="77777777" w:rsidR="00AF0052" w:rsidRDefault="00AF0052" w:rsidP="00AF0052">
      <w:r>
        <w:t>Total vehicle waiting time   = 0.00</w:t>
      </w:r>
    </w:p>
    <w:p w14:paraId="773E2F06" w14:textId="77777777" w:rsidR="00AF0052" w:rsidRDefault="00AF0052" w:rsidP="00AF0052">
      <w:r>
        <w:t>Total customer waiting time  = 44576.35</w:t>
      </w:r>
    </w:p>
    <w:p w14:paraId="279EE29B" w14:textId="77777777" w:rsidR="00AF0052" w:rsidRDefault="00AF0052" w:rsidP="00AF0052">
      <w:r>
        <w:t>--------------------------------------------------</w:t>
      </w:r>
    </w:p>
    <w:p w14:paraId="15681DAB" w14:textId="77777777" w:rsidR="00AF0052" w:rsidRDefault="00AF0052" w:rsidP="00AF0052">
      <w:r>
        <w:t>Ep 28/50 | Reward 6104.99 | Loss 1317300771.97 | Dist 1421.83 | Vehl 5</w:t>
      </w:r>
    </w:p>
    <w:p w14:paraId="5646D5ED" w14:textId="77777777" w:rsidR="00AF0052" w:rsidRDefault="00AF0052" w:rsidP="00AF0052">
      <w:r>
        <w:t>Vehicle 0: Route=[0, 79, 55, 38, 33, 13, 12, 75, 34, 31, 8, 27, 6, 35, 5, 26, 25, 4, 3, 23, 24, 22, 21, 40, 32, 76, 39, 16, 15, 17, 29, 37, 30, 54, 42, 0], Distance=373.17, RemCap=6.0</w:t>
      </w:r>
    </w:p>
    <w:p w14:paraId="7689D6C3" w14:textId="77777777" w:rsidR="00AF0052" w:rsidRDefault="00AF0052" w:rsidP="00AF0052">
      <w:r>
        <w:t>Vehicle 1: Route=[0, 36, 41, 70, 67, 1, 49, 63, 44, 7, 58, 69, 62, 53, 19, 14, 9, 52, 0], Distance=304.33, RemCap=115.0</w:t>
      </w:r>
    </w:p>
    <w:p w14:paraId="2100E5BC" w14:textId="77777777" w:rsidR="00AF0052" w:rsidRDefault="00AF0052" w:rsidP="00AF0052">
      <w:r>
        <w:t>Vehicle 2: Route=[0, 50, 20, 60, 18, 48, 28, 59, 10, 61, 71, 56, 64, 0], Distance=238.29, RemCap=246.0</w:t>
      </w:r>
    </w:p>
    <w:p w14:paraId="3A7A308B" w14:textId="77777777" w:rsidR="00AF0052" w:rsidRDefault="00AF0052" w:rsidP="00AF0052">
      <w:r>
        <w:lastRenderedPageBreak/>
        <w:t>Vehicle 3: Route=[0, 45, 57, 77, 78, 72, 2, 46, 80, 47, 0], Distance=240.54, RemCap=319.0</w:t>
      </w:r>
    </w:p>
    <w:p w14:paraId="7CA516C4" w14:textId="77777777" w:rsidR="00AF0052" w:rsidRDefault="00AF0052" w:rsidP="00AF0052">
      <w:r>
        <w:t>Vehicle 4: Route=[0, 65, 43, 51, 66, 11, 74, 73, 68, 0], Distance=265.50, RemCap=375.0</w:t>
      </w:r>
    </w:p>
    <w:p w14:paraId="646747F9" w14:textId="77777777" w:rsidR="00AF0052" w:rsidRDefault="00AF0052" w:rsidP="00AF0052">
      <w:r>
        <w:t>Total vehicle waiting time   = 0.00</w:t>
      </w:r>
    </w:p>
    <w:p w14:paraId="69411583" w14:textId="77777777" w:rsidR="00AF0052" w:rsidRDefault="00AF0052" w:rsidP="00AF0052">
      <w:r>
        <w:t>Total customer waiting time  = 38114.86</w:t>
      </w:r>
    </w:p>
    <w:p w14:paraId="00E33EAD" w14:textId="77777777" w:rsidR="00AF0052" w:rsidRDefault="00AF0052" w:rsidP="00AF0052">
      <w:r>
        <w:t>--------------------------------------------------</w:t>
      </w:r>
    </w:p>
    <w:p w14:paraId="28E81E88" w14:textId="77777777" w:rsidR="00AF0052" w:rsidRDefault="00AF0052" w:rsidP="00AF0052">
      <w:r>
        <w:t>Ep 29/50 | Reward 5842.82 | Loss 1161786270.45 | Dist 1289.73 | Vehl 5</w:t>
      </w:r>
    </w:p>
    <w:p w14:paraId="6BE81D46" w14:textId="77777777" w:rsidR="00AF0052" w:rsidRDefault="00AF0052" w:rsidP="00AF0052">
      <w:r>
        <w:t>Vehicle 0: Route=[0, 38, 54, 53, 33, 31, 8, 7, 74, 35, 44, 5, 4, 3, 1, 24, 23, 70, 21, 40, 39, 17, 16, 14, 18, 19, 37, 30, 11, 28, 12, 73, 0], Distance=339.22, RemCap=4.0</w:t>
      </w:r>
    </w:p>
    <w:p w14:paraId="42B7F1EA" w14:textId="77777777" w:rsidR="00AF0052" w:rsidRDefault="00AF0052" w:rsidP="00AF0052">
      <w:r>
        <w:t>Vehicle 1: Route=[0, 65, 57, 13, 59, 10, 48, 76, 32, 20, 22, 36, 67, 47, 77, 64, 78, 0], Distance=263.92, RemCap=201.0</w:t>
      </w:r>
    </w:p>
    <w:p w14:paraId="25C87A65" w14:textId="77777777" w:rsidR="00AF0052" w:rsidRDefault="00AF0052" w:rsidP="00AF0052">
      <w:r>
        <w:t>Vehicle 2: Route=[0, 79, 80, 2, 25, 46, 41, 51, 9, 61, 62, 34, 69, 58, 0], Distance=263.83, RemCap=209.0</w:t>
      </w:r>
    </w:p>
    <w:p w14:paraId="170C4D1C" w14:textId="77777777" w:rsidR="00AF0052" w:rsidRDefault="00AF0052" w:rsidP="00AF0052">
      <w:r>
        <w:t>Vehicle 3: Route=[0, 60, 29, 15, 50, 43, 63, 55, 71, 6, 56, 0], Distance=215.80, RemCap=309.0</w:t>
      </w:r>
    </w:p>
    <w:p w14:paraId="4DF6EB89" w14:textId="77777777" w:rsidR="00AF0052" w:rsidRDefault="00AF0052" w:rsidP="00AF0052">
      <w:r>
        <w:t>Vehicle 4: Route=[0, 66, 42, 45, 52, 68, 75, 27, 72, 26, 49, 0], Distance=206.97, RemCap=338.0</w:t>
      </w:r>
    </w:p>
    <w:p w14:paraId="14B6C1BC" w14:textId="77777777" w:rsidR="00AF0052" w:rsidRDefault="00AF0052" w:rsidP="00AF0052">
      <w:r>
        <w:t>Total vehicle waiting time   = 0.00</w:t>
      </w:r>
    </w:p>
    <w:p w14:paraId="42331067" w14:textId="77777777" w:rsidR="00AF0052" w:rsidRDefault="00AF0052" w:rsidP="00AF0052">
      <w:r>
        <w:t>Total customer waiting time  = 41264.42</w:t>
      </w:r>
    </w:p>
    <w:p w14:paraId="3C0927B8" w14:textId="77777777" w:rsidR="00AF0052" w:rsidRDefault="00AF0052" w:rsidP="00AF0052">
      <w:r>
        <w:t>--------------------------------------------------</w:t>
      </w:r>
    </w:p>
    <w:p w14:paraId="464591B0" w14:textId="77777777" w:rsidR="00AF0052" w:rsidRDefault="00AF0052" w:rsidP="00AF0052">
      <w:r>
        <w:t>Ep 30/50 | Reward 5940.32 | Loss 1133096232.85 | Dist 1395.33 | Vehl 5</w:t>
      </w:r>
    </w:p>
    <w:p w14:paraId="75F2F097" w14:textId="77777777" w:rsidR="00AF0052" w:rsidRDefault="00AF0052" w:rsidP="00AF0052">
      <w:r>
        <w:t>Vehicle 0: Route=[0, 36, 24, 23, 4, 26, 2, 5, 35, 71, 6, 8, 56, 31, 38, 53, 33, 13, 11, 10, 9, 30, 29, 18, 15, 14, 16, 17, 40, 39, 60, 0], Distance=334.20, RemCap=0.0</w:t>
      </w:r>
    </w:p>
    <w:p w14:paraId="0404C107" w14:textId="77777777" w:rsidR="00AF0052" w:rsidRDefault="00AF0052" w:rsidP="00AF0052">
      <w:r>
        <w:t>Vehicle 1: Route=[0, 47, 1, 49, 44, 7, 69, 75, 28, 68, 48, 51, 54, 65, 32, 50, 20, 22, 79, 0], Distance=307.01, RemCap=142.0</w:t>
      </w:r>
    </w:p>
    <w:p w14:paraId="456DD9DF" w14:textId="77777777" w:rsidR="00AF0052" w:rsidRDefault="00AF0052" w:rsidP="00AF0052">
      <w:r>
        <w:t>Vehicle 2: Route=[0, 43, 70, 76, 45, 57, 61, 12, 34, 77, 27, 25, 63, 74, 0], Distance=297.49, RemCap=265.0</w:t>
      </w:r>
    </w:p>
    <w:p w14:paraId="224C1FEC" w14:textId="77777777" w:rsidR="00AF0052" w:rsidRDefault="00AF0052" w:rsidP="00AF0052">
      <w:r>
        <w:t>Vehicle 3: Route=[0, 67, 55, 64, 62, 37, 52, 73, 0], Distance=190.38, RemCap=381.0</w:t>
      </w:r>
    </w:p>
    <w:p w14:paraId="5D716764" w14:textId="77777777" w:rsidR="00AF0052" w:rsidRDefault="00AF0052" w:rsidP="00AF0052">
      <w:r>
        <w:t>Vehicle 4: Route=[0, 58, 78, 72, 3, 80, 41, 46, 21, 19, 42, 66, 59, 0], Distance=266.26, RemCap=273.0</w:t>
      </w:r>
    </w:p>
    <w:p w14:paraId="62984C2E" w14:textId="77777777" w:rsidR="00AF0052" w:rsidRDefault="00AF0052" w:rsidP="00AF0052">
      <w:r>
        <w:t>Total vehicle waiting time   = 0.00</w:t>
      </w:r>
    </w:p>
    <w:p w14:paraId="07AF6D49" w14:textId="77777777" w:rsidR="00AF0052" w:rsidRDefault="00AF0052" w:rsidP="00AF0052">
      <w:r>
        <w:lastRenderedPageBreak/>
        <w:t>Total customer waiting time  = 43374.13</w:t>
      </w:r>
    </w:p>
    <w:p w14:paraId="7000448F" w14:textId="77777777" w:rsidR="00AF0052" w:rsidRDefault="00AF0052" w:rsidP="00AF0052">
      <w:r>
        <w:t>--------------------------------------------------</w:t>
      </w:r>
    </w:p>
    <w:p w14:paraId="5553273F" w14:textId="77777777" w:rsidR="00AF0052" w:rsidRDefault="00AF0052" w:rsidP="00AF0052">
      <w:r>
        <w:t>Ep 31/50 | Reward 6036.47 | Loss 1213108966.42 | Dist 1295.37 | Vehl 5</w:t>
      </w:r>
    </w:p>
    <w:p w14:paraId="72157B1E" w14:textId="77777777" w:rsidR="00AF0052" w:rsidRDefault="00AF0052" w:rsidP="00AF0052">
      <w:r>
        <w:t>Vehicle 0: Route=[0, 36, 32, 22, 23, 20, 21, 40, 39, 29, 17, 16, 14, 15, 37, 10, 9, 28, 12, 59, 11, 8, 27, 7, 6, 35, 5, 26, 25, 63, 0], Distance=298.88, RemCap=10.0</w:t>
      </w:r>
    </w:p>
    <w:p w14:paraId="3D2128EE" w14:textId="77777777" w:rsidR="00AF0052" w:rsidRDefault="00AF0052" w:rsidP="00AF0052">
      <w:r>
        <w:t>Vehicle 1: Route=[0, 55, 74, 72, 4, 49, 79, 70, 76, 45, 52, 30, 53, 38, 33, 31, 34, 75, 0], Distance=307.95, RemCap=174.0</w:t>
      </w:r>
    </w:p>
    <w:p w14:paraId="3C2C1631" w14:textId="77777777" w:rsidR="00AF0052" w:rsidRDefault="00AF0052" w:rsidP="00AF0052">
      <w:r>
        <w:t>Vehicle 2: Route=[0, 19, 18, 54, 57, 62, 69, 77, 78, 71, 2, 3, 43, 50, 46, 0], Distance=243.21, RemCap=215.0</w:t>
      </w:r>
    </w:p>
    <w:p w14:paraId="025C2694" w14:textId="77777777" w:rsidR="00AF0052" w:rsidRDefault="00AF0052" w:rsidP="00AF0052">
      <w:r>
        <w:t>Vehicle 3: Route=[0, 65, 41, 1, 44, 56, 73, 13, 42, 51, 48, 0], Distance=265.15, RemCap=357.0</w:t>
      </w:r>
    </w:p>
    <w:p w14:paraId="2440A7E7" w14:textId="77777777" w:rsidR="00AF0052" w:rsidRDefault="00AF0052" w:rsidP="00AF0052">
      <w:r>
        <w:t>Vehicle 4: Route=[0, 80, 47, 58, 64, 61, 68, 66, 60, 24, 67, 0], Distance=180.20, RemCap=305.0</w:t>
      </w:r>
    </w:p>
    <w:p w14:paraId="5F75FBDF" w14:textId="77777777" w:rsidR="00AF0052" w:rsidRDefault="00AF0052" w:rsidP="00AF0052">
      <w:r>
        <w:t>Total vehicle waiting time   = 0.00</w:t>
      </w:r>
    </w:p>
    <w:p w14:paraId="4C4C7845" w14:textId="77777777" w:rsidR="00AF0052" w:rsidRDefault="00AF0052" w:rsidP="00AF0052">
      <w:r>
        <w:t>Total customer waiting time  = 42420.19</w:t>
      </w:r>
    </w:p>
    <w:p w14:paraId="2CAEDC3D" w14:textId="77777777" w:rsidR="00AF0052" w:rsidRDefault="00AF0052" w:rsidP="00AF0052">
      <w:r>
        <w:t>--------------------------------------------------</w:t>
      </w:r>
    </w:p>
    <w:p w14:paraId="4B43DC96" w14:textId="77777777" w:rsidR="00AF0052" w:rsidRDefault="00AF0052" w:rsidP="00AF0052">
      <w:r>
        <w:t>Ep 32/50 | Reward 5412.76 | Loss 950251368.39 | Dist 1326.99 | Vehl 5</w:t>
      </w:r>
    </w:p>
    <w:p w14:paraId="05724AD3" w14:textId="77777777" w:rsidR="00AF0052" w:rsidRDefault="00AF0052" w:rsidP="00AF0052">
      <w:r>
        <w:t>Vehicle 0: Route=[0, 79, 67, 2, 3, 25, 26, 5, 71, 27, 8, 34, 31, 33, 11, 10, 9, 30, 37, 45, 18, 16, 17, 19, 29, 40, 23, 24, 22, 60, 66, 0], Distance=330.86, RemCap=16.0</w:t>
      </w:r>
    </w:p>
    <w:p w14:paraId="0CAD3C73" w14:textId="77777777" w:rsidR="00AF0052" w:rsidRDefault="00AF0052" w:rsidP="00AF0052">
      <w:r>
        <w:t>Vehicle 1: Route=[0, 38, 28, 52, 15, 51, 70, 20, 41, 43, 80, 49, 74, 7, 6, 58, 78, 0], Distance=275.50, RemCap=150.0</w:t>
      </w:r>
    </w:p>
    <w:p w14:paraId="6CF4B94D" w14:textId="77777777" w:rsidR="00AF0052" w:rsidRDefault="00AF0052" w:rsidP="00AF0052">
      <w:r>
        <w:t>Vehicle 2: Route=[0, 32, 39, 21, 50, 47, 64, 75, 73, 12, 61, 48, 42, 53, 0], Distance=261.07, RemCap=294.0</w:t>
      </w:r>
    </w:p>
    <w:p w14:paraId="0375C1A7" w14:textId="77777777" w:rsidR="00AF0052" w:rsidRDefault="00AF0052" w:rsidP="00AF0052">
      <w:r>
        <w:t>Vehicle 3: Route=[0, 55, 77, 56, 35, 72, 36, 76, 14, 68, 59, 0], Distance=240.83, RemCap=314.0</w:t>
      </w:r>
    </w:p>
    <w:p w14:paraId="5792CEC0" w14:textId="77777777" w:rsidR="00AF0052" w:rsidRDefault="00AF0052" w:rsidP="00AF0052">
      <w:r>
        <w:t>Vehicle 4: Route=[0, 65, 54, 57, 13, 62, 69, 44, 4, 1, 46, 63, 0], Distance=218.73, RemCap=287.0</w:t>
      </w:r>
    </w:p>
    <w:p w14:paraId="36128699" w14:textId="77777777" w:rsidR="00AF0052" w:rsidRDefault="00AF0052" w:rsidP="00AF0052">
      <w:r>
        <w:t>Total vehicle waiting time   = 0.00</w:t>
      </w:r>
    </w:p>
    <w:p w14:paraId="7FC2762B" w14:textId="77777777" w:rsidR="00AF0052" w:rsidRDefault="00AF0052" w:rsidP="00AF0052">
      <w:r>
        <w:t>Total customer waiting time  = 45563.56</w:t>
      </w:r>
    </w:p>
    <w:p w14:paraId="623C409C" w14:textId="77777777" w:rsidR="00AF0052" w:rsidRDefault="00AF0052" w:rsidP="00AF0052">
      <w:r>
        <w:t>--------------------------------------------------</w:t>
      </w:r>
    </w:p>
    <w:p w14:paraId="3C879D94" w14:textId="77777777" w:rsidR="00AF0052" w:rsidRDefault="00AF0052" w:rsidP="00AF0052">
      <w:r>
        <w:t>Ep 33/50 | Reward 5956.14 | Loss 1274495917.33 | Dist 1282.02 | Vehl 5</w:t>
      </w:r>
    </w:p>
    <w:p w14:paraId="39B508BD" w14:textId="77777777" w:rsidR="00AF0052" w:rsidRDefault="00AF0052" w:rsidP="00AF0052">
      <w:r>
        <w:lastRenderedPageBreak/>
        <w:t>Vehicle 0: Route=[0, 38, 36, 21, 20, 23, 24, 1, 4, 25, 26, 2, 5, 35, 6, 27, 34, 33, 13, 10, 12, 9, 18, 15, 14, 16, 17, 29, 42, 0], Distance=305.59, RemCap=3.0</w:t>
      </w:r>
    </w:p>
    <w:p w14:paraId="711D098F" w14:textId="77777777" w:rsidR="00AF0052" w:rsidRDefault="00AF0052" w:rsidP="00AF0052">
      <w:r>
        <w:t>Vehicle 1: Route=[0, 79, 78, 72, 67, 41, 70, 43, 32, 76, 39, 19, 66, 30, 11, 57, 65, 0], Distance=262.22, RemCap=237.0</w:t>
      </w:r>
    </w:p>
    <w:p w14:paraId="0204970F" w14:textId="77777777" w:rsidR="00AF0052" w:rsidRDefault="00AF0052" w:rsidP="00AF0052">
      <w:r>
        <w:t>Vehicle 2: Route=[0, 40, 50, 3, 49, 44, 8, 56, 64, 62, 59, 37, 48, 51, 60, 0], Distance=265.04, RemCap=242.0</w:t>
      </w:r>
    </w:p>
    <w:p w14:paraId="0523C157" w14:textId="77777777" w:rsidR="00AF0052" w:rsidRDefault="00AF0052" w:rsidP="00AF0052">
      <w:r>
        <w:t>Vehicle 3: Route=[0, 55, 46, 63, 80, 71, 74, 7, 31, 75, 73, 28, 68, 53, 0], Distance=231.21, RemCap=298.0</w:t>
      </w:r>
    </w:p>
    <w:p w14:paraId="47BCE480" w14:textId="77777777" w:rsidR="00AF0052" w:rsidRDefault="00AF0052" w:rsidP="00AF0052">
      <w:r>
        <w:t>Vehicle 4: Route=[0, 22, 47, 77, 58, 69, 54, 45, 52, 61, 0], Distance=217.95, RemCap=281.0</w:t>
      </w:r>
    </w:p>
    <w:p w14:paraId="3496CE52" w14:textId="77777777" w:rsidR="00AF0052" w:rsidRDefault="00AF0052" w:rsidP="00AF0052">
      <w:r>
        <w:t>Total vehicle waiting time   = 0.00</w:t>
      </w:r>
    </w:p>
    <w:p w14:paraId="1875E374" w14:textId="77777777" w:rsidR="00AF0052" w:rsidRDefault="00AF0052" w:rsidP="00AF0052">
      <w:r>
        <w:t>Total customer waiting time  = 39185.36</w:t>
      </w:r>
    </w:p>
    <w:p w14:paraId="7DA38D70" w14:textId="77777777" w:rsidR="00AF0052" w:rsidRDefault="00AF0052" w:rsidP="00AF0052">
      <w:r>
        <w:t>--------------------------------------------------</w:t>
      </w:r>
    </w:p>
    <w:p w14:paraId="0675F9A7" w14:textId="77777777" w:rsidR="00AF0052" w:rsidRDefault="00AF0052" w:rsidP="00AF0052">
      <w:r>
        <w:t>Ep 34/50 | Reward 5513.38 | Loss 953599636.15 | Dist 1253.64 | Vehl 5</w:t>
      </w:r>
    </w:p>
    <w:p w14:paraId="76F727CC" w14:textId="77777777" w:rsidR="00AF0052" w:rsidRDefault="00AF0052" w:rsidP="00AF0052">
      <w:r>
        <w:t>Vehicle 0: Route=[0, 38, 33, 31, 77, 44, 5, 26, 3, 1, 2, 79, 22, 24, 23, 20, 21, 41, 40, 76, 18, 15, 45, 11, 13, 10, 9, 28, 59, 73, 0], Distance=330.36, RemCap=19.0</w:t>
      </w:r>
    </w:p>
    <w:p w14:paraId="02BEBCCB" w14:textId="77777777" w:rsidR="00AF0052" w:rsidRDefault="00AF0052" w:rsidP="00AF0052">
      <w:r>
        <w:t>Vehicle 1: Route=[0, 36, 32, 60, 19, 16, 48, 37, 30, 68, 61, 75, 62, 47, 64, 8, 56, 0], Distance=239.73, RemCap=237.0</w:t>
      </w:r>
    </w:p>
    <w:p w14:paraId="6A5D58A3" w14:textId="77777777" w:rsidR="00AF0052" w:rsidRDefault="00AF0052" w:rsidP="00AF0052">
      <w:r>
        <w:t>Vehicle 2: Route=[0, 46, 43, 42, 66, 12, 34, 58, 78, 6, 71, 35, 49, 25, 72, 0], Distance=244.03, RemCap=238.0</w:t>
      </w:r>
    </w:p>
    <w:p w14:paraId="1A1E5B75" w14:textId="77777777" w:rsidR="00AF0052" w:rsidRDefault="00AF0052" w:rsidP="00AF0052">
      <w:r>
        <w:t>Vehicle 3: Route=[0, 65, 52, 17, 51, 39, 50, 70, 4, 63, 80, 7, 27, 74, 0], Distance=258.45, RemCap=249.0</w:t>
      </w:r>
    </w:p>
    <w:p w14:paraId="19A753C0" w14:textId="77777777" w:rsidR="00AF0052" w:rsidRDefault="00AF0052" w:rsidP="00AF0052">
      <w:r>
        <w:t>Vehicle 4: Route=[0, 67, 55, 69, 53, 14, 29, 54, 57, 0], Distance=181.07, RemCap=318.0</w:t>
      </w:r>
    </w:p>
    <w:p w14:paraId="4344A1B9" w14:textId="77777777" w:rsidR="00AF0052" w:rsidRDefault="00AF0052" w:rsidP="00AF0052">
      <w:r>
        <w:t>Total vehicle waiting time   = 140.04</w:t>
      </w:r>
    </w:p>
    <w:p w14:paraId="3AFD2028" w14:textId="77777777" w:rsidR="00AF0052" w:rsidRDefault="00AF0052" w:rsidP="00AF0052">
      <w:r>
        <w:t>Total customer waiting time  = 42604.10</w:t>
      </w:r>
    </w:p>
    <w:p w14:paraId="1BC7723B" w14:textId="77777777" w:rsidR="00AF0052" w:rsidRDefault="00AF0052" w:rsidP="00AF0052">
      <w:r>
        <w:t>--------------------------------------------------</w:t>
      </w:r>
    </w:p>
    <w:p w14:paraId="4D75F0CA" w14:textId="77777777" w:rsidR="00AF0052" w:rsidRDefault="00AF0052" w:rsidP="00AF0052">
      <w:r>
        <w:t>Ep 35/50 | Reward 5555.48 | Loss 967335881.32 | Dist 1357.48 | Vehl 5</w:t>
      </w:r>
    </w:p>
    <w:p w14:paraId="40A3476E" w14:textId="77777777" w:rsidR="00AF0052" w:rsidRDefault="00AF0052" w:rsidP="00AF0052">
      <w:r>
        <w:t>Vehicle 0: Route=[0, 32, 40, 20, 23, 24, 67, 1, 3, 4, 35, 74, 7, 27, 8, 64, 34, 31, 68, 12, 28, 9, 30, 37, 45, 15, 17, 19, 60, 39, 65, 57, 53, 0], Distance=334.18, RemCap=3.0</w:t>
      </w:r>
    </w:p>
    <w:p w14:paraId="52F81CD4" w14:textId="77777777" w:rsidR="00AF0052" w:rsidRDefault="00AF0052" w:rsidP="00AF0052">
      <w:r>
        <w:t>Vehicle 1: Route=[0, 80, 47, 6, 2, 79, 36, 22, 50, 21, 76, 66, 52, 10, 73, 61, 0], Distance=248.64, RemCap=196.0</w:t>
      </w:r>
    </w:p>
    <w:p w14:paraId="1376D100" w14:textId="77777777" w:rsidR="00AF0052" w:rsidRDefault="00AF0052" w:rsidP="00AF0052">
      <w:r>
        <w:lastRenderedPageBreak/>
        <w:t>Vehicle 2: Route=[0, 33, 11, 54, 14, 41, 25, 49, 72, 5, 44, 71, 77, 78, 0], Distance=268.57, RemCap=243.0</w:t>
      </w:r>
    </w:p>
    <w:p w14:paraId="503CBAA0" w14:textId="77777777" w:rsidR="00AF0052" w:rsidRDefault="00AF0052" w:rsidP="00AF0052">
      <w:r>
        <w:t>Vehicle 3: Route=[0, 43, 46, 26, 55, 38, 62, 69, 13, 59, 48, 18, 42, 0], Distance=255.12, RemCap=299.0</w:t>
      </w:r>
    </w:p>
    <w:p w14:paraId="44D06CDC" w14:textId="77777777" w:rsidR="00AF0052" w:rsidRDefault="00AF0052" w:rsidP="00AF0052">
      <w:r>
        <w:t>Vehicle 4: Route=[0, 29, 16, 51, 70, 63, 56, 75, 58, 0], Distance=250.97, RemCap=320.0</w:t>
      </w:r>
    </w:p>
    <w:p w14:paraId="0AECFA82" w14:textId="77777777" w:rsidR="00AF0052" w:rsidRDefault="00AF0052" w:rsidP="00AF0052">
      <w:r>
        <w:t>Total vehicle waiting time   = 143.51</w:t>
      </w:r>
    </w:p>
    <w:p w14:paraId="405304C0" w14:textId="77777777" w:rsidR="00AF0052" w:rsidRDefault="00AF0052" w:rsidP="00AF0052">
      <w:r>
        <w:t>Total customer waiting time  = 47062.82</w:t>
      </w:r>
    </w:p>
    <w:p w14:paraId="4BEA0414" w14:textId="77777777" w:rsidR="00AF0052" w:rsidRDefault="00AF0052" w:rsidP="00AF0052">
      <w:r>
        <w:t>--------------------------------------------------</w:t>
      </w:r>
    </w:p>
    <w:p w14:paraId="6BAB544C" w14:textId="77777777" w:rsidR="00AF0052" w:rsidRDefault="00AF0052" w:rsidP="00AF0052">
      <w:r>
        <w:t>Ep 36/50 | Reward 6260.82 | Loss 1409523215.53 | Dist 1338.00 | Vehl 5</w:t>
      </w:r>
    </w:p>
    <w:p w14:paraId="26CDCA11" w14:textId="77777777" w:rsidR="00AF0052" w:rsidRDefault="00AF0052" w:rsidP="00AF0052">
      <w:r>
        <w:t>Vehicle 0: Route=[0, 38, 39, 40, 32, 36, 22, 20, 23, 1, 3, 4, 25, 26, 5, 35, 27, 8, 56, 34, 31, 13, 11, 10, 12, 9, 37, 17, 51, 14, 15, 45, 0], Distance=341.49, RemCap=2.0</w:t>
      </w:r>
    </w:p>
    <w:p w14:paraId="3FCDBBBA" w14:textId="77777777" w:rsidR="00AF0052" w:rsidRDefault="00AF0052" w:rsidP="00AF0052">
      <w:r>
        <w:t>Vehicle 1: Route=[0, 79, 24, 46, 72, 74, 78, 6, 71, 55, 53, 28, 48, 16, 29, 60, 66, 0], Distance=281.61, RemCap=226.0</w:t>
      </w:r>
    </w:p>
    <w:p w14:paraId="52A7A855" w14:textId="77777777" w:rsidR="00AF0052" w:rsidRDefault="00AF0052" w:rsidP="00AF0052">
      <w:r>
        <w:t>Vehicle 2: Route=[0, 65, 43, 70, 19, 42, 52, 30, 54, 33, 58, 47, 44, 0], Distance=254.34, RemCap=233.0</w:t>
      </w:r>
    </w:p>
    <w:p w14:paraId="04F1B5F3" w14:textId="77777777" w:rsidR="00AF0052" w:rsidRDefault="00AF0052" w:rsidP="00AF0052">
      <w:r>
        <w:t>Vehicle 3: Route=[0, 76, 21, 50, 41, 67, 80, 7, 77, 64, 61, 73, 0], Distance=207.48, RemCap=311.0</w:t>
      </w:r>
    </w:p>
    <w:p w14:paraId="47DDE26D" w14:textId="77777777" w:rsidR="00AF0052" w:rsidRDefault="00AF0052" w:rsidP="00AF0052">
      <w:r>
        <w:t>Vehicle 4: Route=[0, 2, 49, 63, 69, 62, 57, 18, 59, 75, 68, 0], Distance=253.09, RemCap=289.0</w:t>
      </w:r>
    </w:p>
    <w:p w14:paraId="26443D73" w14:textId="77777777" w:rsidR="00AF0052" w:rsidRDefault="00AF0052" w:rsidP="00AF0052">
      <w:r>
        <w:t>Total vehicle waiting time   = 0.00</w:t>
      </w:r>
    </w:p>
    <w:p w14:paraId="22F6340E" w14:textId="77777777" w:rsidR="00AF0052" w:rsidRDefault="00AF0052" w:rsidP="00AF0052">
      <w:r>
        <w:t>Total customer waiting time  = 36737.05</w:t>
      </w:r>
    </w:p>
    <w:p w14:paraId="5A37B74E" w14:textId="77777777" w:rsidR="00AF0052" w:rsidRDefault="00AF0052" w:rsidP="00AF0052">
      <w:r>
        <w:t>--------------------------------------------------</w:t>
      </w:r>
    </w:p>
    <w:p w14:paraId="26800A59" w14:textId="77777777" w:rsidR="00AF0052" w:rsidRDefault="00AF0052" w:rsidP="00AF0052">
      <w:r>
        <w:t>Ep 37/50 | Reward 6160.61 | Loss 1273477050.10 | Dist 1371.88 | Vehl 5</w:t>
      </w:r>
    </w:p>
    <w:p w14:paraId="1919B819" w14:textId="77777777" w:rsidR="00AF0052" w:rsidRDefault="00AF0052" w:rsidP="00AF0052">
      <w:r>
        <w:t>Vehicle 0: Route=[0, 36, 32, 21, 20, 50, 22, 24, 1, 4, 25, 72, 44, 7, 6, 34, 31, 33, 30, 39, 17, 15, 18, 19, 29, 37, 9, 28, 12, 73, 75, 0], Distance=372.64, RemCap=4.0</w:t>
      </w:r>
    </w:p>
    <w:p w14:paraId="0AB860AA" w14:textId="77777777" w:rsidR="00AF0052" w:rsidRDefault="00AF0052" w:rsidP="00AF0052">
      <w:r>
        <w:t>Vehicle 1: Route=[0, 65, 67, 43, 51, 14, 16, 10, 68, 54, 38, 62, 58, 27, 71, 35, 49, 63, 0], Distance=287.70, RemCap=152.0</w:t>
      </w:r>
    </w:p>
    <w:p w14:paraId="5E611B78" w14:textId="77777777" w:rsidR="00AF0052" w:rsidRDefault="00AF0052" w:rsidP="00AF0052">
      <w:r>
        <w:t>Vehicle 2: Route=[0, 70, 26, 2, 80, 55, 78, 8, 77, 13, 11, 52, 48, 60, 66, 57, 0], Distance=281.08, RemCap=223.0</w:t>
      </w:r>
    </w:p>
    <w:p w14:paraId="4E67AFE5" w14:textId="77777777" w:rsidR="00AF0052" w:rsidRDefault="00AF0052" w:rsidP="00AF0052">
      <w:r>
        <w:t>Vehicle 3: Route=[0, 47, 3, 5, 64, 59, 53, 45, 76, 41, 23, 46, 0], Distance=271.50, RemCap=321.0</w:t>
      </w:r>
    </w:p>
    <w:p w14:paraId="7AD3D435" w14:textId="77777777" w:rsidR="00AF0052" w:rsidRDefault="00AF0052" w:rsidP="00AF0052">
      <w:r>
        <w:lastRenderedPageBreak/>
        <w:t>Vehicle 4: Route=[0, 74, 56, 69, 61, 42, 40, 79, 0], Distance=158.96, RemCap=361.0</w:t>
      </w:r>
    </w:p>
    <w:p w14:paraId="2B80E44D" w14:textId="77777777" w:rsidR="00AF0052" w:rsidRDefault="00AF0052" w:rsidP="00AF0052">
      <w:r>
        <w:t>Total vehicle waiting time   = 0.00</w:t>
      </w:r>
    </w:p>
    <w:p w14:paraId="0AC318F2" w14:textId="77777777" w:rsidR="00AF0052" w:rsidRDefault="00AF0052" w:rsidP="00AF0052">
      <w:r>
        <w:t>Total customer waiting time  = 38026.49</w:t>
      </w:r>
    </w:p>
    <w:p w14:paraId="79A0AD83" w14:textId="77777777" w:rsidR="00AF0052" w:rsidRDefault="00AF0052" w:rsidP="00AF0052">
      <w:r>
        <w:t>--------------------------------------------------</w:t>
      </w:r>
    </w:p>
    <w:p w14:paraId="242D843C" w14:textId="77777777" w:rsidR="00AF0052" w:rsidRDefault="00AF0052" w:rsidP="00AF0052">
      <w:r>
        <w:t>Ep 38/50 | Reward 5387.38 | Loss 907385345.77 | Dist 1284.84 | Vehl 5</w:t>
      </w:r>
    </w:p>
    <w:p w14:paraId="0136BF34" w14:textId="77777777" w:rsidR="00AF0052" w:rsidRDefault="00AF0052" w:rsidP="00AF0052">
      <w:r>
        <w:t>Vehicle 0: Route=[0, 65, 32, 17, 16, 14, 15, 18, 9, 28, 12, 10, 11, 13, 33, 31, 38, 71, 6, 5, 26, 4, 49, 2, 24, 23, 20, 21, 41, 0], Distance=298.42, RemCap=14.0</w:t>
      </w:r>
    </w:p>
    <w:p w14:paraId="2C51D35B" w14:textId="77777777" w:rsidR="00AF0052" w:rsidRDefault="00AF0052" w:rsidP="00AF0052">
      <w:r>
        <w:t>Vehicle 1: Route=[0, 55, 39, 40, 43, 3, 25, 72, 63, 35, 78, 8, 56, 69, 59, 61, 30, 48, 51, 0], Distance=280.83, RemCap=165.0</w:t>
      </w:r>
    </w:p>
    <w:p w14:paraId="5A261D01" w14:textId="77777777" w:rsidR="00AF0052" w:rsidRDefault="00AF0052" w:rsidP="00AF0052">
      <w:r>
        <w:t>Vehicle 2: Route=[0, 76, 42, 29, 45, 70, 50, 36, 79, 1, 7, 27, 64, 34, 68, 57, 0], Distance=279.66, RemCap=279.0</w:t>
      </w:r>
    </w:p>
    <w:p w14:paraId="033397A1" w14:textId="77777777" w:rsidR="00AF0052" w:rsidRDefault="00AF0052" w:rsidP="00AF0052">
      <w:r>
        <w:t>Vehicle 3: Route=[0, 66, 19, 37, 52, 73, 75, 62, 80, 22, 46, 44, 58, 0], Distance=290.60, RemCap=247.0</w:t>
      </w:r>
    </w:p>
    <w:p w14:paraId="6D4CB8A1" w14:textId="77777777" w:rsidR="00AF0052" w:rsidRDefault="00AF0052" w:rsidP="00AF0052">
      <w:r>
        <w:t>Vehicle 4: Route=[0, 53, 54, 60, 67, 47, 74, 77, 0], Distance=135.33, RemCap=356.0</w:t>
      </w:r>
    </w:p>
    <w:p w14:paraId="3353DAB9" w14:textId="77777777" w:rsidR="00AF0052" w:rsidRDefault="00AF0052" w:rsidP="00AF0052">
      <w:r>
        <w:t>Total vehicle waiting time   = 0.00</w:t>
      </w:r>
    </w:p>
    <w:p w14:paraId="32FABAB5" w14:textId="77777777" w:rsidR="00AF0052" w:rsidRDefault="00AF0052" w:rsidP="00AF0052">
      <w:r>
        <w:t>Total customer waiting time  = 44501.30</w:t>
      </w:r>
    </w:p>
    <w:p w14:paraId="57D980E1" w14:textId="77777777" w:rsidR="00AF0052" w:rsidRDefault="00AF0052" w:rsidP="00AF0052">
      <w:r>
        <w:t>--------------------------------------------------</w:t>
      </w:r>
    </w:p>
    <w:p w14:paraId="4E320A62" w14:textId="77777777" w:rsidR="00AF0052" w:rsidRDefault="00AF0052" w:rsidP="00AF0052">
      <w:r>
        <w:t>Ep 39/50 | Reward 5814.12 | Loss 1088540169.80 | Dist 1325.20 | Vehl 5</w:t>
      </w:r>
    </w:p>
    <w:p w14:paraId="70C538DA" w14:textId="77777777" w:rsidR="00AF0052" w:rsidRDefault="00AF0052" w:rsidP="00AF0052">
      <w:r>
        <w:t>Vehicle 0: Route=[0, 79, 2, 26, 1, 22, 24, 20, 21, 32, 39, 60, 29, 19, 16, 14, 15, 9, 28, 12, 10, 11, 13, 38, 8, 27, 7, 6, 35, 71, 0], Distance=310.98, RemCap=2.0</w:t>
      </w:r>
    </w:p>
    <w:p w14:paraId="5922E892" w14:textId="77777777" w:rsidR="00AF0052" w:rsidRDefault="00AF0052" w:rsidP="00AF0052">
      <w:r>
        <w:t>Vehicle 1: Route=[0, 55, 67, 41, 3, 25, 49, 72, 5, 63, 64, 62, 31, 37, 48, 54, 0], Distance=251.46, RemCap=267.0</w:t>
      </w:r>
    </w:p>
    <w:p w14:paraId="2B41201A" w14:textId="77777777" w:rsidR="00AF0052" w:rsidRDefault="00AF0052" w:rsidP="00AF0052">
      <w:r>
        <w:t>Vehicle 2: Route=[0, 36, 43, 70, 40, 52, 59, 75, 34, 56, 58, 47, 74, 44, 0], Distance=246.11, RemCap=207.0</w:t>
      </w:r>
    </w:p>
    <w:p w14:paraId="7C7950F8" w14:textId="77777777" w:rsidR="00AF0052" w:rsidRDefault="00AF0052" w:rsidP="00AF0052">
      <w:r>
        <w:t>Vehicle 3: Route=[0, 76, 50, 23, 80, 78, 77, 33, 61, 53, 30, 18, 51, 42, 0], Distance=257.50, RemCap=249.0</w:t>
      </w:r>
    </w:p>
    <w:p w14:paraId="55243DE4" w14:textId="77777777" w:rsidR="00AF0052" w:rsidRDefault="00AF0052" w:rsidP="00AF0052">
      <w:r>
        <w:t>Vehicle 4: Route=[0, 46, 4, 69, 73, 68, 45, 17, 66, 57, 65, 0], Distance=259.14, RemCap=336.0</w:t>
      </w:r>
    </w:p>
    <w:p w14:paraId="6A674125" w14:textId="77777777" w:rsidR="00AF0052" w:rsidRDefault="00AF0052" w:rsidP="00AF0052">
      <w:r>
        <w:t>Total vehicle waiting time   = 0.00</w:t>
      </w:r>
    </w:p>
    <w:p w14:paraId="163B292C" w14:textId="77777777" w:rsidR="00AF0052" w:rsidRDefault="00AF0052" w:rsidP="00AF0052">
      <w:r>
        <w:t>Total customer waiting time  = 41058.21</w:t>
      </w:r>
    </w:p>
    <w:p w14:paraId="76A732B4" w14:textId="77777777" w:rsidR="00AF0052" w:rsidRDefault="00AF0052" w:rsidP="00AF0052">
      <w:r>
        <w:lastRenderedPageBreak/>
        <w:t>--------------------------------------------------</w:t>
      </w:r>
    </w:p>
    <w:p w14:paraId="07512CAA" w14:textId="77777777" w:rsidR="00AF0052" w:rsidRDefault="00AF0052" w:rsidP="00AF0052">
      <w:r>
        <w:t>Ep 40/50 | Reward 5553.85 | Loss 973166784.06 | Dist 1309.23 | Vehl 5</w:t>
      </w:r>
    </w:p>
    <w:p w14:paraId="502B203E" w14:textId="77777777" w:rsidR="00AF0052" w:rsidRDefault="00AF0052" w:rsidP="00AF0052">
      <w:r>
        <w:t>Vehicle 0: Route=[0, 39, 17, 15, 29, 37, 30, 9, 28, 12, 10, 61, 13, 38, 31, 34, 8, 78, 7, 6, 35, 5, 2, 26, 3, 1, 20, 21, 71, 0], Distance=341.84, RemCap=1.0</w:t>
      </w:r>
    </w:p>
    <w:p w14:paraId="2180C3FD" w14:textId="77777777" w:rsidR="00AF0052" w:rsidRDefault="00AF0052" w:rsidP="00AF0052">
      <w:r>
        <w:t>Vehicle 1: Route=[0, 69, 59, 52, 45, 14, 18, 19, 42, 76, 70, 24, 22, 67, 4, 63, 44, 0], Distance=285.92, RemCap=200.0</w:t>
      </w:r>
    </w:p>
    <w:p w14:paraId="63EB961A" w14:textId="77777777" w:rsidR="00AF0052" w:rsidRDefault="00AF0052" w:rsidP="00AF0052">
      <w:r>
        <w:t>Vehicle 2: Route=[0, 43, 41, 23, 49, 80, 47, 74, 27, 58, 33, 73, 48, 60, 0], Distance=263.33, RemCap=249.0</w:t>
      </w:r>
    </w:p>
    <w:p w14:paraId="5FEA5170" w14:textId="77777777" w:rsidR="00AF0052" w:rsidRDefault="00AF0052" w:rsidP="00AF0052">
      <w:r>
        <w:t>Vehicle 3: Route=[0, 65, 54, 53, 11, 66, 16, 51, 40, 36, 79, 55, 56, 64, 0], Distance=214.74, RemCap=298.0</w:t>
      </w:r>
    </w:p>
    <w:p w14:paraId="3B432867" w14:textId="77777777" w:rsidR="00AF0052" w:rsidRDefault="00AF0052" w:rsidP="00AF0052">
      <w:r>
        <w:t>Vehicle 4: Route=[0, 32, 50, 46, 25, 72, 77, 75, 68, 62, 57, 0], Distance=203.41, RemCap=313.0</w:t>
      </w:r>
    </w:p>
    <w:p w14:paraId="1A71D4C8" w14:textId="77777777" w:rsidR="00AF0052" w:rsidRDefault="00AF0052" w:rsidP="00AF0052">
      <w:r>
        <w:t>Total vehicle waiting time   = 0.00</w:t>
      </w:r>
    </w:p>
    <w:p w14:paraId="1BFCBC93" w14:textId="77777777" w:rsidR="00AF0052" w:rsidRDefault="00AF0052" w:rsidP="00AF0052">
      <w:r>
        <w:t>Total customer waiting time  = 45080.07</w:t>
      </w:r>
    </w:p>
    <w:p w14:paraId="49DB048E" w14:textId="77777777" w:rsidR="00AF0052" w:rsidRDefault="00AF0052" w:rsidP="00AF0052">
      <w:r>
        <w:t>--------------------------------------------------</w:t>
      </w:r>
    </w:p>
    <w:p w14:paraId="724A9B6B" w14:textId="77777777" w:rsidR="00AF0052" w:rsidRDefault="00AF0052" w:rsidP="00AF0052">
      <w:r>
        <w:t>Ep 41/50 | Reward 5525.97 | Loss 965514060.10 | Dist 1272.98 | Vehl 5</w:t>
      </w:r>
    </w:p>
    <w:p w14:paraId="33393DED" w14:textId="77777777" w:rsidR="00AF0052" w:rsidRDefault="00AF0052" w:rsidP="00AF0052">
      <w:r>
        <w:t>Vehicle 0: Route=[0, 65, 42, 19, 18, 14, 16, 17, 39, 21, 70, 20, 23, 24, 22, 1, 3, 25, 63, 5, 6, 7, 8, 34, 73, 12, 9, 30, 31, 38, 55, 0], Distance=324.23, RemCap=9.0</w:t>
      </w:r>
    </w:p>
    <w:p w14:paraId="36096FDC" w14:textId="77777777" w:rsidR="00AF0052" w:rsidRDefault="00AF0052" w:rsidP="00AF0052">
      <w:r>
        <w:t>Vehicle 1: Route=[0, 32, 40, 41, 43, 80, 47, 49, 72, 35, 74, 64, 33, 13, 68, 53, 37, 48, 51, 0], Distance=282.42, RemCap=211.0</w:t>
      </w:r>
    </w:p>
    <w:p w14:paraId="23151EB2" w14:textId="77777777" w:rsidR="00AF0052" w:rsidRDefault="00AF0052" w:rsidP="00AF0052">
      <w:r>
        <w:t>Vehicle 2: Route=[0, 62, 75, 28, 10, 52, 29, 76, 79, 67, 2, 4, 78, 27, 77, 58, 56, 0], Distance=254.44, RemCap=137.0</w:t>
      </w:r>
    </w:p>
    <w:p w14:paraId="7C4748FC" w14:textId="77777777" w:rsidR="00AF0052" w:rsidRDefault="00AF0052" w:rsidP="00AF0052">
      <w:r>
        <w:t>Vehicle 3: Route=[0, 69, 44, 26, 50, 60, 45, 59, 11, 61, 0], Distance=243.06, RemCap=311.0</w:t>
      </w:r>
    </w:p>
    <w:p w14:paraId="55C7DFD6" w14:textId="77777777" w:rsidR="00AF0052" w:rsidRDefault="00AF0052" w:rsidP="00AF0052">
      <w:r>
        <w:t>Vehicle 4: Route=[0, 36, 46, 15, 66, 54, 57, 71, 0], Distance=168.83, RemCap=393.0</w:t>
      </w:r>
    </w:p>
    <w:p w14:paraId="6FE2EAFB" w14:textId="77777777" w:rsidR="00AF0052" w:rsidRDefault="00AF0052" w:rsidP="00AF0052">
      <w:r>
        <w:t>Total vehicle waiting time   = 104.11</w:t>
      </w:r>
    </w:p>
    <w:p w14:paraId="6F5DA201" w14:textId="77777777" w:rsidR="00AF0052" w:rsidRDefault="00AF0052" w:rsidP="00AF0052">
      <w:r>
        <w:t>Total customer waiting time  = 42622.49</w:t>
      </w:r>
    </w:p>
    <w:p w14:paraId="761D0642" w14:textId="77777777" w:rsidR="00AF0052" w:rsidRDefault="00AF0052" w:rsidP="00AF0052">
      <w:r>
        <w:t>--------------------------------------------------</w:t>
      </w:r>
    </w:p>
    <w:p w14:paraId="52860298" w14:textId="77777777" w:rsidR="00AF0052" w:rsidRDefault="00AF0052" w:rsidP="00AF0052">
      <w:r>
        <w:t>Ep 42/50 | Reward 6036.21 | Loss 1239269948.99 | Dist 1236.68 | Vehl 5</w:t>
      </w:r>
    </w:p>
    <w:p w14:paraId="7A1E5B5B" w14:textId="77777777" w:rsidR="00AF0052" w:rsidRDefault="00AF0052" w:rsidP="00AF0052">
      <w:r>
        <w:t>Vehicle 0: Route=[0, 36, 22, 24, 46, 20, 21, 50, 17, 14, 15, 18, 37, 30, 10, 9, 28, 12, 13, 33, 31, 8, 7, 35, 26, 25, 3, 1, 2, 67, 0], Distance=281.64, RemCap=0.0</w:t>
      </w:r>
    </w:p>
    <w:p w14:paraId="79A39F9A" w14:textId="77777777" w:rsidR="00AF0052" w:rsidRDefault="00AF0052" w:rsidP="00AF0052">
      <w:r>
        <w:lastRenderedPageBreak/>
        <w:t>Vehicle 1: Route=[0, 65, 32, 40, 23, 47, 27, 78, 64, 77, 69, 61, 68, 11, 54, 60, 42, 0], Distance=218.21, RemCap=243.0</w:t>
      </w:r>
    </w:p>
    <w:p w14:paraId="152EC65E" w14:textId="77777777" w:rsidR="00AF0052" w:rsidRDefault="00AF0052" w:rsidP="00AF0052">
      <w:r>
        <w:t>Vehicle 2: Route=[0, 41, 70, 19, 16, 45, 57, 71, 63, 5, 44, 56, 58, 62, 34, 75, 0], Distance=297.51, RemCap=215.0</w:t>
      </w:r>
    </w:p>
    <w:p w14:paraId="3E7CBB85" w14:textId="77777777" w:rsidR="00AF0052" w:rsidRDefault="00AF0052" w:rsidP="00AF0052">
      <w:r>
        <w:t>Vehicle 3: Route=[0, 38, 59, 29, 48, 51, 76, 39, 43, 49, 74, 80, 79, 0], Distance=240.62, RemCap=253.0</w:t>
      </w:r>
    </w:p>
    <w:p w14:paraId="5232C012" w14:textId="77777777" w:rsidR="00AF0052" w:rsidRDefault="00AF0052" w:rsidP="00AF0052">
      <w:r>
        <w:t>Vehicle 4: Route=[0, 55, 4, 72, 6, 73, 53, 66, 52, 0], Distance=198.70, RemCap=350.0</w:t>
      </w:r>
    </w:p>
    <w:p w14:paraId="7FFF5BCF" w14:textId="77777777" w:rsidR="00AF0052" w:rsidRDefault="00AF0052" w:rsidP="00AF0052">
      <w:r>
        <w:t>Total vehicle waiting time   = 0.00</w:t>
      </w:r>
    </w:p>
    <w:p w14:paraId="02721C46" w14:textId="77777777" w:rsidR="00AF0052" w:rsidRDefault="00AF0052" w:rsidP="00AF0052">
      <w:r>
        <w:t>Total customer waiting time  = 38398.27</w:t>
      </w:r>
    </w:p>
    <w:p w14:paraId="6EB35782" w14:textId="77777777" w:rsidR="00AF0052" w:rsidRDefault="00AF0052" w:rsidP="00AF0052">
      <w:r>
        <w:t>--------------------------------------------------</w:t>
      </w:r>
    </w:p>
    <w:p w14:paraId="71310B44" w14:textId="77777777" w:rsidR="00AF0052" w:rsidRDefault="00AF0052" w:rsidP="00AF0052">
      <w:r>
        <w:t>Ep 43/50 | Reward 5890.00 | Loss 1134608795.66 | Dist 1344.17 | Vehl 5</w:t>
      </w:r>
    </w:p>
    <w:p w14:paraId="018A15FC" w14:textId="77777777" w:rsidR="00AF0052" w:rsidRDefault="00AF0052" w:rsidP="00AF0052">
      <w:r>
        <w:t>Vehicle 0: Route=[0, 38, 54, 33, 13, 59, 12, 9, 30, 37, 18, 14, 16, 19, 29, 39, 40, 21, 22, 24, 23, 3, 25, 49, 26, 5, 27, 7, 6, 36, 79, 0], Distance=309.97, RemCap=5.0</w:t>
      </w:r>
    </w:p>
    <w:p w14:paraId="297A15C7" w14:textId="77777777" w:rsidR="00AF0052" w:rsidRDefault="00AF0052" w:rsidP="00AF0052">
      <w:r>
        <w:t>Vehicle 1: Route=[0, 55, 57, 65, 20, 46, 2, 72, 77, 69, 31, 61, 68, 10, 48, 51, 0], Distance=281.30, RemCap=161.0</w:t>
      </w:r>
    </w:p>
    <w:p w14:paraId="4BA233BB" w14:textId="77777777" w:rsidR="00AF0052" w:rsidRDefault="00AF0052" w:rsidP="00AF0052">
      <w:r>
        <w:t>Vehicle 2: Route=[0, 62, 75, 64, 58, 71, 35, 4, 32, 76, 60, 42, 15, 50, 0], Distance=271.98, RemCap=302.0</w:t>
      </w:r>
    </w:p>
    <w:p w14:paraId="28A77A5E" w14:textId="77777777" w:rsidR="00AF0052" w:rsidRDefault="00AF0052" w:rsidP="00AF0052">
      <w:r>
        <w:t>Vehicle 3: Route=[0, 8, 78, 74, 44, 1, 43, 70, 17, 45, 66, 52, 28, 73, 0], Distance=286.70, RemCap=247.0</w:t>
      </w:r>
    </w:p>
    <w:p w14:paraId="3C0E39D2" w14:textId="77777777" w:rsidR="00AF0052" w:rsidRDefault="00AF0052" w:rsidP="00AF0052">
      <w:r>
        <w:t>Vehicle 4: Route=[0, 53, 11, 34, 56, 47, 80, 63, 41, 67, 0], Distance=194.21, RemCap=346.0</w:t>
      </w:r>
    </w:p>
    <w:p w14:paraId="08CD06AF" w14:textId="77777777" w:rsidR="00AF0052" w:rsidRDefault="00AF0052" w:rsidP="00AF0052">
      <w:r>
        <w:t>Total vehicle waiting time   = 0.00</w:t>
      </w:r>
    </w:p>
    <w:p w14:paraId="3C860F70" w14:textId="77777777" w:rsidR="00AF0052" w:rsidRDefault="00AF0052" w:rsidP="00AF0052">
      <w:r>
        <w:t>Total customer waiting time  = 42261.86</w:t>
      </w:r>
    </w:p>
    <w:p w14:paraId="7E0B0770" w14:textId="77777777" w:rsidR="00AF0052" w:rsidRDefault="00AF0052" w:rsidP="00AF0052">
      <w:r>
        <w:t>--------------------------------------------------</w:t>
      </w:r>
    </w:p>
    <w:p w14:paraId="08294608" w14:textId="77777777" w:rsidR="00AF0052" w:rsidRDefault="00AF0052" w:rsidP="00AF0052">
      <w:r>
        <w:t>Ep 44/50 | Reward 6056.97 | Loss 1223848607.81 | Dist 1386.90 | Vehl 5</w:t>
      </w:r>
    </w:p>
    <w:p w14:paraId="32705B94" w14:textId="77777777" w:rsidR="00AF0052" w:rsidRDefault="00AF0052" w:rsidP="00AF0052">
      <w:r>
        <w:t>Vehicle 0: Route=[0, 31, 34, 8, 77, 6, 35, 2, 25, 4, 1, 23, 21, 24, 22, 36, 32, 40, 39, 17, 19, 37, 30, 9, 28, 12, 10, 11, 33, 57, 76, 0], Distance=341.58, RemCap=7.0</w:t>
      </w:r>
    </w:p>
    <w:p w14:paraId="1B75F8DC" w14:textId="77777777" w:rsidR="00AF0052" w:rsidRDefault="00AF0052" w:rsidP="00AF0052">
      <w:r>
        <w:t>Vehicle 1: Route=[0, 79, 80, 47, 56, 5, 49, 3, 46, 20, 41, 16, 15, 45, 42, 59, 13, 61, 0], Distance=277.00, RemCap=161.0</w:t>
      </w:r>
    </w:p>
    <w:p w14:paraId="17D8DD53" w14:textId="77777777" w:rsidR="00AF0052" w:rsidRDefault="00AF0052" w:rsidP="00AF0052">
      <w:r>
        <w:t>Vehicle 2: Route=[0, 55, 71, 63, 72, 26, 67, 51, 18, 73, 75, 27, 74, 7, 58, 0], Distance=278.06, RemCap=261.0</w:t>
      </w:r>
    </w:p>
    <w:p w14:paraId="75AF84FA" w14:textId="77777777" w:rsidR="00AF0052" w:rsidRDefault="00AF0052" w:rsidP="00AF0052">
      <w:r>
        <w:lastRenderedPageBreak/>
        <w:t>Vehicle 3: Route=[0, 38, 69, 64, 44, 43, 70, 14, 29, 68, 53, 66, 60, 0], Distance=278.35, RemCap=270.0</w:t>
      </w:r>
    </w:p>
    <w:p w14:paraId="698D6421" w14:textId="77777777" w:rsidR="00AF0052" w:rsidRDefault="00AF0052" w:rsidP="00AF0052">
      <w:r>
        <w:t>Vehicle 4: Route=[0, 65, 54, 52, 48, 50, 78, 62, 0], Distance=211.90, RemCap=362.0</w:t>
      </w:r>
    </w:p>
    <w:p w14:paraId="704722D2" w14:textId="77777777" w:rsidR="00AF0052" w:rsidRDefault="00AF0052" w:rsidP="00AF0052">
      <w:r>
        <w:t>Total vehicle waiting time   = 0.00</w:t>
      </w:r>
    </w:p>
    <w:p w14:paraId="740FD483" w14:textId="77777777" w:rsidR="00AF0052" w:rsidRDefault="00AF0052" w:rsidP="00AF0052">
      <w:r>
        <w:t>Total customer waiting time  = 43605.75</w:t>
      </w:r>
    </w:p>
    <w:p w14:paraId="1E589A1B" w14:textId="77777777" w:rsidR="00AF0052" w:rsidRDefault="00AF0052" w:rsidP="00AF0052">
      <w:r>
        <w:t>--------------------------------------------------</w:t>
      </w:r>
    </w:p>
    <w:p w14:paraId="481CC2AB" w14:textId="77777777" w:rsidR="00AF0052" w:rsidRDefault="00AF0052" w:rsidP="00AF0052">
      <w:r>
        <w:t>Ep 45/50 | Reward 5296.70 | Loss 844126529.62 | Dist 1240.69 | Vehl 5</w:t>
      </w:r>
    </w:p>
    <w:p w14:paraId="1264F131" w14:textId="77777777" w:rsidR="00AF0052" w:rsidRDefault="00AF0052" w:rsidP="00AF0052">
      <w:r>
        <w:t>Vehicle 0: Route=[0, 65, 39, 40, 21, 24, 22, 36, 2, 3, 4, 63, 5, 7, 27, 64, 31, 62, 38, 57, 13, 12, 10, 11, 30, 37, 45, 48, 15, 14, 51, 17, 19, 60, 42, 0], Distance=330.20, RemCap=9.0</w:t>
      </w:r>
    </w:p>
    <w:p w14:paraId="45859AD3" w14:textId="77777777" w:rsidR="00AF0052" w:rsidRDefault="00AF0052" w:rsidP="00AF0052">
      <w:r>
        <w:t>Vehicle 1: Route=[0, 54, 66, 18, 52, 53, 75, 34, 56, 8, 78, 44, 26, 80, 23, 20, 41, 0], Distance=284.56, RemCap=180.0</w:t>
      </w:r>
    </w:p>
    <w:p w14:paraId="31916912" w14:textId="77777777" w:rsidR="00AF0052" w:rsidRDefault="00AF0052" w:rsidP="00AF0052">
      <w:r>
        <w:t>Vehicle 2: Route=[0, 67, 1, 46, 16, 29, 28, 69, 58, 77, 35, 47, 55, 0], Distance=243.14, RemCap=224.0</w:t>
      </w:r>
    </w:p>
    <w:p w14:paraId="327897E7" w14:textId="77777777" w:rsidR="00AF0052" w:rsidRDefault="00AF0052" w:rsidP="00AF0052">
      <w:r>
        <w:t>Vehicle 3: Route=[0, 68, 61, 33, 71, 72, 25, 49, 32, 43, 50, 0], Distance=183.12, RemCap=296.0</w:t>
      </w:r>
    </w:p>
    <w:p w14:paraId="576853E1" w14:textId="77777777" w:rsidR="00AF0052" w:rsidRDefault="00AF0052" w:rsidP="00AF0052">
      <w:r>
        <w:t>Vehicle 4: Route=[0, 79, 70, 76, 9, 59, 73, 6, 74, 0], Distance=199.67, RemCap=352.0</w:t>
      </w:r>
    </w:p>
    <w:p w14:paraId="5866CC35" w14:textId="77777777" w:rsidR="00AF0052" w:rsidRDefault="00AF0052" w:rsidP="00AF0052">
      <w:r>
        <w:t>Total vehicle waiting time   = 46.97</w:t>
      </w:r>
    </w:p>
    <w:p w14:paraId="7AB4F58D" w14:textId="77777777" w:rsidR="00AF0052" w:rsidRDefault="00AF0052" w:rsidP="00AF0052">
      <w:r>
        <w:t>Total customer waiting time  = 45694.25</w:t>
      </w:r>
    </w:p>
    <w:p w14:paraId="0B3D1C6F" w14:textId="77777777" w:rsidR="00AF0052" w:rsidRDefault="00AF0052" w:rsidP="00AF0052">
      <w:r>
        <w:t>--------------------------------------------------</w:t>
      </w:r>
    </w:p>
    <w:p w14:paraId="42788BB1" w14:textId="77777777" w:rsidR="00AF0052" w:rsidRDefault="00AF0052" w:rsidP="00AF0052">
      <w:r>
        <w:t>Ep 46/50 | Reward 5574.10 | Loss 1002528918.50 | Dist 1357.26 | Vehl 5</w:t>
      </w:r>
    </w:p>
    <w:p w14:paraId="2593D613" w14:textId="77777777" w:rsidR="00AF0052" w:rsidRDefault="00AF0052" w:rsidP="00AF0052">
      <w:r>
        <w:t>Vehicle 0: Route=[0, 38, 30, 11, 9, 12, 10, 13, 33, 31, 34, 8, 7, 6, 2, 4, 3, 24, 20, 21, 36, 32, 39, 16, 14, 19, 29, 60, 0], Distance=324.50, RemCap=12.0</w:t>
      </w:r>
    </w:p>
    <w:p w14:paraId="33886966" w14:textId="77777777" w:rsidR="00AF0052" w:rsidRDefault="00AF0052" w:rsidP="00AF0052">
      <w:r>
        <w:t>Vehicle 1: Route=[0, 65, 15, 40, 70, 46, 1, 49, 26, 5, 44, 35, 69, 62, 75, 73, 68, 59, 0], Distance=296.24, RemCap=180.0</w:t>
      </w:r>
    </w:p>
    <w:p w14:paraId="1340475F" w14:textId="77777777" w:rsidR="00AF0052" w:rsidRDefault="00AF0052" w:rsidP="00AF0052">
      <w:r>
        <w:t>Vehicle 2: Route=[0, 53, 54, 66, 17, 37, 52, 28, 56, 71, 72, 67, 80, 0], Distance=230.09, RemCap=305.0</w:t>
      </w:r>
    </w:p>
    <w:p w14:paraId="23FECEC5" w14:textId="77777777" w:rsidR="00AF0052" w:rsidRDefault="00AF0052" w:rsidP="00AF0052">
      <w:r>
        <w:t>Vehicle 3: Route=[0, 43, 50, 41, 22, 63, 27, 58, 61, 42, 18, 51, 76, 57, 0], Distance=253.35, RemCap=268.0</w:t>
      </w:r>
    </w:p>
    <w:p w14:paraId="014F2B72" w14:textId="77777777" w:rsidR="00AF0052" w:rsidRDefault="00AF0052" w:rsidP="00AF0052">
      <w:r>
        <w:t>Vehicle 4: Route=[0, 79, 45, 48, 23, 25, 47, 55, 74, 77, 64, 78, 0], Distance=253.08, RemCap=296.0</w:t>
      </w:r>
    </w:p>
    <w:p w14:paraId="554259A7" w14:textId="77777777" w:rsidR="00AF0052" w:rsidRDefault="00AF0052" w:rsidP="00AF0052">
      <w:r>
        <w:lastRenderedPageBreak/>
        <w:t>Total vehicle waiting time   = 0.00</w:t>
      </w:r>
    </w:p>
    <w:p w14:paraId="6D764012" w14:textId="77777777" w:rsidR="00AF0052" w:rsidRDefault="00AF0052" w:rsidP="00AF0052">
      <w:r>
        <w:t>Total customer waiting time  = 43145.63</w:t>
      </w:r>
    </w:p>
    <w:p w14:paraId="6C84E720" w14:textId="77777777" w:rsidR="00AF0052" w:rsidRDefault="00AF0052" w:rsidP="00AF0052">
      <w:r>
        <w:t>--------------------------------------------------</w:t>
      </w:r>
    </w:p>
    <w:p w14:paraId="41A3A8BE" w14:textId="77777777" w:rsidR="00AF0052" w:rsidRDefault="00AF0052" w:rsidP="00AF0052">
      <w:r>
        <w:t>Ep 47/50 | Reward 5526.78 | Loss 972740796.86 | Dist 1425.35 | Vehl 5</w:t>
      </w:r>
    </w:p>
    <w:p w14:paraId="3E8D4D13" w14:textId="77777777" w:rsidR="00AF0052" w:rsidRDefault="00AF0052" w:rsidP="00AF0052">
      <w:r>
        <w:t>Vehicle 0: Route=[0, 55, 6, 27, 35, 5, 2, 26, 25, 4, 1, 36, 22, 24, 20, 21, 40, 32, 76, 29, 15, 14, 9, 12, 10, 11, 33, 31, 38, 53, 0], Distance=319.40, RemCap=1.0</w:t>
      </w:r>
    </w:p>
    <w:p w14:paraId="4DD2B9C1" w14:textId="77777777" w:rsidR="00AF0052" w:rsidRDefault="00AF0052" w:rsidP="00AF0052">
      <w:r>
        <w:t>Vehicle 1: Route=[0, 42, 48, 45, 37, 66, 13, 28, 73, 58, 56, 8, 78, 47, 49, 3, 67, 23, 41, 0], Distance=284.98, RemCap=204.0</w:t>
      </w:r>
    </w:p>
    <w:p w14:paraId="282CF183" w14:textId="77777777" w:rsidR="00AF0052" w:rsidRDefault="00AF0052" w:rsidP="00AF0052">
      <w:r>
        <w:t>Vehicle 2: Route=[0, 43, 46, 39, 60, 16, 51, 52, 59, 61, 71, 63, 69, 77, 0], Distance=278.63, RemCap=221.0</w:t>
      </w:r>
    </w:p>
    <w:p w14:paraId="5F3A049B" w14:textId="77777777" w:rsidR="00AF0052" w:rsidRDefault="00AF0052" w:rsidP="00AF0052">
      <w:r>
        <w:t>Vehicle 3: Route=[0, 79, 72, 74, 7, 75, 30, 54, 17, 50, 57, 62, 0], Distance=287.78, RemCap=293.0</w:t>
      </w:r>
    </w:p>
    <w:p w14:paraId="4FCF9C3A" w14:textId="77777777" w:rsidR="00AF0052" w:rsidRDefault="00AF0052" w:rsidP="00AF0052">
      <w:r>
        <w:t>Vehicle 4: Route=[0, 65, 70, 19, 18, 68, 34, 64, 80, 44, 0], Distance=254.56, RemCap=342.0</w:t>
      </w:r>
    </w:p>
    <w:p w14:paraId="6AA948D1" w14:textId="77777777" w:rsidR="00AF0052" w:rsidRDefault="00AF0052" w:rsidP="00AF0052">
      <w:r>
        <w:t>Total vehicle waiting time   = 0.00</w:t>
      </w:r>
    </w:p>
    <w:p w14:paraId="7B5B5B67" w14:textId="77777777" w:rsidR="00AF0052" w:rsidRDefault="00AF0052" w:rsidP="00AF0052">
      <w:r>
        <w:t>Total customer waiting time  = 44258.51</w:t>
      </w:r>
    </w:p>
    <w:p w14:paraId="7ACE8AAE" w14:textId="77777777" w:rsidR="00AF0052" w:rsidRDefault="00AF0052" w:rsidP="00AF0052">
      <w:r>
        <w:t>--------------------------------------------------</w:t>
      </w:r>
    </w:p>
    <w:p w14:paraId="60AB369C" w14:textId="77777777" w:rsidR="00AF0052" w:rsidRDefault="00AF0052" w:rsidP="00AF0052">
      <w:r>
        <w:t>Ep 48/50 | Reward 5668.00 | Loss 1073941122.22 | Dist 1318.48 | Vehl 5</w:t>
      </w:r>
    </w:p>
    <w:p w14:paraId="235AF330" w14:textId="77777777" w:rsidR="00AF0052" w:rsidRDefault="00AF0052" w:rsidP="00AF0052">
      <w:r>
        <w:t>Vehicle 0: Route=[0, 57, 65, 36, 22, 24, 21, 40, 32, 29, 15, 14, 37, 9, 28, 12, 10, 11, 34, 64, 69, 2, 1, 3, 25, 26, 63, 5, 35, 7, 8, 56, 0], Distance=357.73, RemCap=6.0</w:t>
      </w:r>
    </w:p>
    <w:p w14:paraId="73303D38" w14:textId="77777777" w:rsidR="00AF0052" w:rsidRDefault="00AF0052" w:rsidP="00AF0052">
      <w:r>
        <w:t>Vehicle 1: Route=[0, 80, 47, 71, 6, 38, 53, 68, 52, 51, 42, 60, 39, 23, 4, 49, 0], Distance=266.61, RemCap=240.0</w:t>
      </w:r>
    </w:p>
    <w:p w14:paraId="1CA983CF" w14:textId="77777777" w:rsidR="00AF0052" w:rsidRDefault="00AF0052" w:rsidP="00AF0052">
      <w:r>
        <w:t>Vehicle 2: Route=[0, 55, 79, 43, 20, 19, 17, 18, 45, 73, 75, 33, 77, 27, 78, 0], Distance=248.84, RemCap=212.0</w:t>
      </w:r>
    </w:p>
    <w:p w14:paraId="2E32566B" w14:textId="77777777" w:rsidR="00AF0052" w:rsidRDefault="00AF0052" w:rsidP="00AF0052">
      <w:r>
        <w:t>Vehicle 3: Route=[0, 76, 70, 67, 58, 31, 13, 61, 66, 16, 48, 0], Distance=237.13, RemCap=323.0</w:t>
      </w:r>
    </w:p>
    <w:p w14:paraId="5C2A25E1" w14:textId="77777777" w:rsidR="00AF0052" w:rsidRDefault="00AF0052" w:rsidP="00AF0052">
      <w:r>
        <w:t>Vehicle 4: Route=[0, 74, 44, 72, 46, 50, 41, 54, 30, 59, 62, 0], Distance=208.16, RemCap=280.0</w:t>
      </w:r>
    </w:p>
    <w:p w14:paraId="57FC0EDD" w14:textId="77777777" w:rsidR="00AF0052" w:rsidRDefault="00AF0052" w:rsidP="00AF0052">
      <w:r>
        <w:t>Total vehicle waiting time   = 0.00</w:t>
      </w:r>
    </w:p>
    <w:p w14:paraId="7BD3243A" w14:textId="77777777" w:rsidR="00AF0052" w:rsidRDefault="00AF0052" w:rsidP="00AF0052">
      <w:r>
        <w:t>Total customer waiting time  = 44800.88</w:t>
      </w:r>
    </w:p>
    <w:p w14:paraId="6E21AD25" w14:textId="77777777" w:rsidR="00AF0052" w:rsidRDefault="00AF0052" w:rsidP="00AF0052">
      <w:r>
        <w:t>--------------------------------------------------</w:t>
      </w:r>
    </w:p>
    <w:p w14:paraId="1CFC49D2" w14:textId="77777777" w:rsidR="00AF0052" w:rsidRDefault="00AF0052" w:rsidP="00AF0052">
      <w:r>
        <w:lastRenderedPageBreak/>
        <w:t>Ep 49/50 | Reward 5826.07 | Loss 1186158899.93 | Dist 1364.21 | Vehl 5</w:t>
      </w:r>
    </w:p>
    <w:p w14:paraId="15A8CDFD" w14:textId="77777777" w:rsidR="00AF0052" w:rsidRDefault="00AF0052" w:rsidP="00AF0052">
      <w:r>
        <w:t>Vehicle 0: Route=[0, 36, 24, 20, 21, 40, 39, 60, 19, 16, 14, 18, 30, 11, 10, 28, 12, 73, 34, 31, 33, 38, 71, 6, 56, 8, 27, 7, 2, 25, 72, 63, 0], Distance=338.27, RemCap=8.0</w:t>
      </w:r>
    </w:p>
    <w:p w14:paraId="07F32E71" w14:textId="77777777" w:rsidR="00AF0052" w:rsidRDefault="00AF0052" w:rsidP="00AF0052">
      <w:r>
        <w:t>Vehicle 1: Route=[0, 69, 77, 74, 35, 44, 3, 22, 43, 32, 65, 54, 53, 13, 68, 37, 66, 0], Distance=226.91, RemCap=227.0</w:t>
      </w:r>
    </w:p>
    <w:p w14:paraId="17495C20" w14:textId="77777777" w:rsidR="00AF0052" w:rsidRDefault="00AF0052" w:rsidP="00AF0052">
      <w:r>
        <w:t>Vehicle 2: Route=[0, 17, 15, 45, 9, 62, 64, 58, 4, 46, 67, 80, 0], Distance=261.18, RemCap=286.0</w:t>
      </w:r>
    </w:p>
    <w:p w14:paraId="745FFE81" w14:textId="77777777" w:rsidR="00AF0052" w:rsidRDefault="00AF0052" w:rsidP="00AF0052">
      <w:r>
        <w:t>Vehicle 3: Route=[0, 57, 79, 50, 23, 1, 26, 78, 75, 52, 42, 51, 0], Distance=288.35, RemCap=289.0</w:t>
      </w:r>
    </w:p>
    <w:p w14:paraId="21B394A0" w14:textId="77777777" w:rsidR="00AF0052" w:rsidRDefault="00AF0052" w:rsidP="00AF0052">
      <w:r>
        <w:t>Vehicle 4: Route=[0, 61, 59, 55, 47, 5, 49, 41, 70, 76, 29, 48, 0], Distance=249.50, RemCap=251.0</w:t>
      </w:r>
    </w:p>
    <w:p w14:paraId="0159780C" w14:textId="77777777" w:rsidR="00AF0052" w:rsidRDefault="00AF0052" w:rsidP="00AF0052">
      <w:r>
        <w:t>Total vehicle waiting time   = 0.00</w:t>
      </w:r>
    </w:p>
    <w:p w14:paraId="605F277E" w14:textId="77777777" w:rsidR="00AF0052" w:rsidRDefault="00AF0052" w:rsidP="00AF0052">
      <w:r>
        <w:t>Total customer waiting time  = 38145.15</w:t>
      </w:r>
    </w:p>
    <w:p w14:paraId="3D7B0363" w14:textId="77777777" w:rsidR="00AF0052" w:rsidRDefault="00AF0052" w:rsidP="00AF0052">
      <w:r>
        <w:t>--------------------------------------------------</w:t>
      </w:r>
    </w:p>
    <w:p w14:paraId="333DC083" w14:textId="77777777" w:rsidR="00AF0052" w:rsidRDefault="00AF0052" w:rsidP="00AF0052">
      <w:r>
        <w:t>Ep 50/50 | Reward 5761.49 | Loss 1112194364.65 | Dist 1229.40 | Vehl 5</w:t>
      </w:r>
    </w:p>
    <w:p w14:paraId="630F295F" w14:textId="77777777" w:rsidR="00AF0052" w:rsidRDefault="00AF0052" w:rsidP="00AF0052">
      <w:r>
        <w:t>Vehicle 0: Route=[0, 38, 31, 6, 7, 27, 8, 64, 34, 28, 10, 11, 37, 15, 14, 17, 19, 29, 60, 76, 40, 21, 70, 20, 23, 24, 22, 36, 3, 4, 2, 71, 0], Distance=321.06, RemCap=2.0</w:t>
      </w:r>
    </w:p>
    <w:p w14:paraId="57B2FBCD" w14:textId="77777777" w:rsidR="00AF0052" w:rsidRDefault="00AF0052" w:rsidP="00AF0052">
      <w:r>
        <w:t>Vehicle 1: Route=[0, 65, 32, 43, 67, 49, 25, 72, 5, 35, 74, 77, 69, 33, 13, 42, 45, 18, 51, 0], Distance=250.06, RemCap=178.0</w:t>
      </w:r>
    </w:p>
    <w:p w14:paraId="0872BC98" w14:textId="77777777" w:rsidR="00AF0052" w:rsidRDefault="00AF0052" w:rsidP="00AF0052">
      <w:r>
        <w:t>Vehicle 2: Route=[0, 79, 50, 1, 47, 62, 53, 61, 68, 59, 52, 16, 48, 0], Distance=243.81, RemCap=247.0</w:t>
      </w:r>
    </w:p>
    <w:p w14:paraId="34B9D3E2" w14:textId="77777777" w:rsidR="00AF0052" w:rsidRDefault="00AF0052" w:rsidP="00AF0052">
      <w:r>
        <w:t>Vehicle 3: Route=[0, 55, 26, 41, 54, 9, 12, 73, 75, 58, 0], Distance=212.38, RemCap=337.0</w:t>
      </w:r>
    </w:p>
    <w:p w14:paraId="58025593" w14:textId="77777777" w:rsidR="00AF0052" w:rsidRDefault="00AF0052" w:rsidP="00AF0052">
      <w:r>
        <w:t>Vehicle 4: Route=[0, 56, 78, 44, 63, 80, 46, 39, 66, 30, 57, 0], Distance=202.08, RemCap=297.0</w:t>
      </w:r>
    </w:p>
    <w:p w14:paraId="6C99C563" w14:textId="77777777" w:rsidR="00AF0052" w:rsidRDefault="00AF0052" w:rsidP="00AF0052">
      <w:r>
        <w:t>Total vehicle waiting time   = 0.00</w:t>
      </w:r>
    </w:p>
    <w:p w14:paraId="623650C3" w14:textId="77777777" w:rsidR="00AF0052" w:rsidRDefault="00AF0052" w:rsidP="00AF0052">
      <w:r>
        <w:t>Total customer waiting time  = 41154.95</w:t>
      </w:r>
    </w:p>
    <w:p w14:paraId="58C534F6" w14:textId="77777777" w:rsidR="00AF0052" w:rsidRDefault="00AF0052" w:rsidP="00AF0052">
      <w:r>
        <w:t>--------------------------------------------------</w:t>
      </w:r>
    </w:p>
    <w:p w14:paraId="208D9F54" w14:textId="77777777" w:rsidR="00AF0052" w:rsidRDefault="00AF0052" w:rsidP="00AF0052"/>
    <w:p w14:paraId="74262ACF" w14:textId="77777777" w:rsidR="00AF0052" w:rsidRDefault="00AF0052" w:rsidP="00AF0052">
      <w:r>
        <w:t>--- Training with max_vehicles = 6 ---</w:t>
      </w:r>
    </w:p>
    <w:p w14:paraId="77454A78" w14:textId="77777777" w:rsidR="00AF0052" w:rsidRDefault="00AF0052" w:rsidP="00AF0052">
      <w:r>
        <w:t>Ep 1/50 | Reward 6204.82 | Loss 1319467893.55 | Dist 1403.16 | Vehl 6</w:t>
      </w:r>
    </w:p>
    <w:p w14:paraId="3846E6CA" w14:textId="77777777" w:rsidR="00AF0052" w:rsidRDefault="00AF0052" w:rsidP="00AF0052">
      <w:r>
        <w:lastRenderedPageBreak/>
        <w:t>Vehicle 0: Route=[0, 32, 40, 24, 23, 2, 1, 3, 4, 25, 26, 5, 7, 8, 6, 55, 38, 11, 10, 12, 28, 9, 30, 42, 29, 19, 17, 16, 15, 18, 45, 0], Distance=304.06, RemCap=1.0</w:t>
      </w:r>
    </w:p>
    <w:p w14:paraId="13109D57" w14:textId="77777777" w:rsidR="00AF0052" w:rsidRDefault="00AF0052" w:rsidP="00AF0052">
      <w:r>
        <w:t>Vehicle 1: Route=[0, 65, 79, 50, 51, 57, 13, 73, 34, 27, 74, 35, 80, 63, 72, 0], Distance=292.25, RemCap=264.0</w:t>
      </w:r>
    </w:p>
    <w:p w14:paraId="7F70D0CB" w14:textId="77777777" w:rsidR="00AF0052" w:rsidRDefault="00AF0052" w:rsidP="00AF0052">
      <w:r>
        <w:t>Vehicle 2: Route=[0, 36, 49, 22, 20, 70, 48, 68, 61, 33, 62, 64, 58, 0], Distance=241.91, RemCap=233.0</w:t>
      </w:r>
    </w:p>
    <w:p w14:paraId="2606F2CF" w14:textId="77777777" w:rsidR="00AF0052" w:rsidRDefault="00AF0052" w:rsidP="00AF0052">
      <w:r>
        <w:t>Vehicle 3: Route=[0, 71, 78, 75, 59, 53, 66, 14, 39, 21, 41, 43, 0], Distance=238.23, RemCap=306.0</w:t>
      </w:r>
    </w:p>
    <w:p w14:paraId="739DBACD" w14:textId="77777777" w:rsidR="00AF0052" w:rsidRDefault="00AF0052" w:rsidP="00AF0052">
      <w:r>
        <w:t>Vehicle 4: Route=[0, 76, 37, 52, 31, 77, 56, 47, 67, 0], Distance=159.83, RemCap=365.0</w:t>
      </w:r>
    </w:p>
    <w:p w14:paraId="05142EE1" w14:textId="77777777" w:rsidR="00AF0052" w:rsidRDefault="00AF0052" w:rsidP="00AF0052">
      <w:r>
        <w:t>Vehicle 5: Route=[0, 54, 60, 46, 44, 69, 0], Distance=166.88, RemCap=392.0</w:t>
      </w:r>
    </w:p>
    <w:p w14:paraId="7257307F" w14:textId="77777777" w:rsidR="00AF0052" w:rsidRDefault="00AF0052" w:rsidP="00AF0052">
      <w:r>
        <w:t>Total vehicle waiting time   = 0.00</w:t>
      </w:r>
    </w:p>
    <w:p w14:paraId="15EC7246" w14:textId="77777777" w:rsidR="00AF0052" w:rsidRDefault="00AF0052" w:rsidP="00AF0052">
      <w:r>
        <w:t>Total customer waiting time  = 36320.50</w:t>
      </w:r>
    </w:p>
    <w:p w14:paraId="2AE89DE7" w14:textId="77777777" w:rsidR="00AF0052" w:rsidRDefault="00AF0052" w:rsidP="00AF0052">
      <w:r>
        <w:t>--------------------------------------------------</w:t>
      </w:r>
    </w:p>
    <w:p w14:paraId="38FE82C8" w14:textId="77777777" w:rsidR="00AF0052" w:rsidRDefault="00AF0052" w:rsidP="00AF0052">
      <w:r>
        <w:t>Ep 2/50 | Reward 5630.76 | Loss 1081460909.04 | Dist 1545.61 | Vehl 6</w:t>
      </w:r>
    </w:p>
    <w:p w14:paraId="16EC00A9" w14:textId="77777777" w:rsidR="00AF0052" w:rsidRDefault="00AF0052" w:rsidP="00AF0052">
      <w:r>
        <w:t>Vehicle 0: Route=[0, 47, 35, 6, 27, 75, 31, 33, 13, 11, 12, 37, 45, 18, 15, 14, 16, 19, 29, 60, 65, 76, 21, 20, 22, 1, 3, 4, 25, 5, 49, 0], Distance=341.22, RemCap=17.0</w:t>
      </w:r>
    </w:p>
    <w:p w14:paraId="76E20A3D" w14:textId="77777777" w:rsidR="00AF0052" w:rsidRDefault="00AF0052" w:rsidP="00AF0052">
      <w:r>
        <w:t>Vehicle 1: Route=[0, 57, 66, 30, 9, 28, 61, 64, 56, 46, 23, 26, 63, 0], Distance=225.95, RemCap=267.0</w:t>
      </w:r>
    </w:p>
    <w:p w14:paraId="58AFC4DD" w14:textId="77777777" w:rsidR="00AF0052" w:rsidRDefault="00AF0052" w:rsidP="00AF0052">
      <w:r>
        <w:t>Vehicle 2: Route=[0, 59, 52, 17, 41, 36, 67, 2, 7, 77, 71, 79, 0], Distance=243.10, RemCap=281.0</w:t>
      </w:r>
    </w:p>
    <w:p w14:paraId="6A20321E" w14:textId="77777777" w:rsidR="00AF0052" w:rsidRDefault="00AF0052" w:rsidP="00AF0052">
      <w:r>
        <w:t>Vehicle 3: Route=[0, 80, 70, 40, 39, 51, 10, 73, 53, 62, 8, 69, 0], Distance=274.97, RemCap=303.0</w:t>
      </w:r>
    </w:p>
    <w:p w14:paraId="702F8EF3" w14:textId="77777777" w:rsidR="00AF0052" w:rsidRDefault="00AF0052" w:rsidP="00AF0052">
      <w:r>
        <w:t>Vehicle 4: Route=[0, 32, 24, 50, 48, 34, 55, 72, 44, 78, 0], Distance=276.59, RemCap=328.0</w:t>
      </w:r>
    </w:p>
    <w:p w14:paraId="6B8BE940" w14:textId="77777777" w:rsidR="00AF0052" w:rsidRDefault="00AF0052" w:rsidP="00AF0052">
      <w:r>
        <w:t>Vehicle 5: Route=[0, 43, 42, 54, 68, 38, 74, 58, 0], Distance=183.78, RemCap=365.0</w:t>
      </w:r>
    </w:p>
    <w:p w14:paraId="71802885" w14:textId="77777777" w:rsidR="00AF0052" w:rsidRDefault="00AF0052" w:rsidP="00AF0052">
      <w:r>
        <w:t>Total vehicle waiting time   = 0.00</w:t>
      </w:r>
    </w:p>
    <w:p w14:paraId="5C9F6249" w14:textId="77777777" w:rsidR="00AF0052" w:rsidRDefault="00AF0052" w:rsidP="00AF0052">
      <w:r>
        <w:t>Total customer waiting time  = 38703.83</w:t>
      </w:r>
    </w:p>
    <w:p w14:paraId="698A80FB" w14:textId="77777777" w:rsidR="00AF0052" w:rsidRDefault="00AF0052" w:rsidP="00AF0052">
      <w:r>
        <w:t>--------------------------------------------------</w:t>
      </w:r>
    </w:p>
    <w:p w14:paraId="0182FDB2" w14:textId="77777777" w:rsidR="00AF0052" w:rsidRDefault="00AF0052" w:rsidP="00AF0052">
      <w:r>
        <w:t>Ep 3/50 | Reward 5885.53 | Loss 1220920644.01 | Dist 1513.92 | Vehl 6</w:t>
      </w:r>
    </w:p>
    <w:p w14:paraId="194B4758" w14:textId="77777777" w:rsidR="00AF0052" w:rsidRDefault="00AF0052" w:rsidP="00AF0052">
      <w:r>
        <w:t>Vehicle 0: Route=[0, 31, 34, 59, 12, 9, 11, 13, 53, 30, 52, 37, 18, 17, 29, 60, 39, 32, 40, 21, 24, 36, 1, 3, 4, 5, 35, 6, 69, 8, 27, 44, 0], Distance=371.28, RemCap=2.0</w:t>
      </w:r>
    </w:p>
    <w:p w14:paraId="77FCBEDA" w14:textId="77777777" w:rsidR="00AF0052" w:rsidRDefault="00AF0052" w:rsidP="00AF0052">
      <w:r>
        <w:lastRenderedPageBreak/>
        <w:t>Vehicle 1: Route=[0, 55, 65, 43, 20, 51, 48, 75, 56, 74, 2, 25, 26, 63, 0], Distance=277.22, RemCap=233.0</w:t>
      </w:r>
    </w:p>
    <w:p w14:paraId="3632AC44" w14:textId="77777777" w:rsidR="00AF0052" w:rsidRDefault="00AF0052" w:rsidP="00AF0052">
      <w:r>
        <w:t>Vehicle 2: Route=[0, 79, 67, 49, 7, 77, 38, 33, 10, 14, 19, 42, 76, 41, 70, 0], Distance=275.15, RemCap=201.0</w:t>
      </w:r>
    </w:p>
    <w:p w14:paraId="510780B2" w14:textId="77777777" w:rsidR="00AF0052" w:rsidRDefault="00AF0052" w:rsidP="00AF0052">
      <w:r>
        <w:t>Vehicle 3: Route=[0, 62, 80, 23, 46, 22, 16, 15, 66, 61, 0], Distance=206.41, RemCap=331.0</w:t>
      </w:r>
    </w:p>
    <w:p w14:paraId="27E11E42" w14:textId="77777777" w:rsidR="00AF0052" w:rsidRDefault="00AF0052" w:rsidP="00AF0052">
      <w:r>
        <w:t>Vehicle 4: Route=[0, 72, 71, 64, 73, 68, 54, 0], Distance=159.00, RemCap=439.0</w:t>
      </w:r>
    </w:p>
    <w:p w14:paraId="02528B8B" w14:textId="77777777" w:rsidR="00AF0052" w:rsidRDefault="00AF0052" w:rsidP="00AF0052">
      <w:r>
        <w:t>Vehicle 5: Route=[0, 50, 45, 28, 58, 78, 47, 57, 0], Distance=224.85, RemCap=355.0</w:t>
      </w:r>
    </w:p>
    <w:p w14:paraId="33C00480" w14:textId="77777777" w:rsidR="00AF0052" w:rsidRDefault="00AF0052" w:rsidP="00AF0052">
      <w:r>
        <w:t>Total vehicle waiting time   = 0.00</w:t>
      </w:r>
    </w:p>
    <w:p w14:paraId="68797466" w14:textId="77777777" w:rsidR="00AF0052" w:rsidRDefault="00AF0052" w:rsidP="00AF0052">
      <w:r>
        <w:t>Total customer waiting time  = 38572.05</w:t>
      </w:r>
    </w:p>
    <w:p w14:paraId="16734BFE" w14:textId="77777777" w:rsidR="00AF0052" w:rsidRDefault="00AF0052" w:rsidP="00AF0052">
      <w:r>
        <w:t>--------------------------------------------------</w:t>
      </w:r>
    </w:p>
    <w:p w14:paraId="60370811" w14:textId="77777777" w:rsidR="00AF0052" w:rsidRDefault="00AF0052" w:rsidP="00AF0052">
      <w:r>
        <w:t>Ep 4/50 | Reward 6020.86 | Loss 1277447155.23 | Dist 1532.19 | Vehl 6</w:t>
      </w:r>
    </w:p>
    <w:p w14:paraId="3A3D683E" w14:textId="77777777" w:rsidR="00AF0052" w:rsidRDefault="00AF0052" w:rsidP="00AF0052">
      <w:r>
        <w:t>Vehicle 0: Route=[0, 38, 31, 33, 12, 11, 53, 30, 37, 15, 14, 16, 17, 19, 29, 39, 40, 21, 1, 3, 4, 25, 26, 5, 2, 47, 6, 7, 27, 8, 69, 64, 0], Distance=314.09, RemCap=5.0</w:t>
      </w:r>
    </w:p>
    <w:p w14:paraId="60D4D3DC" w14:textId="77777777" w:rsidR="00AF0052" w:rsidRDefault="00AF0052" w:rsidP="00AF0052">
      <w:r>
        <w:t>Vehicle 1: Route=[0, 79, 36, 22, 24, 46, 70, 76, 18, 10, 75, 78, 63, 80, 57, 66, 0], Distance=297.04, RemCap=237.0</w:t>
      </w:r>
    </w:p>
    <w:p w14:paraId="5FD087BF" w14:textId="77777777" w:rsidR="00AF0052" w:rsidRDefault="00AF0052" w:rsidP="00AF0052">
      <w:r>
        <w:t>Vehicle 2: Route=[0, 67, 72, 35, 74, 71, 34, 61, 9, 45, 32, 41, 43, 0], Distance=254.40, RemCap=283.0</w:t>
      </w:r>
    </w:p>
    <w:p w14:paraId="5DF488A5" w14:textId="77777777" w:rsidR="00AF0052" w:rsidRDefault="00AF0052" w:rsidP="00AF0052">
      <w:r>
        <w:t>Vehicle 3: Route=[0, 23, 50, 48, 60, 54, 13, 28, 59, 77, 58, 0], Distance=219.97, RemCap=292.0</w:t>
      </w:r>
    </w:p>
    <w:p w14:paraId="092B0F1E" w14:textId="77777777" w:rsidR="00AF0052" w:rsidRDefault="00AF0052" w:rsidP="00AF0052">
      <w:r>
        <w:t>Vehicle 4: Route=[0, 65, 20, 51, 73, 55, 44, 0], Distance=253.80, RemCap=363.0</w:t>
      </w:r>
    </w:p>
    <w:p w14:paraId="53EF97F6" w14:textId="77777777" w:rsidR="00AF0052" w:rsidRDefault="00AF0052" w:rsidP="00AF0052">
      <w:r>
        <w:t>Vehicle 5: Route=[0, 49, 56, 62, 68, 42, 52, 0], Distance=192.88, RemCap=381.0</w:t>
      </w:r>
    </w:p>
    <w:p w14:paraId="29A59CB3" w14:textId="77777777" w:rsidR="00AF0052" w:rsidRDefault="00AF0052" w:rsidP="00AF0052">
      <w:r>
        <w:t>Total vehicle waiting time   = 0.00</w:t>
      </w:r>
    </w:p>
    <w:p w14:paraId="51793AD2" w14:textId="77777777" w:rsidR="00AF0052" w:rsidRDefault="00AF0052" w:rsidP="00AF0052">
      <w:r>
        <w:t>Total customer waiting time  = 39515.26</w:t>
      </w:r>
    </w:p>
    <w:p w14:paraId="32D2622E" w14:textId="77777777" w:rsidR="00AF0052" w:rsidRDefault="00AF0052" w:rsidP="00AF0052">
      <w:r>
        <w:t>--------------------------------------------------</w:t>
      </w:r>
    </w:p>
    <w:p w14:paraId="4C0D5B06" w14:textId="77777777" w:rsidR="00AF0052" w:rsidRDefault="00AF0052" w:rsidP="00AF0052">
      <w:r>
        <w:t>Ep 5/50 | Reward 6227.91 | Loss 1309633024.91 | Dist 1483.82 | Vehl 6</w:t>
      </w:r>
    </w:p>
    <w:p w14:paraId="3769C6A1" w14:textId="77777777" w:rsidR="00AF0052" w:rsidRDefault="00AF0052" w:rsidP="00AF0052">
      <w:r>
        <w:t>Vehicle 0: Route=[0, 36, 32, 39, 17, 16, 14, 18, 29, 30, 9, 28, 10, 11, 13, 33, 31, 34, 8, 27, 6, 35, 5, 26, 4, 1, 25, 2, 24, 22, 41, 0], Distance=306.77, RemCap=0.0</w:t>
      </w:r>
    </w:p>
    <w:p w14:paraId="6FF5D2F8" w14:textId="77777777" w:rsidR="00AF0052" w:rsidRDefault="00AF0052" w:rsidP="00AF0052">
      <w:r>
        <w:t>Vehicle 1: Route=[0, 65, 60, 19, 15, 37, 66, 12, 61, 71, 56, 74, 72, 20, 40, 76, 0], Distance=286.59, RemCap=251.0</w:t>
      </w:r>
    </w:p>
    <w:p w14:paraId="44AB750C" w14:textId="77777777" w:rsidR="00AF0052" w:rsidRDefault="00AF0052" w:rsidP="00AF0052">
      <w:r>
        <w:lastRenderedPageBreak/>
        <w:t>Vehicle 2: Route=[0, 80, 67, 3, 23, 43, 51, 68, 73, 58, 54, 0], Distance=268.36, RemCap=315.0</w:t>
      </w:r>
    </w:p>
    <w:p w14:paraId="00B61811" w14:textId="77777777" w:rsidR="00AF0052" w:rsidRDefault="00AF0052" w:rsidP="00AF0052">
      <w:r>
        <w:t>Vehicle 3: Route=[0, 38, 75, 69, 77, 7, 55, 50, 21, 48, 45, 52, 0], Distance=242.43, RemCap=286.0</w:t>
      </w:r>
    </w:p>
    <w:p w14:paraId="64C5FB52" w14:textId="77777777" w:rsidR="00AF0052" w:rsidRDefault="00AF0052" w:rsidP="00AF0052">
      <w:r>
        <w:t>Vehicle 4: Route=[0, 79, 46, 42, 59, 57, 62, 0], Distance=167.01, RemCap=385.0</w:t>
      </w:r>
    </w:p>
    <w:p w14:paraId="1A476D02" w14:textId="77777777" w:rsidR="00AF0052" w:rsidRDefault="00AF0052" w:rsidP="00AF0052">
      <w:r>
        <w:t>Vehicle 5: Route=[0, 53, 64, 78, 47, 70, 49, 63, 44, 0], Distance=212.66, RemCap=324.0</w:t>
      </w:r>
    </w:p>
    <w:p w14:paraId="412D9A1A" w14:textId="77777777" w:rsidR="00AF0052" w:rsidRDefault="00AF0052" w:rsidP="00AF0052">
      <w:r>
        <w:t>Total vehicle waiting time   = 0.00</w:t>
      </w:r>
    </w:p>
    <w:p w14:paraId="0D7DB004" w14:textId="77777777" w:rsidR="00AF0052" w:rsidRDefault="00AF0052" w:rsidP="00AF0052">
      <w:r>
        <w:t>Total customer waiting time  = 39617.39</w:t>
      </w:r>
    </w:p>
    <w:p w14:paraId="29D63164" w14:textId="77777777" w:rsidR="00AF0052" w:rsidRDefault="00AF0052" w:rsidP="00AF0052">
      <w:r>
        <w:t>--------------------------------------------------</w:t>
      </w:r>
    </w:p>
    <w:p w14:paraId="19319C0D" w14:textId="77777777" w:rsidR="00AF0052" w:rsidRDefault="00AF0052" w:rsidP="00AF0052">
      <w:r>
        <w:t>Ep 6/50 | Reward 5827.37 | Loss 1168278363.57 | Dist 1369.02 | Vehl 6</w:t>
      </w:r>
    </w:p>
    <w:p w14:paraId="1F3C6695" w14:textId="77777777" w:rsidR="00AF0052" w:rsidRDefault="00AF0052" w:rsidP="00AF0052">
      <w:r>
        <w:t>Vehicle 0: Route=[0, 31, 34, 7, 6, 35, 5, 2, 26, 25, 3, 1, 23, 22, 21, 40, 32, 39, 16, 14, 19, 29, 37, 30, 10, 61, 13, 33, 42, 0], Distance=334.01, RemCap=12.0</w:t>
      </w:r>
    </w:p>
    <w:p w14:paraId="6B381D05" w14:textId="77777777" w:rsidR="00AF0052" w:rsidRDefault="00AF0052" w:rsidP="00AF0052">
      <w:r>
        <w:t>Vehicle 1: Route=[0, 63, 4, 24, 46, 41, 15, 66, 54, 57, 68, 59, 12, 9, 52, 0], Distance=251.47, RemCap=246.0</w:t>
      </w:r>
    </w:p>
    <w:p w14:paraId="62BE402D" w14:textId="77777777" w:rsidR="00AF0052" w:rsidRDefault="00AF0052" w:rsidP="00AF0052">
      <w:r>
        <w:t>Vehicle 2: Route=[0, 38, 8, 78, 55, 67, 36, 50, 20, 76, 60, 48, 18, 11, 73, 0], Distance=275.92, RemCap=266.0</w:t>
      </w:r>
    </w:p>
    <w:p w14:paraId="37B0E5D3" w14:textId="77777777" w:rsidR="00AF0052" w:rsidRDefault="00AF0052" w:rsidP="00AF0052">
      <w:r>
        <w:t>Vehicle 3: Route=[0, 53, 45, 51, 17, 79, 80, 74, 27, 77, 0], Distance=185.11, RemCap=329.0</w:t>
      </w:r>
    </w:p>
    <w:p w14:paraId="186DA393" w14:textId="77777777" w:rsidR="00AF0052" w:rsidRDefault="00AF0052" w:rsidP="00AF0052">
      <w:r>
        <w:t>Vehicle 4: Route=[0, 43, 70, 49, 72, 44, 64, 75, 0], Distance=182.20, RemCap=350.0</w:t>
      </w:r>
    </w:p>
    <w:p w14:paraId="412902AA" w14:textId="77777777" w:rsidR="00AF0052" w:rsidRDefault="00AF0052" w:rsidP="00AF0052">
      <w:r>
        <w:t>Vehicle 5: Route=[0, 65, 28, 62, 69, 56, 58, 47, 71, 0], Distance=140.31, RemCap=358.0</w:t>
      </w:r>
    </w:p>
    <w:p w14:paraId="5D57F971" w14:textId="77777777" w:rsidR="00AF0052" w:rsidRDefault="00AF0052" w:rsidP="00AF0052">
      <w:r>
        <w:t>Total vehicle waiting time   = 0.00</w:t>
      </w:r>
    </w:p>
    <w:p w14:paraId="13093B0C" w14:textId="77777777" w:rsidR="00AF0052" w:rsidRDefault="00AF0052" w:rsidP="00AF0052">
      <w:r>
        <w:t>Total customer waiting time  = 40190.21</w:t>
      </w:r>
    </w:p>
    <w:p w14:paraId="642AEA6A" w14:textId="77777777" w:rsidR="00AF0052" w:rsidRDefault="00AF0052" w:rsidP="00AF0052">
      <w:r>
        <w:t>--------------------------------------------------</w:t>
      </w:r>
    </w:p>
    <w:p w14:paraId="5D6FC10B" w14:textId="77777777" w:rsidR="00AF0052" w:rsidRDefault="00AF0052" w:rsidP="00AF0052">
      <w:r>
        <w:t>Ep 7/50 | Reward 5542.99 | Loss 1051505348.75 | Dist 1437.47 | Vehl 6</w:t>
      </w:r>
    </w:p>
    <w:p w14:paraId="234DA95A" w14:textId="77777777" w:rsidR="00AF0052" w:rsidRDefault="00AF0052" w:rsidP="00AF0052">
      <w:r>
        <w:t>Vehicle 0: Route=[0, 38, 6, 7, 8, 34, 31, 33, 11, 10, 9, 14, 16, 17, 19, 29, 43, 21, 20, 23, 22, 36, 2, 1, 25, 5, 72, 0], Distance=321.96, RemCap=0.0</w:t>
      </w:r>
    </w:p>
    <w:p w14:paraId="756699D0" w14:textId="77777777" w:rsidR="00AF0052" w:rsidRDefault="00AF0052" w:rsidP="00AF0052">
      <w:r>
        <w:t>Vehicle 1: Route=[0, 65, 54, 32, 40, 70, 79, 3, 78, 64, 68, 30, 37, 45, 48, 18, 60, 0], Distance=289.38, RemCap=289.0</w:t>
      </w:r>
    </w:p>
    <w:p w14:paraId="7C27C2A2" w14:textId="77777777" w:rsidR="00AF0052" w:rsidRDefault="00AF0052" w:rsidP="00AF0052">
      <w:r>
        <w:t>Vehicle 2: Route=[0, 80, 71, 35, 26, 41, 39, 76, 57, 53, 13, 28, 12, 73, 0], Distance=218.06, RemCap=355.0</w:t>
      </w:r>
    </w:p>
    <w:p w14:paraId="1C62CDA5" w14:textId="77777777" w:rsidR="00AF0052" w:rsidRDefault="00AF0052" w:rsidP="00AF0052">
      <w:r>
        <w:t>Vehicle 3: Route=[0, 62, 74, 44, 4, 24, 46, 50, 51, 52, 59, 0], Distance=245.44, RemCap=257.0</w:t>
      </w:r>
    </w:p>
    <w:p w14:paraId="1577F21C" w14:textId="77777777" w:rsidR="00AF0052" w:rsidRDefault="00AF0052" w:rsidP="00AF0052">
      <w:r>
        <w:lastRenderedPageBreak/>
        <w:t>Vehicle 4: Route=[0, 61, 69, 77, 58, 27, 55, 49, 67, 0], Distance=153.36, RemCap=270.0</w:t>
      </w:r>
    </w:p>
    <w:p w14:paraId="358FD45E" w14:textId="77777777" w:rsidR="00AF0052" w:rsidRDefault="00AF0052" w:rsidP="00AF0052">
      <w:r>
        <w:t>Vehicle 5: Route=[0, 47, 63, 56, 75, 15, 42, 66, 0], Distance=209.27, RemCap=390.0</w:t>
      </w:r>
    </w:p>
    <w:p w14:paraId="69D2FCD4" w14:textId="77777777" w:rsidR="00AF0052" w:rsidRDefault="00AF0052" w:rsidP="00AF0052">
      <w:r>
        <w:t>Total vehicle waiting time   = 0.00</w:t>
      </w:r>
    </w:p>
    <w:p w14:paraId="5E3A3352" w14:textId="77777777" w:rsidR="00AF0052" w:rsidRDefault="00AF0052" w:rsidP="00AF0052">
      <w:r>
        <w:t>Total customer waiting time  = 39404.84</w:t>
      </w:r>
    </w:p>
    <w:p w14:paraId="79CFB69D" w14:textId="77777777" w:rsidR="00AF0052" w:rsidRDefault="00AF0052" w:rsidP="00AF0052">
      <w:r>
        <w:t>--------------------------------------------------</w:t>
      </w:r>
    </w:p>
    <w:p w14:paraId="309D9F78" w14:textId="77777777" w:rsidR="00AF0052" w:rsidRDefault="00AF0052" w:rsidP="00AF0052">
      <w:r>
        <w:t xml:space="preserve">Ep 8/50 | Reward 5968.31 | Loss 1205871563.30 | </w:t>
      </w:r>
      <w:r w:rsidRPr="002555A5">
        <w:rPr>
          <w:highlight w:val="yellow"/>
        </w:rPr>
        <w:t>Dist 1330.17</w:t>
      </w:r>
      <w:r>
        <w:t xml:space="preserve"> | Vehl 6</w:t>
      </w:r>
    </w:p>
    <w:p w14:paraId="29FB90F1" w14:textId="77777777" w:rsidR="00AF0052" w:rsidRDefault="00AF0052" w:rsidP="00AF0052">
      <w:r>
        <w:t>Vehicle 0: Route=[0, 80, 27, 8, 6, 38, 31, 33, 13, 11, 10, 28, 30, 37, 42, 19, 18, 15, 14, 17, 40, 21, 70, 20, 23, 24, 1, 3, 4, 5, 72, 0], Distance=323.50, RemCap=6.0</w:t>
      </w:r>
    </w:p>
    <w:p w14:paraId="32F438EE" w14:textId="77777777" w:rsidR="00AF0052" w:rsidRDefault="00AF0052" w:rsidP="00AF0052">
      <w:r>
        <w:t>Vehicle 1: Route=[0, 79, 50, 22, 2, 35, 78, 7, 77, 75, 12, 9, 61, 52, 48, 66, 57, 0], Distance=263.40, RemCap=167.0</w:t>
      </w:r>
    </w:p>
    <w:p w14:paraId="5E38D1F5" w14:textId="77777777" w:rsidR="00AF0052" w:rsidRDefault="00AF0052" w:rsidP="00AF0052">
      <w:r>
        <w:t>Vehicle 2: Route=[0, 60, 68, 59, 73, 55, 44, 26, 36, 67, 0], Distance=202.75, RemCap=345.0</w:t>
      </w:r>
    </w:p>
    <w:p w14:paraId="44DB997E" w14:textId="77777777" w:rsidR="00AF0052" w:rsidRDefault="00AF0052" w:rsidP="00AF0052">
      <w:r>
        <w:t>Vehicle 3: Route=[0, 53, 16, 51, 39, 32, 25, 63, 47, 71, 62, 69, 56, 64, 0], Distance=232.68, RemCap=304.0</w:t>
      </w:r>
    </w:p>
    <w:p w14:paraId="379C496C" w14:textId="77777777" w:rsidR="00AF0052" w:rsidRDefault="00AF0052" w:rsidP="00AF0052">
      <w:r>
        <w:t>Vehicle 4: Route=[0, 34, 58, 74, 49, 46, 29, 45, 0], Distance=220.81, RemCap=304.0</w:t>
      </w:r>
    </w:p>
    <w:p w14:paraId="01B97520" w14:textId="77777777" w:rsidR="00AF0052" w:rsidRDefault="00AF0052" w:rsidP="00AF0052">
      <w:r>
        <w:t>Vehicle 5: Route=[0, 43, 41, 76, 54, 65, 0], Distance=87.04, RemCap=435.0</w:t>
      </w:r>
    </w:p>
    <w:p w14:paraId="42CF0BA4" w14:textId="77777777" w:rsidR="00AF0052" w:rsidRDefault="00AF0052" w:rsidP="00AF0052">
      <w:r>
        <w:t>Total vehicle waiting time   = 0.00</w:t>
      </w:r>
    </w:p>
    <w:p w14:paraId="1BFE6335" w14:textId="77777777" w:rsidR="00AF0052" w:rsidRDefault="00AF0052" w:rsidP="00AF0052">
      <w:r>
        <w:t>Total customer waiting time  = 38828.97</w:t>
      </w:r>
    </w:p>
    <w:p w14:paraId="09309D75" w14:textId="77777777" w:rsidR="00AF0052" w:rsidRDefault="00AF0052" w:rsidP="00AF0052">
      <w:r>
        <w:t>--------------------------------------------------</w:t>
      </w:r>
    </w:p>
    <w:p w14:paraId="291543A2" w14:textId="77777777" w:rsidR="00AF0052" w:rsidRDefault="00AF0052" w:rsidP="00AF0052">
      <w:r>
        <w:t>Ep 9/50 | Reward 5655.97 | Loss 1098669910.77 | Dist 1418.01 | Vehl 6</w:t>
      </w:r>
    </w:p>
    <w:p w14:paraId="2FD0652F" w14:textId="77777777" w:rsidR="00AF0052" w:rsidRDefault="00AF0052" w:rsidP="00AF0052">
      <w:r>
        <w:t>Vehicle 0: Route=[0, 76, 18, 48, 15, 14, 16, 17, 19, 21, 20, 23, 24, 22, 36, 79, 1, 3, 4, 5, 35, 71, 31, 11, 10, 28, 12, 73, 8, 7, 58, 0], Distance=336.10, RemCap=15.0</w:t>
      </w:r>
    </w:p>
    <w:p w14:paraId="68C692EA" w14:textId="77777777" w:rsidR="00AF0052" w:rsidRDefault="00AF0052" w:rsidP="00AF0052">
      <w:r>
        <w:t>Vehicle 1: Route=[0, 55, 2, 44, 69, 34, 62, 38, 65, 32, 46, 40, 29, 42, 30, 9, 54, 0], Distance=275.25, RemCap=185.0</w:t>
      </w:r>
    </w:p>
    <w:p w14:paraId="24FF08DB" w14:textId="77777777" w:rsidR="00AF0052" w:rsidRDefault="00AF0052" w:rsidP="00AF0052">
      <w:r>
        <w:t>Vehicle 2: Route=[0, 57, 13, 33, 64, 56, 63, 49, 80, 50, 43, 0], Distance=184.98, RemCap=295.0</w:t>
      </w:r>
    </w:p>
    <w:p w14:paraId="670377F9" w14:textId="77777777" w:rsidR="00AF0052" w:rsidRDefault="00AF0052" w:rsidP="00AF0052">
      <w:r>
        <w:t>Vehicle 3: Route=[0, 26, 72, 27, 6, 53, 66, 37, 61, 59, 0], Distance=190.24, RemCap=339.0</w:t>
      </w:r>
    </w:p>
    <w:p w14:paraId="0B1E7110" w14:textId="77777777" w:rsidR="00AF0052" w:rsidRDefault="00AF0052" w:rsidP="00AF0052">
      <w:r>
        <w:t>Vehicle 4: Route=[0, 68, 60, 70, 25, 47, 74, 78, 0], Distance=216.52, RemCap=385.0</w:t>
      </w:r>
    </w:p>
    <w:p w14:paraId="29E431FB" w14:textId="77777777" w:rsidR="00AF0052" w:rsidRDefault="00AF0052" w:rsidP="00AF0052">
      <w:r>
        <w:t>Vehicle 5: Route=[0, 77, 75, 52, 45, 51, 39, 41, 67, 0], Distance=214.93, RemCap=342.0</w:t>
      </w:r>
    </w:p>
    <w:p w14:paraId="325E2262" w14:textId="77777777" w:rsidR="00AF0052" w:rsidRDefault="00AF0052" w:rsidP="00AF0052">
      <w:r>
        <w:lastRenderedPageBreak/>
        <w:t>Total vehicle waiting time   = 0.00</w:t>
      </w:r>
    </w:p>
    <w:p w14:paraId="6059C5EB" w14:textId="77777777" w:rsidR="00AF0052" w:rsidRDefault="00AF0052" w:rsidP="00AF0052">
      <w:r>
        <w:t>Total customer waiting time  = 39824.38</w:t>
      </w:r>
    </w:p>
    <w:p w14:paraId="6F0AAAAD" w14:textId="77777777" w:rsidR="00AF0052" w:rsidRDefault="00AF0052" w:rsidP="00AF0052">
      <w:r>
        <w:t>--------------------------------------------------</w:t>
      </w:r>
    </w:p>
    <w:p w14:paraId="074294AE" w14:textId="77777777" w:rsidR="00AF0052" w:rsidRDefault="00AF0052" w:rsidP="00AF0052">
      <w:r>
        <w:t>Ep 10/50 | Reward 6305.14 | Loss 1419759348.87 | Dist 1426.04 | Vehl 6</w:t>
      </w:r>
    </w:p>
    <w:p w14:paraId="204E84FF" w14:textId="77777777" w:rsidR="00AF0052" w:rsidRDefault="00AF0052" w:rsidP="00AF0052">
      <w:r>
        <w:t>Vehicle 0: Route=[0, 38, 17, 16, 14, 15, 52, 30, 11, 13, 9, 28, 12, 59, 34, 8, 7, 6, 5, 26, 25, 4, 3, 1, 2, 23, 21, 40, 39, 36, 67, 0], Distance=337.79, RemCap=1.0</w:t>
      </w:r>
    </w:p>
    <w:p w14:paraId="7F50DD6F" w14:textId="77777777" w:rsidR="00AF0052" w:rsidRDefault="00AF0052" w:rsidP="00AF0052">
      <w:r>
        <w:t>Vehicle 1: Route=[0, 71, 27, 58, 69, 62, 33, 57, 32, 22, 41, 51, 45, 37, 61, 73, 0], Distance=279.09, RemCap=252.0</w:t>
      </w:r>
    </w:p>
    <w:p w14:paraId="5C4BF15F" w14:textId="77777777" w:rsidR="00AF0052" w:rsidRDefault="00AF0052" w:rsidP="00AF0052">
      <w:r>
        <w:t>Vehicle 2: Route=[0, 43, 50, 20, 24, 49, 79, 55, 77, 75, 10, 19, 66, 0], Distance=263.21, RemCap=174.0</w:t>
      </w:r>
    </w:p>
    <w:p w14:paraId="6877A1B3" w14:textId="77777777" w:rsidR="00AF0052" w:rsidRDefault="00AF0052" w:rsidP="00AF0052">
      <w:r>
        <w:t>Vehicle 3: Route=[0, 46, 76, 48, 18, 29, 53, 31, 56, 44, 35, 80, 0], Distance=222.48, RemCap=314.0</w:t>
      </w:r>
    </w:p>
    <w:p w14:paraId="50834836" w14:textId="77777777" w:rsidR="00AF0052" w:rsidRDefault="00AF0052" w:rsidP="00AF0052">
      <w:r>
        <w:t>Vehicle 4: Route=[0, 47, 74, 78, 64, 65, 42, 54, 0], Distance=130.95, RemCap=389.0</w:t>
      </w:r>
    </w:p>
    <w:p w14:paraId="577626F1" w14:textId="77777777" w:rsidR="00AF0052" w:rsidRDefault="00AF0052" w:rsidP="00AF0052">
      <w:r>
        <w:t>Vehicle 5: Route=[0, 63, 72, 70, 68, 60, 0], Distance=192.53, RemCap=431.0</w:t>
      </w:r>
    </w:p>
    <w:p w14:paraId="6AC0D7E5" w14:textId="77777777" w:rsidR="00AF0052" w:rsidRDefault="00AF0052" w:rsidP="00AF0052">
      <w:r>
        <w:t>Total vehicle waiting time   = 0.00</w:t>
      </w:r>
    </w:p>
    <w:p w14:paraId="03275F0F" w14:textId="77777777" w:rsidR="00AF0052" w:rsidRDefault="00AF0052" w:rsidP="00AF0052">
      <w:r>
        <w:t>Total customer waiting time  = 37235.06</w:t>
      </w:r>
    </w:p>
    <w:p w14:paraId="18768763" w14:textId="77777777" w:rsidR="00AF0052" w:rsidRDefault="00AF0052" w:rsidP="00AF0052">
      <w:r>
        <w:t>--------------------------------------------------</w:t>
      </w:r>
    </w:p>
    <w:p w14:paraId="163498A4" w14:textId="77777777" w:rsidR="00AF0052" w:rsidRDefault="00AF0052" w:rsidP="00AF0052">
      <w:r>
        <w:t>Ep 11/50 | Reward 6137.51 | Loss 1266046515.32 | Dist 1508.12 | Vehl 6</w:t>
      </w:r>
    </w:p>
    <w:p w14:paraId="7AD0947B" w14:textId="77777777" w:rsidR="00AF0052" w:rsidRDefault="00AF0052" w:rsidP="00AF0052">
      <w:r>
        <w:t>Vehicle 0: Route=[0, 32, 40, 21, 20, 41, 24, 36, 1, 4, 25, 71, 7, 27, 8, 77, 38, 31, 33, 11, 10, 12, 28, 52, 37, 18, 14, 16, 17, 29, 39, 60, 0], Distance=334.97, RemCap=0.0</w:t>
      </w:r>
    </w:p>
    <w:p w14:paraId="2EDD28C6" w14:textId="77777777" w:rsidR="00AF0052" w:rsidRDefault="00AF0052" w:rsidP="00AF0052">
      <w:r>
        <w:t>Vehicle 1: Route=[0, 67, 55, 78, 74, 72, 26, 22, 70, 15, 48, 30, 13, 59, 75, 0], Distance=298.18, RemCap=254.0</w:t>
      </w:r>
    </w:p>
    <w:p w14:paraId="7571F198" w14:textId="77777777" w:rsidR="00AF0052" w:rsidRDefault="00AF0052" w:rsidP="00AF0052">
      <w:r>
        <w:t>Vehicle 2: Route=[0, 65, 61, 19, 76, 43, 46, 23, 3, 2, 6, 56, 64, 0], Distance=237.71, RemCap=254.0</w:t>
      </w:r>
    </w:p>
    <w:p w14:paraId="2F4E40DE" w14:textId="77777777" w:rsidR="00AF0052" w:rsidRDefault="00AF0052" w:rsidP="00AF0052">
      <w:r>
        <w:t>Vehicle 3: Route=[0, 57, 53, 51, 68, 34, 80, 44, 5, 63, 0], Distance=233.19, RemCap=332.0</w:t>
      </w:r>
    </w:p>
    <w:p w14:paraId="681B46CF" w14:textId="77777777" w:rsidR="00AF0052" w:rsidRDefault="00AF0052" w:rsidP="00AF0052">
      <w:r>
        <w:t>Vehicle 4: Route=[0, 79, 50, 49, 35, 69, 54, 66, 73, 0], Distance=224.87, RemCap=328.0</w:t>
      </w:r>
    </w:p>
    <w:p w14:paraId="79785BF2" w14:textId="77777777" w:rsidR="00AF0052" w:rsidRDefault="00AF0052" w:rsidP="00AF0052">
      <w:r>
        <w:t>Vehicle 5: Route=[0, 42, 45, 9, 58, 47, 62, 0], Distance=179.19, RemCap=393.0</w:t>
      </w:r>
    </w:p>
    <w:p w14:paraId="196C5092" w14:textId="77777777" w:rsidR="00AF0052" w:rsidRDefault="00AF0052" w:rsidP="00AF0052">
      <w:r>
        <w:t>Total vehicle waiting time   = 0.00</w:t>
      </w:r>
    </w:p>
    <w:p w14:paraId="6B5BBC0A" w14:textId="77777777" w:rsidR="00AF0052" w:rsidRDefault="00AF0052" w:rsidP="00AF0052">
      <w:r>
        <w:t>Total customer waiting time  = 36435.10</w:t>
      </w:r>
    </w:p>
    <w:p w14:paraId="3949C504" w14:textId="77777777" w:rsidR="00AF0052" w:rsidRDefault="00AF0052" w:rsidP="00AF0052">
      <w:r>
        <w:lastRenderedPageBreak/>
        <w:t>--------------------------------------------------</w:t>
      </w:r>
    </w:p>
    <w:p w14:paraId="5E180E2E" w14:textId="77777777" w:rsidR="00AF0052" w:rsidRDefault="00AF0052" w:rsidP="00AF0052">
      <w:r>
        <w:t>Ep 12/50 | Reward 6024.66 | Loss 1249489610.90 | Dist 1370.46 | Vehl 6</w:t>
      </w:r>
    </w:p>
    <w:p w14:paraId="5BE4F1D8" w14:textId="77777777" w:rsidR="00AF0052" w:rsidRDefault="00AF0052" w:rsidP="00AF0052">
      <w:r>
        <w:t>Vehicle 0: Route=[0, 60, 29, 19, 17, 16, 15, 48, 30, 9, 11, 13, 33, 31, 34, 69, 56, 27, 7, 6, 35, 5, 26, 4, 1, 36, 24, 23, 46, 21, 40, 39, 76, 0], Distance=305.79, RemCap=6.0</w:t>
      </w:r>
    </w:p>
    <w:p w14:paraId="791EE453" w14:textId="77777777" w:rsidR="00AF0052" w:rsidRDefault="00AF0052" w:rsidP="00AF0052">
      <w:r>
        <w:t>Vehicle 1: Route=[0, 55, 62, 10, 12, 28, 52, 45, 32, 50, 49, 72, 74, 78, 8, 64, 0], Distance=262.11, RemCap=184.0</w:t>
      </w:r>
    </w:p>
    <w:p w14:paraId="312A43D5" w14:textId="77777777" w:rsidR="00AF0052" w:rsidRDefault="00AF0052" w:rsidP="00AF0052">
      <w:r>
        <w:t>Vehicle 2: Route=[0, 43, 41, 20, 3, 44, 80, 38, 53, 66, 14, 51, 65, 0], Distance=234.84, RemCap=260.0</w:t>
      </w:r>
    </w:p>
    <w:p w14:paraId="3D7909A3" w14:textId="77777777" w:rsidR="00AF0052" w:rsidRDefault="00AF0052" w:rsidP="00AF0052">
      <w:r>
        <w:t>Vehicle 3: Route=[0, 71, 58, 25, 22, 70, 37, 68, 61, 73, 0], Distance=242.61, RemCap=352.0</w:t>
      </w:r>
    </w:p>
    <w:p w14:paraId="67738216" w14:textId="77777777" w:rsidR="00AF0052" w:rsidRDefault="00AF0052" w:rsidP="00AF0052">
      <w:r>
        <w:t>Vehicle 4: Route=[0, 57, 42, 18, 79, 47, 63, 67, 0], Distance=156.06, RemCap=388.0</w:t>
      </w:r>
    </w:p>
    <w:p w14:paraId="555277F5" w14:textId="77777777" w:rsidR="00AF0052" w:rsidRDefault="00AF0052" w:rsidP="00AF0052">
      <w:r>
        <w:t>Vehicle 5: Route=[0, 54, 2, 77, 75, 59, 0], Distance=169.04, RemCap=371.0</w:t>
      </w:r>
    </w:p>
    <w:p w14:paraId="57D0D668" w14:textId="77777777" w:rsidR="00AF0052" w:rsidRDefault="00AF0052" w:rsidP="00AF0052">
      <w:r>
        <w:t>Total vehicle waiting time   = 0.00</w:t>
      </w:r>
    </w:p>
    <w:p w14:paraId="01BE3CE9" w14:textId="77777777" w:rsidR="00AF0052" w:rsidRDefault="00AF0052" w:rsidP="00AF0052">
      <w:r>
        <w:t>Total customer waiting time  = 40743.96</w:t>
      </w:r>
    </w:p>
    <w:p w14:paraId="7A33640C" w14:textId="77777777" w:rsidR="00AF0052" w:rsidRDefault="00AF0052" w:rsidP="00AF0052">
      <w:r>
        <w:t>--------------------------------------------------</w:t>
      </w:r>
    </w:p>
    <w:p w14:paraId="2092236A" w14:textId="77777777" w:rsidR="00AF0052" w:rsidRDefault="00AF0052" w:rsidP="00AF0052">
      <w:r>
        <w:t>Ep 13/50 | Reward 5936.38 | Loss 1143861728.16 | Dist 1391.71 | Vehl 6</w:t>
      </w:r>
    </w:p>
    <w:p w14:paraId="21655813" w14:textId="77777777" w:rsidR="00AF0052" w:rsidRDefault="00AF0052" w:rsidP="00AF0052">
      <w:r>
        <w:t>Vehicle 0: Route=[0, 32, 39, 40, 20, 24, 1, 4, 2, 27, 8, 7, 6, 38, 57, 31, 33, 12, 28, 9, 30, 29, 19, 17, 16, 51, 14, 18, 45, 0], Distance=321.67, RemCap=5.0</w:t>
      </w:r>
    </w:p>
    <w:p w14:paraId="47F09E14" w14:textId="77777777" w:rsidR="00AF0052" w:rsidRDefault="00AF0052" w:rsidP="00AF0052">
      <w:r>
        <w:t>Vehicle 1: Route=[0, 80, 26, 72, 35, 78, 77, 75, 10, 52, 37, 48, 21, 46, 22, 53, 54, 0], Distance=290.62, RemCap=204.0</w:t>
      </w:r>
    </w:p>
    <w:p w14:paraId="74ED428C" w14:textId="77777777" w:rsidR="00AF0052" w:rsidRDefault="00AF0052" w:rsidP="00AF0052">
      <w:r>
        <w:t>Vehicle 2: Route=[0, 60, 15, 42, 66, 13, 69, 64, 44, 5, 63, 3, 79, 0], Distance=212.69, RemCap=319.0</w:t>
      </w:r>
    </w:p>
    <w:p w14:paraId="4D1EFA88" w14:textId="77777777" w:rsidR="00AF0052" w:rsidRDefault="00AF0052" w:rsidP="00AF0052">
      <w:r>
        <w:t>Vehicle 3: Route=[0, 11, 73, 34, 56, 47, 49, 70, 36, 67, 0], Distance=215.56, RemCap=333.0</w:t>
      </w:r>
    </w:p>
    <w:p w14:paraId="387E0F0B" w14:textId="77777777" w:rsidR="00AF0052" w:rsidRDefault="00AF0052" w:rsidP="00AF0052">
      <w:r>
        <w:t>Vehicle 4: Route=[0, 43, 50, 41, 25, 55, 59, 68, 65, 0], Distance=174.80, RemCap=350.0</w:t>
      </w:r>
    </w:p>
    <w:p w14:paraId="5713F874" w14:textId="77777777" w:rsidR="00AF0052" w:rsidRDefault="00AF0052" w:rsidP="00AF0052">
      <w:r>
        <w:t>Vehicle 5: Route=[0, 61, 62, 58, 74, 71, 23, 76, 0], Distance=176.37, RemCap=350.0</w:t>
      </w:r>
    </w:p>
    <w:p w14:paraId="342F63B7" w14:textId="77777777" w:rsidR="00AF0052" w:rsidRDefault="00AF0052" w:rsidP="00AF0052">
      <w:r>
        <w:t>Total vehicle waiting time   = 0.00</w:t>
      </w:r>
    </w:p>
    <w:p w14:paraId="19113AB3" w14:textId="77777777" w:rsidR="00AF0052" w:rsidRDefault="00AF0052" w:rsidP="00AF0052">
      <w:r>
        <w:t>Total customer waiting time  = 40603.97</w:t>
      </w:r>
    </w:p>
    <w:p w14:paraId="4505A8FD" w14:textId="77777777" w:rsidR="00AF0052" w:rsidRDefault="00AF0052" w:rsidP="00AF0052">
      <w:r>
        <w:t>--------------------------------------------------</w:t>
      </w:r>
    </w:p>
    <w:p w14:paraId="0530C216" w14:textId="77777777" w:rsidR="00AF0052" w:rsidRDefault="00AF0052" w:rsidP="00AF0052">
      <w:r>
        <w:t>Ep 14/50 | Reward 6447.66 | Loss 1431875994.24 | Dist 1432.55 | Vehl 6</w:t>
      </w:r>
    </w:p>
    <w:p w14:paraId="3A92871B" w14:textId="77777777" w:rsidR="00AF0052" w:rsidRDefault="00AF0052" w:rsidP="00AF0052">
      <w:r>
        <w:lastRenderedPageBreak/>
        <w:t>Vehicle 0: Route=[0, 32, 39, 29, 37, 19, 15, 14, 16, 40, 70, 23, 22, 1, 3, 4, 26, 2, 5, 35, 6, 7, 27, 8, 34, 33, 13, 12, 28, 9, 68, 0], Distance=334.03, RemCap=7.0</w:t>
      </w:r>
    </w:p>
    <w:p w14:paraId="2255EABB" w14:textId="77777777" w:rsidR="00AF0052" w:rsidRDefault="00AF0052" w:rsidP="00AF0052">
      <w:r>
        <w:t>Vehicle 1: Route=[0, 42, 17, 18, 66, 30, 52, 59, 75, 31, 49, 44, 78, 64, 77, 0], Distance=264.37, RemCap=216.0</w:t>
      </w:r>
    </w:p>
    <w:p w14:paraId="551ACC31" w14:textId="77777777" w:rsidR="00AF0052" w:rsidRDefault="00AF0052" w:rsidP="00AF0052">
      <w:r>
        <w:t>Vehicle 2: Route=[0, 54, 60, 45, 10, 61, 62, 38, 55, 36, 20, 67, 63, 0], Distance=243.08, RemCap=232.0</w:t>
      </w:r>
    </w:p>
    <w:p w14:paraId="00185FDA" w14:textId="77777777" w:rsidR="00AF0052" w:rsidRDefault="00AF0052" w:rsidP="00AF0052">
      <w:r>
        <w:t>Vehicle 3: Route=[0, 65, 21, 50, 41, 72, 71, 56, 69, 53, 0], Distance=178.32, RemCap=365.0</w:t>
      </w:r>
    </w:p>
    <w:p w14:paraId="4221DED3" w14:textId="77777777" w:rsidR="00AF0052" w:rsidRDefault="00AF0052" w:rsidP="00AF0052">
      <w:r>
        <w:t>Vehicle 4: Route=[0, 58, 11, 48, 51, 43, 46, 25, 80, 79, 0], Distance=234.73, RemCap=323.0</w:t>
      </w:r>
    </w:p>
    <w:p w14:paraId="286E1A13" w14:textId="77777777" w:rsidR="00AF0052" w:rsidRDefault="00AF0052" w:rsidP="00AF0052">
      <w:r>
        <w:t>Vehicle 5: Route=[0, 57, 73, 74, 47, 24, 76, 0], Distance=178.01, RemCap=418.0</w:t>
      </w:r>
    </w:p>
    <w:p w14:paraId="22EB0EB7" w14:textId="77777777" w:rsidR="00AF0052" w:rsidRDefault="00AF0052" w:rsidP="00AF0052">
      <w:r>
        <w:t>Total vehicle waiting time   = 0.00</w:t>
      </w:r>
    </w:p>
    <w:p w14:paraId="2EA044B8" w14:textId="77777777" w:rsidR="00AF0052" w:rsidRDefault="00AF0052" w:rsidP="00AF0052">
      <w:r>
        <w:t>Total customer waiting time  = 37025.19</w:t>
      </w:r>
    </w:p>
    <w:p w14:paraId="55791033" w14:textId="77777777" w:rsidR="00AF0052" w:rsidRDefault="00AF0052" w:rsidP="00AF0052">
      <w:r>
        <w:t>--------------------------------------------------</w:t>
      </w:r>
    </w:p>
    <w:p w14:paraId="206F47B3" w14:textId="77777777" w:rsidR="00AF0052" w:rsidRDefault="00AF0052" w:rsidP="00AF0052">
      <w:r>
        <w:t>Ep 15/50 | Reward 5691.18 | Loss 1031775368.17 | Dist 1430.19 | Vehl 6</w:t>
      </w:r>
    </w:p>
    <w:p w14:paraId="681E6954" w14:textId="77777777" w:rsidR="00AF0052" w:rsidRDefault="00AF0052" w:rsidP="00AF0052">
      <w:r>
        <w:t>Vehicle 0: Route=[0, 36, 24, 23, 20, 70, 32, 39, 19, 17, 16, 48, 29, 37, 9, 28, 12, 13, 33, 31, 56, 27, 7, 6, 35, 5, 26, 3, 1, 2, 47, 0], Distance=291.36, RemCap=3.0</w:t>
      </w:r>
    </w:p>
    <w:p w14:paraId="71BBAA68" w14:textId="77777777" w:rsidR="00AF0052" w:rsidRDefault="00AF0052" w:rsidP="00AF0052">
      <w:r>
        <w:t>Vehicle 1: Route=[0, 53, 66, 15, 45, 68, 11, 61, 34, 69, 58, 38, 25, 4, 44, 78, 74, 0], Distance=286.29, RemCap=183.0</w:t>
      </w:r>
    </w:p>
    <w:p w14:paraId="47855164" w14:textId="77777777" w:rsidR="00AF0052" w:rsidRDefault="00AF0052" w:rsidP="00AF0052">
      <w:r>
        <w:t>Vehicle 2: Route=[0, 55, 71, 73, 30, 42, 51, 21, 46, 49, 72, 0], Distance=248.09, RemCap=329.0</w:t>
      </w:r>
    </w:p>
    <w:p w14:paraId="60903BAC" w14:textId="77777777" w:rsidR="00AF0052" w:rsidRDefault="00AF0052" w:rsidP="00AF0052">
      <w:r>
        <w:t>Vehicle 3: Route=[0, 80, 22, 41, 57, 18, 14, 52, 10, 77, 64, 0], Distance=249.32, RemCap=297.0</w:t>
      </w:r>
    </w:p>
    <w:p w14:paraId="184E273A" w14:textId="77777777" w:rsidR="00AF0052" w:rsidRDefault="00AF0052" w:rsidP="00AF0052">
      <w:r>
        <w:t>Vehicle 4: Route=[0, 65, 76, 40, 43, 63, 8, 75, 62, 54, 0], Distance=190.88, RemCap=362.0</w:t>
      </w:r>
    </w:p>
    <w:p w14:paraId="0943AB93" w14:textId="77777777" w:rsidR="00AF0052" w:rsidRDefault="00AF0052" w:rsidP="00AF0052">
      <w:r>
        <w:t>Vehicle 5: Route=[0, 79, 59, 60, 50, 67, 0], Distance=164.26, RemCap=387.0</w:t>
      </w:r>
    </w:p>
    <w:p w14:paraId="0419CF2B" w14:textId="77777777" w:rsidR="00AF0052" w:rsidRDefault="00AF0052" w:rsidP="00AF0052">
      <w:r>
        <w:t>Total vehicle waiting time   = 0.00</w:t>
      </w:r>
    </w:p>
    <w:p w14:paraId="6D2D50E7" w14:textId="77777777" w:rsidR="00AF0052" w:rsidRDefault="00AF0052" w:rsidP="00AF0052">
      <w:r>
        <w:t>Total customer waiting time  = 40946.16</w:t>
      </w:r>
    </w:p>
    <w:p w14:paraId="7E85952A" w14:textId="77777777" w:rsidR="00AF0052" w:rsidRDefault="00AF0052" w:rsidP="00AF0052">
      <w:r>
        <w:t>--------------------------------------------------</w:t>
      </w:r>
    </w:p>
    <w:p w14:paraId="65B87826" w14:textId="77777777" w:rsidR="00AF0052" w:rsidRDefault="00AF0052" w:rsidP="00AF0052">
      <w:r>
        <w:t>Ep 16/50 | Reward 5655.66 | Loss 1040752924.83 | Dist 1435.79 | Vehl 6</w:t>
      </w:r>
    </w:p>
    <w:p w14:paraId="70E62870" w14:textId="77777777" w:rsidR="00AF0052" w:rsidRDefault="00AF0052" w:rsidP="00AF0052">
      <w:r>
        <w:t>Vehicle 0: Route=[0, 57, 30, 52, 9, 28, 12, 10, 11, 38, 6, 7, 27, 35, 5, 72, 26, 25, 1, 21, 50, 43, 36, 32, 40, 39, 14, 15, 29, 66, 42, 0], Distance=335.49, RemCap=3.0</w:t>
      </w:r>
    </w:p>
    <w:p w14:paraId="48AA3A56" w14:textId="77777777" w:rsidR="00AF0052" w:rsidRDefault="00AF0052" w:rsidP="00AF0052">
      <w:r>
        <w:lastRenderedPageBreak/>
        <w:t>Vehicle 1: Route=[0, 41, 20, 76, 19, 16, 48, 18, 45, 37, 54, 34, 58, 64, 0], Distance=225.92, RemCap=283.0</w:t>
      </w:r>
    </w:p>
    <w:p w14:paraId="458CD394" w14:textId="77777777" w:rsidR="00AF0052" w:rsidRDefault="00AF0052" w:rsidP="00AF0052">
      <w:r>
        <w:t>Vehicle 2: Route=[0, 62, 31, 33, 75, 68, 17, 79, 67, 2, 74, 78, 69, 0], Distance=246.69, RemCap=268.0</w:t>
      </w:r>
    </w:p>
    <w:p w14:paraId="469DA28B" w14:textId="77777777" w:rsidR="00AF0052" w:rsidRDefault="00AF0052" w:rsidP="00AF0052">
      <w:r>
        <w:t>Vehicle 3: Route=[0, 65, 51, 59, 56, 71, 47, 49, 4, 3, 22, 24, 23, 70, 0], Distance=270.99, RemCap=263.0</w:t>
      </w:r>
    </w:p>
    <w:p w14:paraId="287176CE" w14:textId="77777777" w:rsidR="00AF0052" w:rsidRDefault="00AF0052" w:rsidP="00AF0052">
      <w:r>
        <w:t>Vehicle 4: Route=[0, 60, 13, 77, 80, 63, 46, 0], Distance=192.75, RemCap=385.0</w:t>
      </w:r>
    </w:p>
    <w:p w14:paraId="23E77B2E" w14:textId="77777777" w:rsidR="00AF0052" w:rsidRDefault="00AF0052" w:rsidP="00AF0052">
      <w:r>
        <w:t>Vehicle 5: Route=[0, 55, 44, 8, 73, 53, 61, 0], Distance=163.95, RemCap=359.0</w:t>
      </w:r>
    </w:p>
    <w:p w14:paraId="026D4BFC" w14:textId="77777777" w:rsidR="00AF0052" w:rsidRDefault="00AF0052" w:rsidP="00AF0052">
      <w:r>
        <w:t>Total vehicle waiting time   = 0.00</w:t>
      </w:r>
    </w:p>
    <w:p w14:paraId="3608C5D5" w14:textId="77777777" w:rsidR="00AF0052" w:rsidRDefault="00AF0052" w:rsidP="00AF0052">
      <w:r>
        <w:t>Total customer waiting time  = 39386.98</w:t>
      </w:r>
    </w:p>
    <w:p w14:paraId="099A5A92" w14:textId="77777777" w:rsidR="00AF0052" w:rsidRDefault="00AF0052" w:rsidP="00AF0052">
      <w:r>
        <w:t>--------------------------------------------------</w:t>
      </w:r>
    </w:p>
    <w:p w14:paraId="01914386" w14:textId="77777777" w:rsidR="00AF0052" w:rsidRDefault="00AF0052" w:rsidP="00AF0052">
      <w:r>
        <w:t>Ep 17/50 | Reward 6373.71 | Loss 1409363776.98 | Dist 1393.93 | Vehl 6</w:t>
      </w:r>
    </w:p>
    <w:p w14:paraId="3CD80CCC" w14:textId="77777777" w:rsidR="00AF0052" w:rsidRDefault="00AF0052" w:rsidP="00AF0052">
      <w:r>
        <w:t>Vehicle 0: Route=[0, 36, 23, 21, 40, 32, 39, 60, 29, 19, 17, 18, 37, 30, 11, 10, 28, 12, 13, 33, 31, 57, 38, 6, 35, 47, 2, 1, 25, 26, 5, 72, 0], Distance=320.65, RemCap=5.0</w:t>
      </w:r>
    </w:p>
    <w:p w14:paraId="476FD2E4" w14:textId="77777777" w:rsidR="00AF0052" w:rsidRDefault="00AF0052" w:rsidP="00AF0052">
      <w:r>
        <w:t>Vehicle 1: Route=[0, 65, 54, 59, 9, 52, 48, 51, 16, 76, 20, 22, 3, 27, 69, 79, 0], Distance=283.87, RemCap=233.0</w:t>
      </w:r>
    </w:p>
    <w:p w14:paraId="27FA3F89" w14:textId="77777777" w:rsidR="00AF0052" w:rsidRDefault="00AF0052" w:rsidP="00AF0052">
      <w:r>
        <w:t>Vehicle 2: Route=[0, 14, 15, 68, 77, 58, 56, 80, 63, 4, 49, 0], Distance=225.05, RemCap=264.0</w:t>
      </w:r>
    </w:p>
    <w:p w14:paraId="466421EB" w14:textId="77777777" w:rsidR="00AF0052" w:rsidRDefault="00AF0052" w:rsidP="00AF0052">
      <w:r>
        <w:t>Vehicle 3: Route=[0, 67, 70, 43, 53, 61, 73, 75, 34, 7, 78, 0], Distance=204.13, RemCap=304.0</w:t>
      </w:r>
    </w:p>
    <w:p w14:paraId="0A76023A" w14:textId="77777777" w:rsidR="00AF0052" w:rsidRDefault="00AF0052" w:rsidP="00AF0052">
      <w:r>
        <w:t>Vehicle 4: Route=[0, 55, 41, 45, 42, 66, 62, 8, 74, 0], Distance=209.00, RemCap=370.0</w:t>
      </w:r>
    </w:p>
    <w:p w14:paraId="6C4013FB" w14:textId="77777777" w:rsidR="00AF0052" w:rsidRDefault="00AF0052" w:rsidP="00AF0052">
      <w:r>
        <w:t>Vehicle 5: Route=[0, 50, 46, 24, 44, 71, 64, 0], Distance=151.23, RemCap=385.0</w:t>
      </w:r>
    </w:p>
    <w:p w14:paraId="714B64C3" w14:textId="77777777" w:rsidR="00AF0052" w:rsidRDefault="00AF0052" w:rsidP="00AF0052">
      <w:r>
        <w:t>Total vehicle waiting time   = 0.00</w:t>
      </w:r>
    </w:p>
    <w:p w14:paraId="74659249" w14:textId="77777777" w:rsidR="00AF0052" w:rsidRDefault="00AF0052" w:rsidP="00AF0052">
      <w:r>
        <w:t>Total customer waiting time  = 38472.94</w:t>
      </w:r>
    </w:p>
    <w:p w14:paraId="77A9E7B0" w14:textId="77777777" w:rsidR="00AF0052" w:rsidRDefault="00AF0052" w:rsidP="00AF0052">
      <w:r>
        <w:t>--------------------------------------------------</w:t>
      </w:r>
    </w:p>
    <w:p w14:paraId="4C2A3DCD" w14:textId="77777777" w:rsidR="00AF0052" w:rsidRDefault="00AF0052" w:rsidP="00AF0052">
      <w:r>
        <w:t>Ep 18/50 | Reward 6078.45 | Loss 1234765094.38 | Dist 1493.38 | Vehl 6</w:t>
      </w:r>
    </w:p>
    <w:p w14:paraId="0B91CCD9" w14:textId="77777777" w:rsidR="00AF0052" w:rsidRDefault="00AF0052" w:rsidP="00AF0052">
      <w:r>
        <w:t>Vehicle 0: Route=[0, 38, 31, 33, 13, 9, 28, 12, 34, 8, 7, 6, 35, 5, 4, 3, 1, 49, 2, 36, 24, 23, 50, 40, 16, 14, 15, 17, 29, 42, 0], Distance=306.21, RemCap=2.0</w:t>
      </w:r>
    </w:p>
    <w:p w14:paraId="736C5F78" w14:textId="77777777" w:rsidR="00AF0052" w:rsidRDefault="00AF0052" w:rsidP="00AF0052">
      <w:r>
        <w:t>Vehicle 1: Route=[0, 62, 11, 73, 69, 72, 22, 21, 32, 39, 51, 18, 45, 52, 66, 54, 0], Distance=297.94, RemCap=280.0</w:t>
      </w:r>
    </w:p>
    <w:p w14:paraId="1F97791B" w14:textId="77777777" w:rsidR="00AF0052" w:rsidRDefault="00AF0052" w:rsidP="00AF0052">
      <w:r>
        <w:lastRenderedPageBreak/>
        <w:t>Vehicle 2: Route=[0, 10, 19, 60, 65, 79, 43, 46, 25, 47, 71, 56, 27, 44, 0], Distance=282.36, RemCap=243.0</w:t>
      </w:r>
    </w:p>
    <w:p w14:paraId="110DB3B0" w14:textId="77777777" w:rsidR="00AF0052" w:rsidRDefault="00AF0052" w:rsidP="00AF0052">
      <w:r>
        <w:t>Vehicle 3: Route=[0, 37, 30, 68, 61, 75, 64, 58, 63, 67, 20, 55, 0], Distance=226.00, RemCap=245.0</w:t>
      </w:r>
    </w:p>
    <w:p w14:paraId="55B3273A" w14:textId="77777777" w:rsidR="00AF0052" w:rsidRDefault="00AF0052" w:rsidP="00AF0052">
      <w:r>
        <w:t>Vehicle 4: Route=[0, 80, 57, 53, 48, 59, 78, 26, 70, 41, 0], Distance=279.20, RemCap=351.0</w:t>
      </w:r>
    </w:p>
    <w:p w14:paraId="54F4B010" w14:textId="77777777" w:rsidR="00AF0052" w:rsidRDefault="00AF0052" w:rsidP="00AF0052">
      <w:r>
        <w:t>Vehicle 5: Route=[0, 77, 74, 76, 0], Distance=101.66, RemCap=440.0</w:t>
      </w:r>
    </w:p>
    <w:p w14:paraId="4A134767" w14:textId="77777777" w:rsidR="00AF0052" w:rsidRDefault="00AF0052" w:rsidP="00AF0052">
      <w:r>
        <w:t>Total vehicle waiting time   = 0.00</w:t>
      </w:r>
    </w:p>
    <w:p w14:paraId="60A72258" w14:textId="77777777" w:rsidR="00AF0052" w:rsidRDefault="00AF0052" w:rsidP="00AF0052">
      <w:r>
        <w:t>Total customer waiting time  = 39472.52</w:t>
      </w:r>
    </w:p>
    <w:p w14:paraId="06DD6157" w14:textId="77777777" w:rsidR="00AF0052" w:rsidRDefault="00AF0052" w:rsidP="00AF0052">
      <w:r>
        <w:t>--------------------------------------------------</w:t>
      </w:r>
    </w:p>
    <w:p w14:paraId="75EBF223" w14:textId="77777777" w:rsidR="00AF0052" w:rsidRDefault="00AF0052" w:rsidP="00AF0052">
      <w:r>
        <w:t>Ep 19/50 | Reward 6286.93 | Loss 1345667423.26 | Dist 1392.25 | Vehl 6</w:t>
      </w:r>
    </w:p>
    <w:p w14:paraId="77B51702" w14:textId="77777777" w:rsidR="00AF0052" w:rsidRDefault="00AF0052" w:rsidP="00AF0052">
      <w:r>
        <w:t>Vehicle 0: Route=[0, 6, 8, 27, 7, 35, 5, 2, 26, 25, 4, 3, 24, 23, 20, 40, 32, 29, 19, 17, 16, 14, 18, 37, 9, 10, 33, 31, 73, 0], Distance=335.11, RemCap=0.0</w:t>
      </w:r>
    </w:p>
    <w:p w14:paraId="79408FF3" w14:textId="77777777" w:rsidR="00AF0052" w:rsidRDefault="00AF0052" w:rsidP="00AF0052">
      <w:r>
        <w:t>Vehicle 1: Route=[0, 58, 34, 75, 12, 28, 68, 52, 45, 30, 66, 60, 41, 22, 72, 0], Distance=268.45, RemCap=274.0</w:t>
      </w:r>
    </w:p>
    <w:p w14:paraId="3CDF5098" w14:textId="77777777" w:rsidR="00AF0052" w:rsidRDefault="00AF0052" w:rsidP="00AF0052">
      <w:r>
        <w:t>Vehicle 2: Route=[0, 55, 80, 74, 69, 59, 13, 11, 15, 51, 53, 38, 65, 0], Distance=216.42, RemCap=284.0</w:t>
      </w:r>
    </w:p>
    <w:p w14:paraId="5E239FAC" w14:textId="77777777" w:rsidR="00AF0052" w:rsidRDefault="00AF0052" w:rsidP="00AF0052">
      <w:r>
        <w:t>Vehicle 3: Route=[0, 79, 67, 21, 39, 76, 48, 57, 71, 56, 78, 0], Distance=215.27, RemCap=358.0</w:t>
      </w:r>
    </w:p>
    <w:p w14:paraId="17B17C21" w14:textId="77777777" w:rsidR="00AF0052" w:rsidRDefault="00AF0052" w:rsidP="00AF0052">
      <w:r>
        <w:t>Vehicle 4: Route=[0, 54, 62, 77, 44, 63, 49, 1, 36, 70, 0], Distance=179.70, RemCap=297.0</w:t>
      </w:r>
    </w:p>
    <w:p w14:paraId="0EF3AE05" w14:textId="77777777" w:rsidR="00AF0052" w:rsidRDefault="00AF0052" w:rsidP="00AF0052">
      <w:r>
        <w:t>Vehicle 5: Route=[0, 46, 50, 43, 42, 61, 64, 47, 0], Distance=177.30, RemCap=348.0</w:t>
      </w:r>
    </w:p>
    <w:p w14:paraId="3567B9DA" w14:textId="77777777" w:rsidR="00AF0052" w:rsidRDefault="00AF0052" w:rsidP="00AF0052">
      <w:r>
        <w:t>Total vehicle waiting time   = 0.00</w:t>
      </w:r>
    </w:p>
    <w:p w14:paraId="6751B756" w14:textId="77777777" w:rsidR="00AF0052" w:rsidRDefault="00AF0052" w:rsidP="00AF0052">
      <w:r>
        <w:t>Total customer waiting time  = 35131.79</w:t>
      </w:r>
    </w:p>
    <w:p w14:paraId="44F34199" w14:textId="77777777" w:rsidR="00AF0052" w:rsidRDefault="00AF0052" w:rsidP="00AF0052">
      <w:r>
        <w:t>--------------------------------------------------</w:t>
      </w:r>
    </w:p>
    <w:p w14:paraId="43285EE0" w14:textId="77777777" w:rsidR="00AF0052" w:rsidRDefault="00AF0052" w:rsidP="00AF0052">
      <w:r>
        <w:t xml:space="preserve">Ep 20/50 | Reward 6527.09 | Loss 1511624827.23 | Dist </w:t>
      </w:r>
      <w:r w:rsidRPr="002555A5">
        <w:rPr>
          <w:highlight w:val="yellow"/>
        </w:rPr>
        <w:t>1292.06</w:t>
      </w:r>
      <w:r>
        <w:t xml:space="preserve"> | Vehl 6</w:t>
      </w:r>
    </w:p>
    <w:p w14:paraId="7ECC9E79" w14:textId="77777777" w:rsidR="00AF0052" w:rsidRDefault="00AF0052" w:rsidP="00AF0052">
      <w:r>
        <w:t>Vehicle 0: Route=[0, 36, 32, 40, 21, 24, 23, 1, 3, 25, 2, 5, 35, 71, 38, 31, 7, 27, 78, 8, 64, 34, 75, 13, 9, 68, 11, 53, 30, 37, 18, 48, 15, 16, 17, 39, 42, 0], Distance=371.62, RemCap=18.0</w:t>
      </w:r>
    </w:p>
    <w:p w14:paraId="0AE885C4" w14:textId="77777777" w:rsidR="00AF0052" w:rsidRDefault="00AF0052" w:rsidP="00AF0052">
      <w:r>
        <w:t>Vehicle 1: Route=[0, 56, 58, 62, 33, 59, 12, 66, 51, 14, 45, 0], Distance=194.86, RemCap=284.0</w:t>
      </w:r>
    </w:p>
    <w:p w14:paraId="156062C8" w14:textId="77777777" w:rsidR="00AF0052" w:rsidRDefault="00AF0052" w:rsidP="00AF0052">
      <w:r>
        <w:t>Vehicle 2: Route=[0, 80, 22, 43, 76, 60, 29, 10, 28, 73, 77, 69, 0], Distance=197.64, RemCap=305.0</w:t>
      </w:r>
    </w:p>
    <w:p w14:paraId="2DBA5D70" w14:textId="77777777" w:rsidR="00AF0052" w:rsidRDefault="00AF0052" w:rsidP="00AF0052">
      <w:r>
        <w:lastRenderedPageBreak/>
        <w:t>Vehicle 3: Route=[0, 55, 47, 72, 26, 4, 41, 46, 70, 19, 65, 0], Distance=169.59, RemCap=311.0</w:t>
      </w:r>
    </w:p>
    <w:p w14:paraId="619F4FCD" w14:textId="77777777" w:rsidR="00AF0052" w:rsidRDefault="00AF0052" w:rsidP="00AF0052">
      <w:r>
        <w:t>Vehicle 4: Route=[0, 57, 52, 6, 74, 44, 20, 79, 0], Distance=196.62, RemCap=315.0</w:t>
      </w:r>
    </w:p>
    <w:p w14:paraId="37C55B91" w14:textId="77777777" w:rsidR="00AF0052" w:rsidRDefault="00AF0052" w:rsidP="00AF0052">
      <w:r>
        <w:t>Vehicle 5: Route=[0, 67, 63, 49, 50, 61, 54, 0], Distance=161.73, RemCap=328.0</w:t>
      </w:r>
    </w:p>
    <w:p w14:paraId="29569954" w14:textId="77777777" w:rsidR="00AF0052" w:rsidRDefault="00AF0052" w:rsidP="00AF0052">
      <w:r>
        <w:t>Total vehicle waiting time   = 11.76</w:t>
      </w:r>
    </w:p>
    <w:p w14:paraId="7A44E236" w14:textId="77777777" w:rsidR="00AF0052" w:rsidRDefault="00AF0052" w:rsidP="00AF0052">
      <w:r>
        <w:t>Total customer waiting time  = 36371.17</w:t>
      </w:r>
    </w:p>
    <w:p w14:paraId="3FA72262" w14:textId="77777777" w:rsidR="00AF0052" w:rsidRDefault="00AF0052" w:rsidP="00AF0052">
      <w:r>
        <w:t>--------------------------------------------------</w:t>
      </w:r>
    </w:p>
    <w:p w14:paraId="09DEF1AE" w14:textId="77777777" w:rsidR="00AF0052" w:rsidRDefault="00AF0052" w:rsidP="00AF0052">
      <w:r>
        <w:t>Ep 21/50 | Reward 6428.15 | Loss 1438194515.98 | Dist 1372.24 | Vehl 6</w:t>
      </w:r>
    </w:p>
    <w:p w14:paraId="48EA5F27" w14:textId="77777777" w:rsidR="00AF0052" w:rsidRDefault="00AF0052" w:rsidP="00AF0052">
      <w:r>
        <w:t>Vehicle 0: Route=[0, 39, 21, 20, 24, 1, 3, 25, 5, 6, 7, 27, 8, 34, 31, 38, 33, 13, 12, 28, 10, 11, 30, 37, 29, 19, 17, 16, 14, 18, 48, 0], Distance=321.15, RemCap=0.0</w:t>
      </w:r>
    </w:p>
    <w:p w14:paraId="625124D2" w14:textId="77777777" w:rsidR="00AF0052" w:rsidRDefault="00AF0052" w:rsidP="00AF0052">
      <w:r>
        <w:t>Vehicle 1: Route=[0, 65, 32, 41, 46, 23, 4, 2, 63, 35, 58, 56, 64, 68, 9, 52, 57, 0], Distance=219.80, RemCap=177.0</w:t>
      </w:r>
    </w:p>
    <w:p w14:paraId="5DFE7B55" w14:textId="77777777" w:rsidR="00AF0052" w:rsidRDefault="00AF0052" w:rsidP="00AF0052">
      <w:r>
        <w:t>Vehicle 2: Route=[0, 71, 78, 44, 47, 36, 22, 50, 40, 60, 42, 59, 51, 15, 45, 0], Distance=289.96, RemCap=287.0</w:t>
      </w:r>
    </w:p>
    <w:p w14:paraId="06CE4D11" w14:textId="77777777" w:rsidR="00AF0052" w:rsidRDefault="00AF0052" w:rsidP="00AF0052">
      <w:r>
        <w:t>Vehicle 3: Route=[0, 77, 26, 43, 76, 54, 66, 61, 0], Distance=185.34, RemCap=360.0</w:t>
      </w:r>
    </w:p>
    <w:p w14:paraId="336F28D8" w14:textId="77777777" w:rsidR="00AF0052" w:rsidRDefault="00AF0052" w:rsidP="00AF0052">
      <w:r>
        <w:t>Vehicle 4: Route=[0, 53, 75, 69, 80, 72, 67, 79, 70, 0], Distance=211.09, RemCap=353.0</w:t>
      </w:r>
    </w:p>
    <w:p w14:paraId="4A7EABA1" w14:textId="77777777" w:rsidR="00AF0052" w:rsidRDefault="00AF0052" w:rsidP="00AF0052">
      <w:r>
        <w:t>Vehicle 5: Route=[0, 62, 73, 74, 49, 55, 0], Distance=144.90, RemCap=384.0</w:t>
      </w:r>
    </w:p>
    <w:p w14:paraId="788B0C10" w14:textId="77777777" w:rsidR="00AF0052" w:rsidRDefault="00AF0052" w:rsidP="00AF0052">
      <w:r>
        <w:t>Total vehicle waiting time   = 0.00</w:t>
      </w:r>
    </w:p>
    <w:p w14:paraId="095AB415" w14:textId="77777777" w:rsidR="00AF0052" w:rsidRDefault="00AF0052" w:rsidP="00AF0052">
      <w:r>
        <w:t>Total customer waiting time  = 38123.57</w:t>
      </w:r>
    </w:p>
    <w:p w14:paraId="77BB3D40" w14:textId="77777777" w:rsidR="00AF0052" w:rsidRDefault="00AF0052" w:rsidP="00AF0052">
      <w:r>
        <w:t>--------------------------------------------------</w:t>
      </w:r>
    </w:p>
    <w:p w14:paraId="6529C638" w14:textId="77777777" w:rsidR="00AF0052" w:rsidRDefault="00AF0052" w:rsidP="00AF0052">
      <w:r>
        <w:t>Ep 22/50 | Reward 5852.07 | Loss 1123137171.05 | Dist 1516.78 | Vehl 6</w:t>
      </w:r>
    </w:p>
    <w:p w14:paraId="0EA649DC" w14:textId="77777777" w:rsidR="00AF0052" w:rsidRDefault="00AF0052" w:rsidP="00AF0052">
      <w:r>
        <w:t>Vehicle 0: Route=[0, 31, 33, 13, 68, 12, 9, 30, 37, 18, 16, 17, 39, 32, 36, 40, 43, 20, 23, 1, 3, 26, 2, 63, 5, 35, 7, 27, 78, 8, 34, 64, 0], Distance=331.72, RemCap=16.0</w:t>
      </w:r>
    </w:p>
    <w:p w14:paraId="1C6C2589" w14:textId="77777777" w:rsidR="00AF0052" w:rsidRDefault="00AF0052" w:rsidP="00AF0052">
      <w:r>
        <w:t>Vehicle 1: Route=[0, 65, 38, 69, 71, 80, 72, 50, 21, 19, 54, 11, 61, 10, 52, 0], Distance=275.70, RemCap=210.0</w:t>
      </w:r>
    </w:p>
    <w:p w14:paraId="7BE8BD7A" w14:textId="77777777" w:rsidR="00AF0052" w:rsidRDefault="00AF0052" w:rsidP="00AF0052">
      <w:r>
        <w:t>Vehicle 2: Route=[0, 55, 74, 53, 66, 29, 15, 70, 76, 60, 0], Distance=213.58, RemCap=339.0</w:t>
      </w:r>
    </w:p>
    <w:p w14:paraId="2AB9E0D1" w14:textId="77777777" w:rsidR="00AF0052" w:rsidRDefault="00AF0052" w:rsidP="00AF0052">
      <w:r>
        <w:t>Vehicle 3: Route=[0, 67, 4, 44, 6, 56, 77, 62, 57, 51, 28, 59, 75, 0], Distance=270.03, RemCap=246.0</w:t>
      </w:r>
    </w:p>
    <w:p w14:paraId="37F27031" w14:textId="77777777" w:rsidR="00AF0052" w:rsidRDefault="00AF0052" w:rsidP="00AF0052">
      <w:r>
        <w:t>Vehicle 4: Route=[0, 73, 58, 49, 79, 22, 24, 46, 14, 48, 45, 0], Distance=268.57, RemCap=292.0</w:t>
      </w:r>
    </w:p>
    <w:p w14:paraId="6AC6DF77" w14:textId="77777777" w:rsidR="00AF0052" w:rsidRDefault="00AF0052" w:rsidP="00AF0052">
      <w:r>
        <w:lastRenderedPageBreak/>
        <w:t>Vehicle 5: Route=[0, 47, 25, 42, 41, 0], Distance=157.18, RemCap=458.0</w:t>
      </w:r>
    </w:p>
    <w:p w14:paraId="6A77C600" w14:textId="77777777" w:rsidR="00AF0052" w:rsidRDefault="00AF0052" w:rsidP="00AF0052">
      <w:r>
        <w:t>Total vehicle waiting time   = 0.00</w:t>
      </w:r>
    </w:p>
    <w:p w14:paraId="0FF3CBE3" w14:textId="77777777" w:rsidR="00AF0052" w:rsidRDefault="00AF0052" w:rsidP="00AF0052">
      <w:r>
        <w:t>Total customer waiting time  = 40881.12</w:t>
      </w:r>
    </w:p>
    <w:p w14:paraId="16E18DCC" w14:textId="77777777" w:rsidR="00AF0052" w:rsidRDefault="00AF0052" w:rsidP="00AF0052">
      <w:r>
        <w:t>--------------------------------------------------</w:t>
      </w:r>
    </w:p>
    <w:p w14:paraId="660985C7" w14:textId="77777777" w:rsidR="00AF0052" w:rsidRDefault="00AF0052" w:rsidP="00AF0052">
      <w:r>
        <w:t>Ep 23/50 | Reward 7017.50 | Loss 1817613485.42 | Dist 1459.51 | Vehl 6</w:t>
      </w:r>
    </w:p>
    <w:p w14:paraId="165E05C0" w14:textId="77777777" w:rsidR="00AF0052" w:rsidRDefault="00AF0052" w:rsidP="00AF0052">
      <w:r>
        <w:t>Vehicle 0: Route=[0, 38, 36, 32, 40, 39, 19, 17, 16, 15, 18, 29, 37, 30, 9, 12, 10, 11, 13, 33, 31, 34, 7, 6, 35, 26, 4, 3, 23, 20, 21, 22, 0], Distance=326.87, RemCap=0.0</w:t>
      </w:r>
    </w:p>
    <w:p w14:paraId="300F6427" w14:textId="77777777" w:rsidR="00AF0052" w:rsidRDefault="00AF0052" w:rsidP="00AF0052">
      <w:r>
        <w:t>Vehicle 1: Route=[0, 80, 71, 8, 62, 59, 28, 57, 54, 76, 41, 24, 67, 2, 44, 0], Distance=252.02, RemCap=263.0</w:t>
      </w:r>
    </w:p>
    <w:p w14:paraId="5981F7FF" w14:textId="77777777" w:rsidR="00AF0052" w:rsidRDefault="00AF0052" w:rsidP="00AF0052">
      <w:r>
        <w:t>Vehicle 2: Route=[0, 51, 43, 1, 25, 5, 77, 64, 75, 73, 68, 53, 61, 0], Distance=275.40, RemCap=276.0</w:t>
      </w:r>
    </w:p>
    <w:p w14:paraId="6A13C495" w14:textId="77777777" w:rsidR="00AF0052" w:rsidRDefault="00AF0052" w:rsidP="00AF0052">
      <w:r>
        <w:t>Vehicle 3: Route=[0, 63, 72, 74, 56, 58, 60, 14, 70, 46, 0], Distance=237.94, RemCap=294.0</w:t>
      </w:r>
    </w:p>
    <w:p w14:paraId="136964E5" w14:textId="77777777" w:rsidR="00AF0052" w:rsidRDefault="00AF0052" w:rsidP="00AF0052">
      <w:r>
        <w:t>Vehicle 4: Route=[0, 47, 27, 78, 69, 65, 48, 66, 0], Distance=167.42, RemCap=390.0</w:t>
      </w:r>
    </w:p>
    <w:p w14:paraId="4D5053B9" w14:textId="77777777" w:rsidR="00AF0052" w:rsidRDefault="00AF0052" w:rsidP="00AF0052">
      <w:r>
        <w:t>Vehicle 5: Route=[0, 55, 79, 49, 50, 42, 52, 45, 0], Distance=199.87, RemCap=338.0</w:t>
      </w:r>
    </w:p>
    <w:p w14:paraId="1DA8B255" w14:textId="77777777" w:rsidR="00AF0052" w:rsidRDefault="00AF0052" w:rsidP="00AF0052">
      <w:r>
        <w:t>Total vehicle waiting time   = 0.00</w:t>
      </w:r>
    </w:p>
    <w:p w14:paraId="6BCE1D59" w14:textId="77777777" w:rsidR="00AF0052" w:rsidRDefault="00AF0052" w:rsidP="00AF0052">
      <w:r>
        <w:t>Total customer waiting time  = 33359.91</w:t>
      </w:r>
    </w:p>
    <w:p w14:paraId="5D48E18E" w14:textId="77777777" w:rsidR="00AF0052" w:rsidRDefault="00AF0052" w:rsidP="00AF0052">
      <w:r>
        <w:t>--------------------------------------------------</w:t>
      </w:r>
    </w:p>
    <w:p w14:paraId="5001F919" w14:textId="77777777" w:rsidR="00AF0052" w:rsidRDefault="00AF0052" w:rsidP="00AF0052">
      <w:r>
        <w:t>Ep 24/50 | Reward 6203.17 | Loss 1359274250.15 | Dist 1542.95 | Vehl 6</w:t>
      </w:r>
    </w:p>
    <w:p w14:paraId="76BE1F3A" w14:textId="77777777" w:rsidR="00AF0052" w:rsidRDefault="00AF0052" w:rsidP="00AF0052">
      <w:r>
        <w:t>Vehicle 0: Route=[0, 38, 53, 30, 10, 9, 28, 59, 33, 31, 34, 8, 27, 7, 6, 5, 26, 3, 2, 79, 36, 22, 24, 21, 40, 32, 17, 16, 15, 18, 19, 60, 0], Distance=328.64, RemCap=0.0</w:t>
      </w:r>
    </w:p>
    <w:p w14:paraId="76C0EA87" w14:textId="77777777" w:rsidR="00AF0052" w:rsidRDefault="00AF0052" w:rsidP="00AF0052">
      <w:r>
        <w:t>Vehicle 1: Route=[0, 54, 13, 75, 58, 71, 35, 49, 25, 4, 1, 41, 76, 48, 0], Distance=252.76, RemCap=276.0</w:t>
      </w:r>
    </w:p>
    <w:p w14:paraId="61F243FD" w14:textId="77777777" w:rsidR="00AF0052" w:rsidRDefault="00AF0052" w:rsidP="00AF0052">
      <w:r>
        <w:t>Vehicle 2: Route=[0, 77, 74, 47, 63, 70, 14, 45, 37, 61, 73, 0], Distance=268.09, RemCap=291.0</w:t>
      </w:r>
    </w:p>
    <w:p w14:paraId="26271FFF" w14:textId="77777777" w:rsidR="00AF0052" w:rsidRDefault="00AF0052" w:rsidP="00AF0052">
      <w:r>
        <w:t>Vehicle 3: Route=[0, 50, 39, 51, 57, 69, 64, 11, 52, 0], Distance=243.16, RemCap=349.0</w:t>
      </w:r>
    </w:p>
    <w:p w14:paraId="4603405E" w14:textId="77777777" w:rsidR="00AF0052" w:rsidRDefault="00AF0052" w:rsidP="00AF0052">
      <w:r>
        <w:t>Vehicle 4: Route=[0, 55, 62, 78, 44, 20, 65, 42, 29, 68, 0], Distance=238.75, RemCap=312.0</w:t>
      </w:r>
    </w:p>
    <w:p w14:paraId="05C941F9" w14:textId="77777777" w:rsidR="00AF0052" w:rsidRDefault="00AF0052" w:rsidP="00AF0052">
      <w:r>
        <w:t>Vehicle 5: Route=[0, 66, 12, 56, 72, 23, 46, 43, 67, 80, 0], Distance=211.56, RemCap=333.0</w:t>
      </w:r>
    </w:p>
    <w:p w14:paraId="14F4AF8C" w14:textId="77777777" w:rsidR="00AF0052" w:rsidRDefault="00AF0052" w:rsidP="00AF0052">
      <w:r>
        <w:t>Total vehicle waiting time   = 0.00</w:t>
      </w:r>
    </w:p>
    <w:p w14:paraId="09FF4948" w14:textId="77777777" w:rsidR="00AF0052" w:rsidRDefault="00AF0052" w:rsidP="00AF0052">
      <w:r>
        <w:lastRenderedPageBreak/>
        <w:t>Total customer waiting time  = 36905.25</w:t>
      </w:r>
    </w:p>
    <w:p w14:paraId="21AB0435" w14:textId="77777777" w:rsidR="00AF0052" w:rsidRDefault="00AF0052" w:rsidP="00AF0052">
      <w:r>
        <w:t>--------------------------------------------------</w:t>
      </w:r>
    </w:p>
    <w:p w14:paraId="38CD2FCF" w14:textId="77777777" w:rsidR="00AF0052" w:rsidRDefault="00AF0052" w:rsidP="00AF0052">
      <w:r>
        <w:t>Ep 25/50 | Reward 5917.16 | Loss 1134758059.80 | Dist 1549.22 | Vehl 6</w:t>
      </w:r>
    </w:p>
    <w:p w14:paraId="32AFE7C6" w14:textId="77777777" w:rsidR="00AF0052" w:rsidRDefault="00AF0052" w:rsidP="00AF0052">
      <w:r>
        <w:t>Vehicle 0: Route=[0, 65, 36, 21, 20, 23, 24, 67, 1, 3, 4, 26, 2, 5, 35, 7, 34, 13, 11, 9, 30, 37, 29, 39, 19, 17, 15, 14, 51, 0], Distance=337.24, RemCap=0.0</w:t>
      </w:r>
    </w:p>
    <w:p w14:paraId="215B6D06" w14:textId="77777777" w:rsidR="00AF0052" w:rsidRDefault="00AF0052" w:rsidP="00AF0052">
      <w:r>
        <w:t>Vehicle 1: Route=[0, 38, 54, 60, 16, 22, 25, 47, 71, 27, 8, 69, 62, 73, 61, 53, 0], Distance=279.61, RemCap=273.0</w:t>
      </w:r>
    </w:p>
    <w:p w14:paraId="4B724DB4" w14:textId="77777777" w:rsidR="00AF0052" w:rsidRDefault="00AF0052" w:rsidP="00AF0052">
      <w:r>
        <w:t>Vehicle 2: Route=[0, 77, 6, 63, 46, 41, 40, 76, 66, 10, 33, 75, 0], Distance=233.67, RemCap=278.0</w:t>
      </w:r>
    </w:p>
    <w:p w14:paraId="7B1BDA03" w14:textId="77777777" w:rsidR="00AF0052" w:rsidRDefault="00AF0052" w:rsidP="00AF0052">
      <w:r>
        <w:t>Vehicle 3: Route=[0, 32, 70, 49, 44, 74, 56, 31, 68, 28, 48, 45, 0], Distance=256.02, RemCap=304.0</w:t>
      </w:r>
    </w:p>
    <w:p w14:paraId="7687AD4E" w14:textId="77777777" w:rsidR="00AF0052" w:rsidRDefault="00AF0052" w:rsidP="00AF0052">
      <w:r>
        <w:t>Vehicle 4: Route=[0, 57, 78, 64, 12, 18, 43, 79, 55, 80, 0], Distance=230.45, RemCap=350.0</w:t>
      </w:r>
    </w:p>
    <w:p w14:paraId="4E10923B" w14:textId="77777777" w:rsidR="00AF0052" w:rsidRDefault="00AF0052" w:rsidP="00AF0052">
      <w:r>
        <w:t>Vehicle 5: Route=[0, 50, 42, 52, 59, 58, 72, 0], Distance=212.24, RemCap=356.0</w:t>
      </w:r>
    </w:p>
    <w:p w14:paraId="6CC6B5E0" w14:textId="77777777" w:rsidR="00AF0052" w:rsidRDefault="00AF0052" w:rsidP="00AF0052">
      <w:r>
        <w:t>Total vehicle waiting time   = 51.03</w:t>
      </w:r>
    </w:p>
    <w:p w14:paraId="1E3C476A" w14:textId="77777777" w:rsidR="00AF0052" w:rsidRDefault="00AF0052" w:rsidP="00AF0052">
      <w:r>
        <w:t>Total customer waiting time  = 38539.80</w:t>
      </w:r>
    </w:p>
    <w:p w14:paraId="098C7CDC" w14:textId="77777777" w:rsidR="00AF0052" w:rsidRDefault="00AF0052" w:rsidP="00AF0052">
      <w:r>
        <w:t>--------------------------------------------------</w:t>
      </w:r>
    </w:p>
    <w:p w14:paraId="6D9EC51B" w14:textId="77777777" w:rsidR="00AF0052" w:rsidRDefault="00AF0052" w:rsidP="00AF0052">
      <w:r>
        <w:t>Ep 26/50 | Reward 6092.25 | Loss 1278377343.80 | Dist 1378.85 | Vehl 6</w:t>
      </w:r>
    </w:p>
    <w:p w14:paraId="7EFC9E0E" w14:textId="77777777" w:rsidR="00AF0052" w:rsidRDefault="00AF0052" w:rsidP="00AF0052">
      <w:r>
        <w:t>Vehicle 0: Route=[0, 36, 43, 21, 20, 23, 24, 22, 1, 3, 4, 26, 5, 27, 7, 33, 13, 59, 9, 11, 45, 15, 14, 16, 17, 18, 19, 29, 32, 54, 0], Distance=312.93, RemCap=3.0</w:t>
      </w:r>
    </w:p>
    <w:p w14:paraId="3C488C07" w14:textId="77777777" w:rsidR="00AF0052" w:rsidRDefault="00AF0052" w:rsidP="00AF0052">
      <w:r>
        <w:t>Vehicle 1: Route=[0, 47, 2, 46, 70, 76, 60, 37, 30, 34, 8, 78, 71, 77, 0], Distance=246.70, RemCap=270.0</w:t>
      </w:r>
    </w:p>
    <w:p w14:paraId="4630B5A5" w14:textId="77777777" w:rsidR="00AF0052" w:rsidRDefault="00AF0052" w:rsidP="00AF0052">
      <w:r>
        <w:t>Vehicle 2: Route=[0, 79, 67, 41, 50, 40, 66, 53, 10, 12, 73, 31, 62, 0], Distance=173.83, RemCap=298.0</w:t>
      </w:r>
    </w:p>
    <w:p w14:paraId="55B55142" w14:textId="77777777" w:rsidR="00AF0052" w:rsidRDefault="00AF0052" w:rsidP="00AF0052">
      <w:r>
        <w:t>Vehicle 3: Route=[0, 80, 63, 44, 56, 6, 38, 48, 28, 75, 61, 0], Distance=254.20, RemCap=298.0</w:t>
      </w:r>
    </w:p>
    <w:p w14:paraId="27FB3468" w14:textId="77777777" w:rsidR="00AF0052" w:rsidRDefault="00AF0052" w:rsidP="00AF0052">
      <w:r>
        <w:t>Vehicle 4: Route=[0, 55, 25, 72, 35, 69, 68, 42, 65, 57, 0], Distance=175.27, RemCap=374.0</w:t>
      </w:r>
    </w:p>
    <w:p w14:paraId="6B16550B" w14:textId="77777777" w:rsidR="00AF0052" w:rsidRDefault="00AF0052" w:rsidP="00AF0052">
      <w:r>
        <w:t>Vehicle 5: Route=[0, 64, 58, 74, 49, 39, 51, 52, 0], Distance=215.92, RemCap=318.0</w:t>
      </w:r>
    </w:p>
    <w:p w14:paraId="52C969FA" w14:textId="77777777" w:rsidR="00AF0052" w:rsidRDefault="00AF0052" w:rsidP="00AF0052">
      <w:r>
        <w:t>Total vehicle waiting time   = 0.00</w:t>
      </w:r>
    </w:p>
    <w:p w14:paraId="13F373B7" w14:textId="77777777" w:rsidR="00AF0052" w:rsidRDefault="00AF0052" w:rsidP="00AF0052">
      <w:r>
        <w:t>Total customer waiting time  = 34930.84</w:t>
      </w:r>
    </w:p>
    <w:p w14:paraId="7DAAE96D" w14:textId="77777777" w:rsidR="00AF0052" w:rsidRDefault="00AF0052" w:rsidP="00AF0052">
      <w:r>
        <w:t>--------------------------------------------------</w:t>
      </w:r>
    </w:p>
    <w:p w14:paraId="20C9F269" w14:textId="77777777" w:rsidR="00AF0052" w:rsidRDefault="00AF0052" w:rsidP="00AF0052">
      <w:r>
        <w:lastRenderedPageBreak/>
        <w:t>Ep 27/50 | Reward 6426.91 | Loss 1428366320.10 | Dist 1469.26 | Vehl 6</w:t>
      </w:r>
    </w:p>
    <w:p w14:paraId="7E656AB3" w14:textId="77777777" w:rsidR="00AF0052" w:rsidRDefault="00AF0052" w:rsidP="00AF0052">
      <w:r>
        <w:t>Vehicle 0: Route=[0, 65, 38, 54, 37, 18, 15, 16, 17, 39, 40, 43, 21, 22, 24, 3, 4, 26, 36, 79, 47, 35, 6, 27, 8, 34, 33, 11, 10, 9, 28, 12, 59, 0], Distance=350.69, RemCap=6.0</w:t>
      </w:r>
    </w:p>
    <w:p w14:paraId="13BB5CF3" w14:textId="77777777" w:rsidR="00AF0052" w:rsidRDefault="00AF0052" w:rsidP="00AF0052">
      <w:r>
        <w:t>Vehicle 1: Route=[0, 1, 49, 74, 7, 58, 64, 69, 13, 68, 30, 51, 19, 60, 0], Distance=212.40, RemCap=235.0</w:t>
      </w:r>
    </w:p>
    <w:p w14:paraId="15E99CF0" w14:textId="77777777" w:rsidR="00AF0052" w:rsidRDefault="00AF0052" w:rsidP="00AF0052">
      <w:r>
        <w:t>Vehicle 2: Route=[0, 67, 2, 72, 23, 32, 42, 61, 73, 31, 56, 78, 0], Distance=237.90, RemCap=308.0</w:t>
      </w:r>
    </w:p>
    <w:p w14:paraId="3E3661AE" w14:textId="77777777" w:rsidR="00AF0052" w:rsidRDefault="00AF0052" w:rsidP="00AF0052">
      <w:r>
        <w:t>Vehicle 3: Route=[0, 66, 45, 14, 76, 5, 25, 46, 50, 70, 0], Distance=219.82, RemCap=329.0</w:t>
      </w:r>
    </w:p>
    <w:p w14:paraId="474E166B" w14:textId="77777777" w:rsidR="00AF0052" w:rsidRDefault="00AF0052" w:rsidP="00AF0052">
      <w:r>
        <w:t>Vehicle 4: Route=[0, 63, 41, 48, 29, 53, 75, 77, 57, 0], Distance=239.82, RemCap=347.0</w:t>
      </w:r>
    </w:p>
    <w:p w14:paraId="19BEE848" w14:textId="77777777" w:rsidR="00AF0052" w:rsidRDefault="00AF0052" w:rsidP="00AF0052">
      <w:r>
        <w:t>Vehicle 5: Route=[0, 55, 80, 71, 44, 20, 52, 62, 0], Distance=208.64, RemCap=336.0</w:t>
      </w:r>
    </w:p>
    <w:p w14:paraId="4BE1CABA" w14:textId="77777777" w:rsidR="00AF0052" w:rsidRDefault="00AF0052" w:rsidP="00AF0052">
      <w:r>
        <w:t>Total vehicle waiting time   = 0.00</w:t>
      </w:r>
    </w:p>
    <w:p w14:paraId="302B20BB" w14:textId="77777777" w:rsidR="00AF0052" w:rsidRDefault="00AF0052" w:rsidP="00AF0052">
      <w:r>
        <w:t>Total customer waiting time  = 36711.13</w:t>
      </w:r>
    </w:p>
    <w:p w14:paraId="019373A3" w14:textId="77777777" w:rsidR="00AF0052" w:rsidRDefault="00AF0052" w:rsidP="00AF0052">
      <w:r>
        <w:t>--------------------------------------------------</w:t>
      </w:r>
    </w:p>
    <w:p w14:paraId="10C7F58E" w14:textId="77777777" w:rsidR="00AF0052" w:rsidRDefault="00AF0052" w:rsidP="00AF0052">
      <w:r>
        <w:t>Ep 28/50 | Reward 5550.11 | Loss 943219533.73 | Dist 1403.54 | Vehl 6</w:t>
      </w:r>
    </w:p>
    <w:p w14:paraId="62240B0C" w14:textId="77777777" w:rsidR="00AF0052" w:rsidRDefault="00AF0052" w:rsidP="00AF0052">
      <w:r>
        <w:t>Vehicle 0: Route=[0, 38, 13, 11, 10, 9, 37, 45, 15, 16, 17, 18, 29, 60, 32, 40, 21, 23, 24, 22, 36, 1, 3, 25, 49, 26, 44, 74, 7, 64, 69, 62, 0], Distance=296.49, RemCap=14.0</w:t>
      </w:r>
    </w:p>
    <w:p w14:paraId="1BC8B520" w14:textId="77777777" w:rsidR="00AF0052" w:rsidRDefault="00AF0052" w:rsidP="00AF0052">
      <w:r>
        <w:t>Vehicle 1: Route=[0, 2, 27, 8, 56, 34, 75, 53, 54, 48, 39, 76, 65, 0], Distance=208.23, RemCap=305.0</w:t>
      </w:r>
    </w:p>
    <w:p w14:paraId="7DD93BAD" w14:textId="77777777" w:rsidR="00AF0052" w:rsidRDefault="00AF0052" w:rsidP="00AF0052">
      <w:r>
        <w:t>Vehicle 2: Route=[0, 20, 70, 14, 52, 30, 59, 33, 71, 6, 58, 77, 0], Distance=231.90, RemCap=212.0</w:t>
      </w:r>
    </w:p>
    <w:p w14:paraId="11D35EC0" w14:textId="77777777" w:rsidR="00AF0052" w:rsidRDefault="00AF0052" w:rsidP="00AF0052">
      <w:r>
        <w:t>Vehicle 3: Route=[0, 43, 67, 4, 63, 35, 47, 31, 61, 28, 66, 0], Distance=188.31, RemCap=310.0</w:t>
      </w:r>
    </w:p>
    <w:p w14:paraId="74E6ABD0" w14:textId="77777777" w:rsidR="00AF0052" w:rsidRDefault="00AF0052" w:rsidP="00AF0052">
      <w:r>
        <w:t>Vehicle 4: Route=[0, 80, 5, 78, 57, 68, 12, 51, 50, 41, 0], Distance=249.57, RemCap=348.0</w:t>
      </w:r>
    </w:p>
    <w:p w14:paraId="505A3004" w14:textId="77777777" w:rsidR="00AF0052" w:rsidRDefault="00AF0052" w:rsidP="00AF0052">
      <w:r>
        <w:t>Vehicle 5: Route=[0, 79, 72, 46, 19, 42, 73, 55, 0], Distance=229.05, RemCap=372.0</w:t>
      </w:r>
    </w:p>
    <w:p w14:paraId="2EF0E132" w14:textId="77777777" w:rsidR="00AF0052" w:rsidRDefault="00AF0052" w:rsidP="00AF0052">
      <w:r>
        <w:t>Total vehicle waiting time   = 181.66</w:t>
      </w:r>
    </w:p>
    <w:p w14:paraId="69FC0989" w14:textId="77777777" w:rsidR="00AF0052" w:rsidRDefault="00AF0052" w:rsidP="00AF0052">
      <w:r>
        <w:t>Total customer waiting time  = 39374.75</w:t>
      </w:r>
    </w:p>
    <w:p w14:paraId="0506CCD3" w14:textId="77777777" w:rsidR="00AF0052" w:rsidRDefault="00AF0052" w:rsidP="00AF0052">
      <w:r>
        <w:t>--------------------------------------------------</w:t>
      </w:r>
    </w:p>
    <w:p w14:paraId="70EC7E63" w14:textId="77777777" w:rsidR="00AF0052" w:rsidRDefault="00AF0052" w:rsidP="00AF0052">
      <w:r>
        <w:t>Ep 29/50 | Reward 5349.90 | Loss 875943378.85 | Dist 1539.67 | Vehl 6</w:t>
      </w:r>
    </w:p>
    <w:p w14:paraId="3BB97D99" w14:textId="77777777" w:rsidR="00AF0052" w:rsidRDefault="00AF0052" w:rsidP="00AF0052">
      <w:r>
        <w:t>Vehicle 0: Route=[0, 55, 31, 34, 58, 27, 35, 5, 26, 25, 4, 1, 22, 21, 50, 36, 39, 19, 17, 16, 14, 48, 18, 29, 9, 28, 12, 10, 42, 0], Distance=330.36, RemCap=8.0</w:t>
      </w:r>
    </w:p>
    <w:p w14:paraId="56142422" w14:textId="77777777" w:rsidR="00AF0052" w:rsidRDefault="00AF0052" w:rsidP="00AF0052">
      <w:r>
        <w:lastRenderedPageBreak/>
        <w:t>Vehicle 1: Route=[0, 62, 33, 13, 53, 30, 45, 76, 41, 20, 24, 2, 63, 74, 64, 0], Distance=254.46, RemCap=256.0</w:t>
      </w:r>
    </w:p>
    <w:p w14:paraId="5DBB061D" w14:textId="77777777" w:rsidR="00AF0052" w:rsidRDefault="00AF0052" w:rsidP="00AF0052">
      <w:r>
        <w:t>Vehicle 2: Route=[0, 79, 46, 43, 40, 54, 57, 38, 11, 68, 73, 8, 6, 80, 0], Distance=213.14, RemCap=287.0</w:t>
      </w:r>
    </w:p>
    <w:p w14:paraId="6AE6779A" w14:textId="77777777" w:rsidR="00AF0052" w:rsidRDefault="00AF0052" w:rsidP="00AF0052">
      <w:r>
        <w:t>Vehicle 3: Route=[0, 65, 47, 72, 3, 32, 15, 52, 75, 77, 78, 0], Distance=265.15, RemCap=321.0</w:t>
      </w:r>
    </w:p>
    <w:p w14:paraId="26872C75" w14:textId="77777777" w:rsidR="00AF0052" w:rsidRDefault="00AF0052" w:rsidP="00AF0052">
      <w:r>
        <w:t>Vehicle 4: Route=[0, 61, 59, 37, 60, 23, 44, 69, 71, 67, 0], Distance=240.86, RemCap=317.0</w:t>
      </w:r>
    </w:p>
    <w:p w14:paraId="2AC1525B" w14:textId="77777777" w:rsidR="00AF0052" w:rsidRDefault="00AF0052" w:rsidP="00AF0052">
      <w:r>
        <w:t>Vehicle 5: Route=[0, 56, 7, 49, 70, 66, 51, 0], Distance=235.70, RemCap=372.0</w:t>
      </w:r>
    </w:p>
    <w:p w14:paraId="55813C55" w14:textId="77777777" w:rsidR="00AF0052" w:rsidRDefault="00AF0052" w:rsidP="00AF0052">
      <w:r>
        <w:t>Total vehicle waiting time   = 0.00</w:t>
      </w:r>
    </w:p>
    <w:p w14:paraId="59F46976" w14:textId="77777777" w:rsidR="00AF0052" w:rsidRDefault="00AF0052" w:rsidP="00AF0052">
      <w:r>
        <w:t>Total customer waiting time  = 42358.38</w:t>
      </w:r>
    </w:p>
    <w:p w14:paraId="107EB2E1" w14:textId="77777777" w:rsidR="00AF0052" w:rsidRDefault="00AF0052" w:rsidP="00AF0052">
      <w:r>
        <w:t>--------------------------------------------------</w:t>
      </w:r>
    </w:p>
    <w:p w14:paraId="67A12180" w14:textId="77777777" w:rsidR="00AF0052" w:rsidRDefault="00AF0052" w:rsidP="00AF0052">
      <w:r>
        <w:t>Ep 30/50 | Reward 6312.17 | Loss 1350142279.67 | Dist 1416.53 | Vehl 6</w:t>
      </w:r>
    </w:p>
    <w:p w14:paraId="2B8F1B72" w14:textId="77777777" w:rsidR="00AF0052" w:rsidRDefault="00AF0052" w:rsidP="00AF0052">
      <w:r>
        <w:t>Vehicle 0: Route=[0, 40, 70, 23, 36, 2, 3, 4, 26, 5, 35, 27, 7, 6, 31, 33, 13, 61, 10, 12, 28, 9, 37, 18, 14, 16, 17, 19, 29, 42, 0], Distance=291.57, RemCap=1.0</w:t>
      </w:r>
    </w:p>
    <w:p w14:paraId="2C1CA621" w14:textId="77777777" w:rsidR="00AF0052" w:rsidRDefault="00AF0052" w:rsidP="00AF0052">
      <w:r>
        <w:t>Vehicle 1: Route=[0, 65, 15, 39, 32, 43, 21, 46, 22, 79, 77, 69, 56, 63, 49, 0], Distance=247.67, RemCap=226.0</w:t>
      </w:r>
    </w:p>
    <w:p w14:paraId="621DFEED" w14:textId="77777777" w:rsidR="00AF0052" w:rsidRDefault="00AF0052" w:rsidP="00AF0052">
      <w:r>
        <w:t>Vehicle 2: Route=[0, 80, 24, 1, 72, 44, 71, 55, 11, 60, 76, 51, 0], Distance=263.87, RemCap=340.0</w:t>
      </w:r>
    </w:p>
    <w:p w14:paraId="33C9BA1E" w14:textId="77777777" w:rsidR="00AF0052" w:rsidRDefault="00AF0052" w:rsidP="00AF0052">
      <w:r>
        <w:t>Vehicle 3: Route=[0, 54, 48, 30, 38, 75, 34, 78, 74, 67, 20, 50, 41, 0], Distance=262.28, RemCap=247.0</w:t>
      </w:r>
    </w:p>
    <w:p w14:paraId="5CF5D994" w14:textId="77777777" w:rsidR="00AF0052" w:rsidRDefault="00AF0052" w:rsidP="00AF0052">
      <w:r>
        <w:t>Vehicle 4: Route=[0, 25, 58, 64, 68, 52, 53, 57, 0], Distance=161.12, RemCap=366.0</w:t>
      </w:r>
    </w:p>
    <w:p w14:paraId="5EA8E3F2" w14:textId="77777777" w:rsidR="00AF0052" w:rsidRDefault="00AF0052" w:rsidP="00AF0052">
      <w:r>
        <w:t>Vehicle 5: Route=[0, 66, 45, 59, 73, 62, 8, 47, 0], Distance=190.02, RemCap=381.0</w:t>
      </w:r>
    </w:p>
    <w:p w14:paraId="103DAB4F" w14:textId="77777777" w:rsidR="00AF0052" w:rsidRDefault="00AF0052" w:rsidP="00AF0052">
      <w:r>
        <w:t>Total vehicle waiting time   = 0.00</w:t>
      </w:r>
    </w:p>
    <w:p w14:paraId="28E1BADC" w14:textId="77777777" w:rsidR="00AF0052" w:rsidRDefault="00AF0052" w:rsidP="00AF0052">
      <w:r>
        <w:t>Total customer waiting time  = 36208.20</w:t>
      </w:r>
    </w:p>
    <w:p w14:paraId="76CA567F" w14:textId="77777777" w:rsidR="00AF0052" w:rsidRDefault="00AF0052" w:rsidP="00AF0052">
      <w:r>
        <w:t>--------------------------------------------------</w:t>
      </w:r>
    </w:p>
    <w:p w14:paraId="4B653867" w14:textId="77777777" w:rsidR="00AF0052" w:rsidRDefault="00AF0052" w:rsidP="00AF0052">
      <w:r>
        <w:t>Ep 31/50 | Reward 5936.47 | Loss 1105131620.21 | Dist 1435.02 | Vehl 6</w:t>
      </w:r>
    </w:p>
    <w:p w14:paraId="0531A169" w14:textId="77777777" w:rsidR="00AF0052" w:rsidRDefault="00AF0052" w:rsidP="00AF0052">
      <w:r>
        <w:t>Vehicle 0: Route=[0, 36, 32, 40, 21, 24, 23, 1, 3, 25, 26, 72, 5, 2, 35, 71, 6, 7, 77, 34, 31, 59, 12, 9, 10, 30, 29, 16, 14, 15, 48, 0], Distance=310.43, RemCap=4.0</w:t>
      </w:r>
    </w:p>
    <w:p w14:paraId="5C09F263" w14:textId="77777777" w:rsidR="00AF0052" w:rsidRDefault="00AF0052" w:rsidP="00AF0052">
      <w:r>
        <w:t>Vehicle 1: Route=[0, 8, 27, 44, 67, 46, 76, 60, 54, 42, 19, 37, 11, 38, 65, 0], Distance=265.65, RemCap=278.0</w:t>
      </w:r>
    </w:p>
    <w:p w14:paraId="04A4B77B" w14:textId="77777777" w:rsidR="00AF0052" w:rsidRDefault="00AF0052" w:rsidP="00AF0052">
      <w:r>
        <w:lastRenderedPageBreak/>
        <w:t>Vehicle 2: Route=[0, 55, 33, 73, 28, 52, 66, 17, 70, 49, 63, 80, 0], Distance=239.01, RemCap=268.0</w:t>
      </w:r>
    </w:p>
    <w:p w14:paraId="3E1F924C" w14:textId="77777777" w:rsidR="00AF0052" w:rsidRDefault="00AF0052" w:rsidP="00AF0052">
      <w:r>
        <w:t>Vehicle 3: Route=[0, 50, 20, 39, 51, 45, 61, 13, 69, 74, 58, 0], Distance=230.30, RemCap=249.0</w:t>
      </w:r>
    </w:p>
    <w:p w14:paraId="5C3C3251" w14:textId="77777777" w:rsidR="00AF0052" w:rsidRDefault="00AF0052" w:rsidP="00AF0052">
      <w:r>
        <w:t>Vehicle 4: Route=[0, 79, 41, 4, 78, 56, 64, 68, 57, 0], Distance=180.13, RemCap=373.0</w:t>
      </w:r>
    </w:p>
    <w:p w14:paraId="0C633CEC" w14:textId="77777777" w:rsidR="00AF0052" w:rsidRDefault="00AF0052" w:rsidP="00AF0052">
      <w:r>
        <w:t>Vehicle 5: Route=[0, 47, 22, 43, 18, 53, 62, 75, 0], Distance=209.50, RemCap=389.0</w:t>
      </w:r>
    </w:p>
    <w:p w14:paraId="5624E800" w14:textId="77777777" w:rsidR="00AF0052" w:rsidRDefault="00AF0052" w:rsidP="00AF0052">
      <w:r>
        <w:t>Total vehicle waiting time   = 181.66</w:t>
      </w:r>
    </w:p>
    <w:p w14:paraId="60E51FAA" w14:textId="77777777" w:rsidR="00AF0052" w:rsidRDefault="00AF0052" w:rsidP="00AF0052">
      <w:r>
        <w:t>Total customer waiting time  = 39514.14</w:t>
      </w:r>
    </w:p>
    <w:p w14:paraId="50FCAA87" w14:textId="77777777" w:rsidR="00AF0052" w:rsidRDefault="00AF0052" w:rsidP="00AF0052">
      <w:r>
        <w:t>--------------------------------------------------</w:t>
      </w:r>
    </w:p>
    <w:p w14:paraId="0826DADB" w14:textId="77777777" w:rsidR="00AF0052" w:rsidRDefault="00AF0052" w:rsidP="00AF0052">
      <w:r>
        <w:t>Ep 32/50 | Reward 5662.61 | Loss 1000334637.77 | Dist 1410.56 | Vehl 6</w:t>
      </w:r>
    </w:p>
    <w:p w14:paraId="55A6C6EB" w14:textId="77777777" w:rsidR="00AF0052" w:rsidRDefault="00AF0052" w:rsidP="00AF0052">
      <w:r>
        <w:t>Vehicle 0: Route=[0, 79, 2, 26, 25, 4, 3, 1, 24, 21, 40, 32, 76, 42, 29, 16, 14, 18, 45, 37, 30, 28, 10, 11, 33, 31, 34, 56, 8, 27, 7, 71, 55, 57, 0], Distance=317.88, RemCap=1.0</w:t>
      </w:r>
    </w:p>
    <w:p w14:paraId="7A2A0A85" w14:textId="77777777" w:rsidR="00AF0052" w:rsidRDefault="00AF0052" w:rsidP="00AF0052">
      <w:r>
        <w:t>Vehicle 1: Route=[0, 50, 46, 80, 5, 35, 6, 77, 68, 59, 9, 17, 48, 0], Distance=255.52, RemCap=247.0</w:t>
      </w:r>
    </w:p>
    <w:p w14:paraId="39E298C3" w14:textId="77777777" w:rsidR="00AF0052" w:rsidRDefault="00AF0052" w:rsidP="00AF0052">
      <w:r>
        <w:t>Vehicle 2: Route=[0, 54, 53, 13, 66, 19, 39, 70, 72, 44, 78, 0], Distance=236.30, RemCap=312.0</w:t>
      </w:r>
    </w:p>
    <w:p w14:paraId="450B41D6" w14:textId="77777777" w:rsidR="00AF0052" w:rsidRDefault="00AF0052" w:rsidP="00AF0052">
      <w:r>
        <w:t>Vehicle 3: Route=[0, 38, 47, 67, 43, 41, 20, 51, 15, 12, 73, 58, 69, 0], Distance=251.55, RemCap=265.0</w:t>
      </w:r>
    </w:p>
    <w:p w14:paraId="5BE99624" w14:textId="77777777" w:rsidR="00AF0052" w:rsidRDefault="00AF0052" w:rsidP="00AF0052">
      <w:r>
        <w:t>Vehicle 4: Route=[0, 36, 23, 22, 52, 75, 62, 64, 0], Distance=202.33, RemCap=385.0</w:t>
      </w:r>
    </w:p>
    <w:p w14:paraId="2B31D665" w14:textId="77777777" w:rsidR="00AF0052" w:rsidRDefault="00AF0052" w:rsidP="00AF0052">
      <w:r>
        <w:t>Vehicle 5: Route=[0, 49, 63, 74, 61, 60, 65, 0], Distance=146.98, RemCap=351.0</w:t>
      </w:r>
    </w:p>
    <w:p w14:paraId="31FAA913" w14:textId="77777777" w:rsidR="00AF0052" w:rsidRDefault="00AF0052" w:rsidP="00AF0052">
      <w:r>
        <w:t>Total vehicle waiting time   = 0.00</w:t>
      </w:r>
    </w:p>
    <w:p w14:paraId="78350335" w14:textId="77777777" w:rsidR="00AF0052" w:rsidRDefault="00AF0052" w:rsidP="00AF0052">
      <w:r>
        <w:t>Total customer waiting time  = 41984.75</w:t>
      </w:r>
    </w:p>
    <w:p w14:paraId="24C90922" w14:textId="77777777" w:rsidR="00AF0052" w:rsidRDefault="00AF0052" w:rsidP="00AF0052">
      <w:r>
        <w:t>--------------------------------------------------</w:t>
      </w:r>
    </w:p>
    <w:p w14:paraId="4F702103" w14:textId="77777777" w:rsidR="00AF0052" w:rsidRDefault="00AF0052" w:rsidP="00AF0052">
      <w:r>
        <w:t>Ep 33/50 | Reward 6154.44 | Loss 1264525928.75 | Dist 1456.97 | Vehl 6</w:t>
      </w:r>
    </w:p>
    <w:p w14:paraId="1BAF4AC1" w14:textId="77777777" w:rsidR="00AF0052" w:rsidRDefault="00AF0052" w:rsidP="00AF0052">
      <w:r>
        <w:t>Vehicle 0: Route=[0, 32, 29, 19, 16, 15, 18, 45, 37, 30, 53, 38, 13, 68, 9, 12, 33, 56, 8, 27, 7, 5, 4, 3, 1, 23, 24, 40, 21, 20, 46, 0], Distance=343.27, RemCap=5.0</w:t>
      </w:r>
    </w:p>
    <w:p w14:paraId="2ED39FB6" w14:textId="77777777" w:rsidR="00AF0052" w:rsidRDefault="00AF0052" w:rsidP="00AF0052">
      <w:r>
        <w:t>Vehicle 1: Route=[0, 47, 35, 74, 63, 25, 2, 79, 65, 17, 14, 11, 59, 73, 64, 78, 0], Distance=274.93, RemCap=216.0</w:t>
      </w:r>
    </w:p>
    <w:p w14:paraId="07A2DB8B" w14:textId="77777777" w:rsidR="00AF0052" w:rsidRDefault="00AF0052" w:rsidP="00AF0052">
      <w:r>
        <w:t>Vehicle 2: Route=[0, 76, 39, 48, 42, 66, 54, 61, 6, 71, 26, 22, 50, 70, 0], Distance=256.16, RemCap=298.0</w:t>
      </w:r>
    </w:p>
    <w:p w14:paraId="0DCD0F7B" w14:textId="77777777" w:rsidR="00AF0052" w:rsidRDefault="00AF0052" w:rsidP="00AF0052">
      <w:r>
        <w:lastRenderedPageBreak/>
        <w:t>Vehicle 3: Route=[0, 57, 10, 75, 31, 77, 44, 36, 43, 41, 49, 0], Distance=227.24, RemCap=282.0</w:t>
      </w:r>
    </w:p>
    <w:p w14:paraId="0ED7AD11" w14:textId="77777777" w:rsidR="00AF0052" w:rsidRDefault="00AF0052" w:rsidP="00AF0052">
      <w:r>
        <w:t>Vehicle 4: Route=[0, 28, 34, 58, 62, 55, 72, 67, 0], Distance=176.34, RemCap=356.0</w:t>
      </w:r>
    </w:p>
    <w:p w14:paraId="03170E51" w14:textId="77777777" w:rsidR="00AF0052" w:rsidRDefault="00AF0052" w:rsidP="00AF0052">
      <w:r>
        <w:t>Vehicle 5: Route=[0, 80, 60, 51, 52, 69, 0], Distance=179.04, RemCap=404.0</w:t>
      </w:r>
    </w:p>
    <w:p w14:paraId="268CE230" w14:textId="77777777" w:rsidR="00AF0052" w:rsidRDefault="00AF0052" w:rsidP="00AF0052">
      <w:r>
        <w:t>Total vehicle waiting time   = 0.00</w:t>
      </w:r>
    </w:p>
    <w:p w14:paraId="05CE1E17" w14:textId="77777777" w:rsidR="00AF0052" w:rsidRDefault="00AF0052" w:rsidP="00AF0052">
      <w:r>
        <w:t>Total customer waiting time  = 38866.19</w:t>
      </w:r>
    </w:p>
    <w:p w14:paraId="4F6509E2" w14:textId="77777777" w:rsidR="00AF0052" w:rsidRDefault="00AF0052" w:rsidP="00AF0052">
      <w:r>
        <w:t>--------------------------------------------------</w:t>
      </w:r>
    </w:p>
    <w:p w14:paraId="7238FF69" w14:textId="77777777" w:rsidR="00AF0052" w:rsidRDefault="00AF0052" w:rsidP="00AF0052">
      <w:r>
        <w:t>Ep 34/50 | Reward 6336.96 | Loss 1315542512.89 | Dist 1462.26 | Vehl 6</w:t>
      </w:r>
    </w:p>
    <w:p w14:paraId="0FAB56F5" w14:textId="77777777" w:rsidR="00AF0052" w:rsidRDefault="00AF0052" w:rsidP="00AF0052">
      <w:r>
        <w:t>Vehicle 0: Route=[0, 32, 23, 20, 21, 40, 39, 17, 16, 15, 29, 37, 30, 28, 10, 11, 13, 33, 6, 8, 27, 7, 35, 5, 4, 3, 1, 2, 38, 0], Distance=308.96, RemCap=11.0</w:t>
      </w:r>
    </w:p>
    <w:p w14:paraId="3B33B990" w14:textId="77777777" w:rsidR="00AF0052" w:rsidRDefault="00AF0052" w:rsidP="00AF0052">
      <w:r>
        <w:t>Vehicle 1: Route=[0, 74, 44, 26, 49, 22, 50, 43, 36, 76, 60, 19, 14, 18, 42, 68, 54, 0], Distance=248.61, RemCap=210.0</w:t>
      </w:r>
    </w:p>
    <w:p w14:paraId="4A62AADE" w14:textId="77777777" w:rsidR="00AF0052" w:rsidRDefault="00AF0052" w:rsidP="00AF0052">
      <w:r>
        <w:t>Vehicle 2: Route=[0, 55, 53, 51, 52, 34, 31, 62, 71, 63, 72, 25, 70, 0], Distance=287.45, RemCap=303.0</w:t>
      </w:r>
    </w:p>
    <w:p w14:paraId="4641F385" w14:textId="77777777" w:rsidR="00AF0052" w:rsidRDefault="00AF0052" w:rsidP="00AF0052">
      <w:r>
        <w:t>Vehicle 3: Route=[0, 46, 47, 77, 58, 73, 12, 9, 45, 65, 57, 0], Distance=237.82, RemCap=305.0</w:t>
      </w:r>
    </w:p>
    <w:p w14:paraId="6B280C3B" w14:textId="77777777" w:rsidR="00AF0052" w:rsidRDefault="00AF0052" w:rsidP="00AF0052">
      <w:r>
        <w:t>Vehicle 4: Route=[0, 80, 79, 48, 61, 75, 64, 78, 0], Distance=195.79, RemCap=363.0</w:t>
      </w:r>
    </w:p>
    <w:p w14:paraId="7A6A283E" w14:textId="77777777" w:rsidR="00AF0052" w:rsidRDefault="00AF0052" w:rsidP="00AF0052">
      <w:r>
        <w:t>Vehicle 5: Route=[0, 56, 69, 59, 66, 41, 24, 67, 0], Distance=183.62, RemCap=369.0</w:t>
      </w:r>
    </w:p>
    <w:p w14:paraId="5596D99E" w14:textId="77777777" w:rsidR="00AF0052" w:rsidRDefault="00AF0052" w:rsidP="00AF0052">
      <w:r>
        <w:t>Total vehicle waiting time   = 0.00</w:t>
      </w:r>
    </w:p>
    <w:p w14:paraId="17276F6C" w14:textId="77777777" w:rsidR="00AF0052" w:rsidRDefault="00AF0052" w:rsidP="00AF0052">
      <w:r>
        <w:t>Total customer waiting time  = 38108.29</w:t>
      </w:r>
    </w:p>
    <w:p w14:paraId="5EEA40B9" w14:textId="77777777" w:rsidR="00AF0052" w:rsidRDefault="00AF0052" w:rsidP="00AF0052">
      <w:r>
        <w:t>--------------------------------------------------</w:t>
      </w:r>
    </w:p>
    <w:p w14:paraId="5BC1E5C7" w14:textId="77777777" w:rsidR="00AF0052" w:rsidRDefault="00AF0052" w:rsidP="00AF0052">
      <w:r>
        <w:t>Ep 35/50 | Reward 5697.87 | Loss 1012159607.16 | Dist 1391.53 | Vehl 6</w:t>
      </w:r>
    </w:p>
    <w:p w14:paraId="3898E4B3" w14:textId="77777777" w:rsidR="00AF0052" w:rsidRDefault="00AF0052" w:rsidP="00AF0052">
      <w:r>
        <w:t>Vehicle 0: Route=[0, 32, 40, 43, 50, 21, 23, 24, 22, 2, 25, 26, 5, 35, 71, 6, 27, 78, 8, 34, 31, 62, 13, 11, 28, 30, 66, 29, 18, 14, 17, 39, 76, 0], Distance=318.84, RemCap=3.0</w:t>
      </w:r>
    </w:p>
    <w:p w14:paraId="5C8A85F6" w14:textId="77777777" w:rsidR="00AF0052" w:rsidRDefault="00AF0052" w:rsidP="00AF0052">
      <w:r>
        <w:t>Vehicle 1: Route=[0, 38, 57, 68, 10, 9, 77, 58, 7, 47, 36, 70, 1, 49, 0], Distance=222.45, RemCap=210.0</w:t>
      </w:r>
    </w:p>
    <w:p w14:paraId="49420D87" w14:textId="77777777" w:rsidR="00AF0052" w:rsidRDefault="00AF0052" w:rsidP="00AF0052">
      <w:r>
        <w:t>Vehicle 2: Route=[0, 79, 63, 33, 61, 59, 12, 37, 45, 15, 51, 16, 53, 0], Distance=207.90, RemCap=283.0</w:t>
      </w:r>
    </w:p>
    <w:p w14:paraId="060DC1BF" w14:textId="77777777" w:rsidR="00AF0052" w:rsidRDefault="00AF0052" w:rsidP="00AF0052">
      <w:r>
        <w:t>Vehicle 3: Route=[0, 55, 3, 72, 44, 64, 73, 52, 19, 65, 0], Distance=213.56, RemCap=332.0</w:t>
      </w:r>
    </w:p>
    <w:p w14:paraId="58CE7DB9" w14:textId="77777777" w:rsidR="00AF0052" w:rsidRDefault="00AF0052" w:rsidP="00AF0052">
      <w:r>
        <w:t>Vehicle 4: Route=[0, 60, 48, 54, 69, 4, 41, 80, 0], Distance=226.63, RemCap=396.0</w:t>
      </w:r>
    </w:p>
    <w:p w14:paraId="04BA0B09" w14:textId="77777777" w:rsidR="00AF0052" w:rsidRDefault="00AF0052" w:rsidP="00AF0052">
      <w:r>
        <w:lastRenderedPageBreak/>
        <w:t>Vehicle 5: Route=[0, 74, 56, 75, 42, 20, 46, 67, 0], Distance=202.14, RemCap=337.0</w:t>
      </w:r>
    </w:p>
    <w:p w14:paraId="7046102A" w14:textId="77777777" w:rsidR="00AF0052" w:rsidRDefault="00AF0052" w:rsidP="00AF0052">
      <w:r>
        <w:t>Total vehicle waiting time   = 0.00</w:t>
      </w:r>
    </w:p>
    <w:p w14:paraId="4AE7086E" w14:textId="77777777" w:rsidR="00AF0052" w:rsidRDefault="00AF0052" w:rsidP="00AF0052">
      <w:r>
        <w:t>Total customer waiting time  = 40094.99</w:t>
      </w:r>
    </w:p>
    <w:p w14:paraId="1C3B3077" w14:textId="77777777" w:rsidR="00AF0052" w:rsidRDefault="00AF0052" w:rsidP="00AF0052">
      <w:r>
        <w:t>--------------------------------------------------</w:t>
      </w:r>
    </w:p>
    <w:p w14:paraId="25BF0A2B" w14:textId="77777777" w:rsidR="00AF0052" w:rsidRDefault="00AF0052" w:rsidP="00AF0052">
      <w:r>
        <w:t>Ep 36/50 | Reward 5712.33 | Loss 1022568588.62 | Dist 1548.47 | Vehl 6</w:t>
      </w:r>
    </w:p>
    <w:p w14:paraId="2CF5CB4B" w14:textId="77777777" w:rsidR="00AF0052" w:rsidRDefault="00AF0052" w:rsidP="00AF0052">
      <w:r>
        <w:t>Vehicle 0: Route=[0, 1, 4, 25, 5, 6, 8, 34, 31, 33, 13, 28, 9, 30, 37, 18, 14, 51, 16, 17, 19, 29, 42, 39, 40, 21, 20, 23, 36, 53, 0], Distance=335.01, RemCap=9.0</w:t>
      </w:r>
    </w:p>
    <w:p w14:paraId="6C84D482" w14:textId="77777777" w:rsidR="00AF0052" w:rsidRDefault="00AF0052" w:rsidP="00AF0052">
      <w:r>
        <w:t>Vehicle 1: Route=[0, 65, 57, 11, 68, 59, 15, 50, 32, 79, 80, 35, 7, 74, 44, 2, 49, 0], Distance=276.56, RemCap=174.0</w:t>
      </w:r>
    </w:p>
    <w:p w14:paraId="3ED97E61" w14:textId="77777777" w:rsidR="00AF0052" w:rsidRDefault="00AF0052" w:rsidP="00AF0052">
      <w:r>
        <w:t>Vehicle 2: Route=[0, 26, 77, 62, 12, 10, 54, 48, 76, 43, 0], Distance=238.88, RemCap=343.0</w:t>
      </w:r>
    </w:p>
    <w:p w14:paraId="38D23285" w14:textId="77777777" w:rsidR="00AF0052" w:rsidRDefault="00AF0052" w:rsidP="00AF0052">
      <w:r>
        <w:t>Vehicle 3: Route=[0, 55, 71, 27, 58, 61, 52, 70, 41, 24, 3, 67, 0], Distance=223.70, RemCap=274.0</w:t>
      </w:r>
    </w:p>
    <w:p w14:paraId="72E8E5A4" w14:textId="77777777" w:rsidR="00AF0052" w:rsidRDefault="00AF0052" w:rsidP="00AF0052">
      <w:r>
        <w:t>Vehicle 4: Route=[0, 22, 46, 72, 47, 56, 69, 66, 73, 0], Distance=239.73, RemCap=366.0</w:t>
      </w:r>
    </w:p>
    <w:p w14:paraId="6BBEAFCC" w14:textId="77777777" w:rsidR="00AF0052" w:rsidRDefault="00AF0052" w:rsidP="00AF0052">
      <w:r>
        <w:t>Vehicle 5: Route=[0, 60, 45, 38, 63, 78, 75, 64, 0], Distance=234.58, RemCap=395.0</w:t>
      </w:r>
    </w:p>
    <w:p w14:paraId="0D6B229E" w14:textId="77777777" w:rsidR="00AF0052" w:rsidRDefault="00AF0052" w:rsidP="00AF0052">
      <w:r>
        <w:t>Total vehicle waiting time   = 0.00</w:t>
      </w:r>
    </w:p>
    <w:p w14:paraId="621BC477" w14:textId="77777777" w:rsidR="00AF0052" w:rsidRDefault="00AF0052" w:rsidP="00AF0052">
      <w:r>
        <w:t>Total customer waiting time  = 40159.41</w:t>
      </w:r>
    </w:p>
    <w:p w14:paraId="5E4CE47E" w14:textId="77777777" w:rsidR="00AF0052" w:rsidRDefault="00AF0052" w:rsidP="00AF0052">
      <w:r>
        <w:t>--------------------------------------------------</w:t>
      </w:r>
    </w:p>
    <w:p w14:paraId="46E698C1" w14:textId="77777777" w:rsidR="00AF0052" w:rsidRDefault="00AF0052" w:rsidP="00AF0052">
      <w:r>
        <w:t>Ep 37/50 | Reward 5973.64 | Loss 1130020492.21 | Dist 1376.19 | Vehl 6</w:t>
      </w:r>
    </w:p>
    <w:p w14:paraId="177EFBEF" w14:textId="77777777" w:rsidR="00AF0052" w:rsidRDefault="00AF0052" w:rsidP="00AF0052">
      <w:r>
        <w:t>Vehicle 0: Route=[0, 62, 31, 33, 53, 11, 12, 28, 37, 15, 14, 16, 17, 19, 40, 20, 23, 24, 1, 3, 4, 26, 5, 2, 80, 35, 6, 7, 27, 8, 56, 0], Distance=310.18, RemCap=5.0</w:t>
      </w:r>
    </w:p>
    <w:p w14:paraId="7D93AECD" w14:textId="77777777" w:rsidR="00AF0052" w:rsidRDefault="00AF0052" w:rsidP="00AF0052">
      <w:r>
        <w:t>Vehicle 1: Route=[0, 57, 54, 18, 48, 9, 73, 34, 38, 47, 72, 21, 43, 32, 76, 65, 0], Distance=281.91, RemCap=292.0</w:t>
      </w:r>
    </w:p>
    <w:p w14:paraId="25A5EA68" w14:textId="77777777" w:rsidR="00AF0052" w:rsidRDefault="00AF0052" w:rsidP="00AF0052">
      <w:r>
        <w:t>Vehicle 2: Route=[0, 44, 67, 36, 39, 42, 29, 45, 52, 68, 59, 13, 61, 0], Distance=204.38, RemCap=260.0</w:t>
      </w:r>
    </w:p>
    <w:p w14:paraId="691E5C0A" w14:textId="77777777" w:rsidR="00AF0052" w:rsidRDefault="00AF0052" w:rsidP="00AF0052">
      <w:r>
        <w:t>Vehicle 3: Route=[0, 55, 63, 25, 22, 50, 70, 51, 66, 30, 10, 69, 77, 78, 0], Distance=258.79, RemCap=216.0</w:t>
      </w:r>
    </w:p>
    <w:p w14:paraId="4CBDD7AE" w14:textId="77777777" w:rsidR="00AF0052" w:rsidRDefault="00AF0052" w:rsidP="00AF0052">
      <w:r>
        <w:t>Vehicle 4: Route=[0, 71, 79, 60, 46, 0], Distance=129.88, RemCap=435.0</w:t>
      </w:r>
    </w:p>
    <w:p w14:paraId="2A080534" w14:textId="77777777" w:rsidR="00AF0052" w:rsidRDefault="00AF0052" w:rsidP="00AF0052">
      <w:r>
        <w:t>Vehicle 5: Route=[0, 75, 64, 58, 74, 41, 49, 0], Distance=191.04, RemCap=353.0</w:t>
      </w:r>
    </w:p>
    <w:p w14:paraId="10BC7150" w14:textId="77777777" w:rsidR="00AF0052" w:rsidRDefault="00AF0052" w:rsidP="00AF0052">
      <w:r>
        <w:t>Total vehicle waiting time   = 0.00</w:t>
      </w:r>
    </w:p>
    <w:p w14:paraId="2853C03D" w14:textId="77777777" w:rsidR="00AF0052" w:rsidRDefault="00AF0052" w:rsidP="00AF0052">
      <w:r>
        <w:lastRenderedPageBreak/>
        <w:t>Total customer waiting time  = 40083.17</w:t>
      </w:r>
    </w:p>
    <w:p w14:paraId="3002A426" w14:textId="77777777" w:rsidR="00AF0052" w:rsidRDefault="00AF0052" w:rsidP="00AF0052">
      <w:r>
        <w:t>--------------------------------------------------</w:t>
      </w:r>
    </w:p>
    <w:p w14:paraId="70602449" w14:textId="77777777" w:rsidR="00AF0052" w:rsidRDefault="00AF0052" w:rsidP="00AF0052">
      <w:r>
        <w:t>Ep 38/50 | Reward 6247.96 | Loss 1267151995.71 | Dist 1428.97 | Vehl 6</w:t>
      </w:r>
    </w:p>
    <w:p w14:paraId="335D0699" w14:textId="77777777" w:rsidR="00AF0052" w:rsidRDefault="00AF0052" w:rsidP="00AF0052">
      <w:r>
        <w:t>Vehicle 0: Route=[0, 36, 22, 20, 21, 40, 39, 16, 15, 18, 19, 29, 37, 30, 9, 10, 11, 33, 31, 34, 8, 27, 7, 6, 74, 5, 26, 3, 2, 71, 80, 0], Distance=310.81, RemCap=1.0</w:t>
      </w:r>
    </w:p>
    <w:p w14:paraId="12D2DBA6" w14:textId="77777777" w:rsidR="00AF0052" w:rsidRDefault="00AF0052" w:rsidP="00AF0052">
      <w:r>
        <w:t>Vehicle 1: Route=[0, 55, 49, 25, 4, 44, 35, 69, 68, 28, 14, 76, 32, 50, 46, 79, 65, 0], Distance=283.62, RemCap=173.0</w:t>
      </w:r>
    </w:p>
    <w:p w14:paraId="3E412E65" w14:textId="77777777" w:rsidR="00AF0052" w:rsidRDefault="00AF0052" w:rsidP="00AF0052">
      <w:r>
        <w:t>Vehicle 2: Route=[0, 67, 23, 43, 17, 45, 12, 13, 75, 58, 62, 57, 0], Distance=230.65, RemCap=296.0</w:t>
      </w:r>
    </w:p>
    <w:p w14:paraId="659DB048" w14:textId="77777777" w:rsidR="00AF0052" w:rsidRDefault="00AF0052" w:rsidP="00AF0052">
      <w:r>
        <w:t>Vehicle 3: Route=[0, 38, 73, 61, 66, 42, 51, 24, 1, 72, 63, 47, 78, 0], Distance=272.85, RemCap=297.0</w:t>
      </w:r>
    </w:p>
    <w:p w14:paraId="6D80A0F5" w14:textId="77777777" w:rsidR="00AF0052" w:rsidRDefault="00AF0052" w:rsidP="00AF0052">
      <w:r>
        <w:t>Vehicle 4: Route=[0, 53, 52, 59, 77, 64, 0], Distance=130.92, RemCap=382.0</w:t>
      </w:r>
    </w:p>
    <w:p w14:paraId="7AABB8EF" w14:textId="77777777" w:rsidR="00AF0052" w:rsidRDefault="00AF0052" w:rsidP="00AF0052">
      <w:r>
        <w:t>Vehicle 5: Route=[0, 56, 54, 60, 48, 41, 70, 0], Distance=200.13, RemCap=412.0</w:t>
      </w:r>
    </w:p>
    <w:p w14:paraId="28E29240" w14:textId="77777777" w:rsidR="00AF0052" w:rsidRDefault="00AF0052" w:rsidP="00AF0052">
      <w:r>
        <w:t>Total vehicle waiting time   = 0.00</w:t>
      </w:r>
    </w:p>
    <w:p w14:paraId="17116A9C" w14:textId="77777777" w:rsidR="00AF0052" w:rsidRDefault="00AF0052" w:rsidP="00AF0052">
      <w:r>
        <w:t>Total customer waiting time  = 40109.23</w:t>
      </w:r>
    </w:p>
    <w:p w14:paraId="12338F7B" w14:textId="77777777" w:rsidR="00AF0052" w:rsidRDefault="00AF0052" w:rsidP="00AF0052">
      <w:r>
        <w:t>--------------------------------------------------</w:t>
      </w:r>
    </w:p>
    <w:p w14:paraId="5F142CFC" w14:textId="77777777" w:rsidR="00AF0052" w:rsidRDefault="00AF0052" w:rsidP="00AF0052">
      <w:r>
        <w:t>Ep 39/50 | Reward 5687.49 | Loss 981767813.31 | Dist 1522.05 | Vehl 6</w:t>
      </w:r>
    </w:p>
    <w:p w14:paraId="240EAE71" w14:textId="77777777" w:rsidR="00AF0052" w:rsidRDefault="00AF0052" w:rsidP="00AF0052">
      <w:r>
        <w:t>Vehicle 0: Route=[0, 36, 22, 20, 21, 32, 42, 16, 15, 37, 13, 10, 12, 73, 33, 31, 77, 58, 8, 27, 7, 6, 35, 5, 26, 25, 3, 1, 2, 55, 57, 0], Distance=331.04, RemCap=3.0</w:t>
      </w:r>
    </w:p>
    <w:p w14:paraId="6246F84B" w14:textId="77777777" w:rsidR="00AF0052" w:rsidRDefault="00AF0052" w:rsidP="00AF0052">
      <w:r>
        <w:t>Vehicle 1: Route=[0, 38, 53, 11, 52, 66, 14, 19, 29, 60, 40, 46, 23, 67, 80, 74, 44, 49, 0], Distance=268.44, RemCap=115.0</w:t>
      </w:r>
    </w:p>
    <w:p w14:paraId="57B04DE1" w14:textId="77777777" w:rsidR="00AF0052" w:rsidRDefault="00AF0052" w:rsidP="00AF0052">
      <w:r>
        <w:t>Vehicle 2: Route=[0, 47, 4, 24, 41, 76, 17, 28, 68, 69, 78, 71, 65, 54, 0], Distance=282.72, RemCap=321.0</w:t>
      </w:r>
    </w:p>
    <w:p w14:paraId="21A89B83" w14:textId="77777777" w:rsidR="00AF0052" w:rsidRDefault="00AF0052" w:rsidP="00AF0052">
      <w:r>
        <w:t>Vehicle 3: Route=[0, 63, 43, 39, 48, 30, 61, 75, 34, 56, 64, 0], Distance=234.07, RemCap=308.0</w:t>
      </w:r>
    </w:p>
    <w:p w14:paraId="5C62C435" w14:textId="77777777" w:rsidR="00AF0052" w:rsidRDefault="00AF0052" w:rsidP="00AF0052">
      <w:r>
        <w:t>Vehicle 4: Route=[0, 62, 59, 9, 50, 51, 45, 0], Distance=214.49, RemCap=375.0</w:t>
      </w:r>
    </w:p>
    <w:p w14:paraId="540E1A5E" w14:textId="77777777" w:rsidR="00AF0052" w:rsidRDefault="00AF0052" w:rsidP="00AF0052">
      <w:r>
        <w:t>Vehicle 5: Route=[0, 72, 79, 18, 70, 0], Distance=191.29, RemCap=439.0</w:t>
      </w:r>
    </w:p>
    <w:p w14:paraId="3C165E51" w14:textId="77777777" w:rsidR="00AF0052" w:rsidRDefault="00AF0052" w:rsidP="00AF0052">
      <w:r>
        <w:t>Total vehicle waiting time   = 0.00</w:t>
      </w:r>
    </w:p>
    <w:p w14:paraId="412D1EEB" w14:textId="77777777" w:rsidR="00AF0052" w:rsidRDefault="00AF0052" w:rsidP="00AF0052">
      <w:r>
        <w:t>Total customer waiting time  = 41229.34</w:t>
      </w:r>
    </w:p>
    <w:p w14:paraId="7B0800DF" w14:textId="77777777" w:rsidR="00AF0052" w:rsidRDefault="00AF0052" w:rsidP="00AF0052">
      <w:r>
        <w:lastRenderedPageBreak/>
        <w:t>--------------------------------------------------</w:t>
      </w:r>
    </w:p>
    <w:p w14:paraId="7D16739A" w14:textId="77777777" w:rsidR="00AF0052" w:rsidRDefault="00AF0052" w:rsidP="00AF0052">
      <w:r>
        <w:t>Ep 40/50 | Reward 6041.87 | Loss 1146672610.97 | Dist 1423.15 | Vehl 6</w:t>
      </w:r>
    </w:p>
    <w:p w14:paraId="615DE03E" w14:textId="77777777" w:rsidR="00AF0052" w:rsidRDefault="00AF0052" w:rsidP="00AF0052">
      <w:r>
        <w:t>Vehicle 0: Route=[0, 38, 31, 34, 8, 27, 7, 74, 35, 5, 72, 26, 4, 1, 80, 79, 22, 23, 21, 40, 17, 15, 18, 19, 29, 37, 66, 11, 13, 10, 28, 12, 73, 0], Distance=352.04, RemCap=2.0</w:t>
      </w:r>
    </w:p>
    <w:p w14:paraId="697089C1" w14:textId="77777777" w:rsidR="00AF0052" w:rsidRDefault="00AF0052" w:rsidP="00AF0052">
      <w:r>
        <w:t>Vehicle 1: Route=[0, 32, 50, 20, 3, 2, 55, 69, 75, 33, 30, 48, 51, 16, 42, 76, 54, 0], Distance=292.33, RemCap=200.0</w:t>
      </w:r>
    </w:p>
    <w:p w14:paraId="1D61AC26" w14:textId="77777777" w:rsidR="00AF0052" w:rsidRDefault="00AF0052" w:rsidP="00AF0052">
      <w:r>
        <w:t>Vehicle 2: Route=[0, 6, 58, 53, 59, 9, 45, 14, 60, 46, 43, 0], Distance=234.92, RemCap=274.0</w:t>
      </w:r>
    </w:p>
    <w:p w14:paraId="4715EB05" w14:textId="77777777" w:rsidR="00AF0052" w:rsidRDefault="00AF0052" w:rsidP="00AF0052">
      <w:r>
        <w:t>Vehicle 3: Route=[0, 47, 71, 78, 64, 62, 61, 52, 39, 36, 67, 0], Distance=183.61, RemCap=314.0</w:t>
      </w:r>
    </w:p>
    <w:p w14:paraId="2EE60804" w14:textId="77777777" w:rsidR="00AF0052" w:rsidRDefault="00AF0052" w:rsidP="00AF0052">
      <w:r>
        <w:t>Vehicle 4: Route=[0, 57, 56, 41, 24, 63, 25, 49, 0], Distance=175.82, RemCap=374.0</w:t>
      </w:r>
    </w:p>
    <w:p w14:paraId="49CE5C31" w14:textId="77777777" w:rsidR="00AF0052" w:rsidRDefault="00AF0052" w:rsidP="00AF0052">
      <w:r>
        <w:t>Vehicle 5: Route=[0, 70, 44, 77, 68, 65, 0], Distance=184.42, RemCap=397.0</w:t>
      </w:r>
    </w:p>
    <w:p w14:paraId="0CB39C5F" w14:textId="77777777" w:rsidR="00AF0052" w:rsidRDefault="00AF0052" w:rsidP="00AF0052">
      <w:r>
        <w:t>Total vehicle waiting time   = 0.00</w:t>
      </w:r>
    </w:p>
    <w:p w14:paraId="61829072" w14:textId="77777777" w:rsidR="00AF0052" w:rsidRDefault="00AF0052" w:rsidP="00AF0052">
      <w:r>
        <w:t>Total customer waiting time  = 40133.85</w:t>
      </w:r>
    </w:p>
    <w:p w14:paraId="68EC5E7F" w14:textId="77777777" w:rsidR="00AF0052" w:rsidRDefault="00AF0052" w:rsidP="00AF0052">
      <w:r>
        <w:t>--------------------------------------------------</w:t>
      </w:r>
    </w:p>
    <w:p w14:paraId="4EF21C5B" w14:textId="77777777" w:rsidR="00AF0052" w:rsidRDefault="00AF0052" w:rsidP="00AF0052">
      <w:r>
        <w:t>Ep 41/50 | Reward 5781.40 | Loss 1054815198.18 | Dist 1431.07 | Vehl 6</w:t>
      </w:r>
    </w:p>
    <w:p w14:paraId="3936B051" w14:textId="77777777" w:rsidR="00AF0052" w:rsidRDefault="00AF0052" w:rsidP="00AF0052">
      <w:r>
        <w:t>Vehicle 0: Route=[0, 38, 6, 7, 8, 34, 31, 33, 10, 28, 9, 30, 37, 15, 14, 39, 32, 36, 50, 21, 20, 23, 1, 3, 26, 63, 2, 35, 71, 0], Distance=316.33, RemCap=3.0</w:t>
      </w:r>
    </w:p>
    <w:p w14:paraId="0216E46D" w14:textId="77777777" w:rsidR="00AF0052" w:rsidRDefault="00AF0052" w:rsidP="00AF0052">
      <w:r>
        <w:t>Vehicle 1: Route=[0, 55, 80, 47, 27, 78, 12, 13, 53, 60, 17, 70, 46, 24, 40, 76, 0], Distance=251.71, RemCap=271.0</w:t>
      </w:r>
    </w:p>
    <w:p w14:paraId="4345EAA3" w14:textId="77777777" w:rsidR="00AF0052" w:rsidRDefault="00AF0052" w:rsidP="00AF0052">
      <w:r>
        <w:t>Vehicle 2: Route=[0, 67, 72, 4, 22, 41, 43, 19, 57, 62, 11, 59, 73, 75, 0], Distance=260.03, RemCap=279.0</w:t>
      </w:r>
    </w:p>
    <w:p w14:paraId="6C473C2B" w14:textId="77777777" w:rsidR="00AF0052" w:rsidRDefault="00AF0052" w:rsidP="00AF0052">
      <w:r>
        <w:t>Vehicle 3: Route=[0, 29, 51, 18, 66, 52, 68, 54, 69, 49, 25, 5, 44, 0], Distance=253.32, RemCap=242.0</w:t>
      </w:r>
    </w:p>
    <w:p w14:paraId="03DC1D02" w14:textId="77777777" w:rsidR="00AF0052" w:rsidRDefault="00AF0052" w:rsidP="00AF0052">
      <w:r>
        <w:t>Vehicle 4: Route=[0, 74, 58, 42, 16, 45, 61, 0], Distance=185.88, RemCap=370.0</w:t>
      </w:r>
    </w:p>
    <w:p w14:paraId="2E51920C" w14:textId="77777777" w:rsidR="00AF0052" w:rsidRDefault="00AF0052" w:rsidP="00AF0052">
      <w:r>
        <w:t>Vehicle 5: Route=[0, 65, 48, 79, 77, 56, 64, 0], Distance=163.81, RemCap=396.0</w:t>
      </w:r>
    </w:p>
    <w:p w14:paraId="0A5C924E" w14:textId="77777777" w:rsidR="00AF0052" w:rsidRDefault="00AF0052" w:rsidP="00AF0052">
      <w:r>
        <w:t>Total vehicle waiting time   = 0.00</w:t>
      </w:r>
    </w:p>
    <w:p w14:paraId="1C6579CD" w14:textId="77777777" w:rsidR="00AF0052" w:rsidRDefault="00AF0052" w:rsidP="00AF0052">
      <w:r>
        <w:t>Total customer waiting time  = 42650.81</w:t>
      </w:r>
    </w:p>
    <w:p w14:paraId="7BFE818A" w14:textId="77777777" w:rsidR="00AF0052" w:rsidRDefault="00AF0052" w:rsidP="00AF0052">
      <w:r>
        <w:t>--------------------------------------------------</w:t>
      </w:r>
    </w:p>
    <w:p w14:paraId="6DBC83B1" w14:textId="77777777" w:rsidR="00AF0052" w:rsidRDefault="00AF0052" w:rsidP="00AF0052">
      <w:r>
        <w:t>Ep 42/50 | Reward 6049.49 | Loss 1157674720.10 | Dist 1391.53 | Vehl 6</w:t>
      </w:r>
    </w:p>
    <w:p w14:paraId="7415012D" w14:textId="77777777" w:rsidR="00AF0052" w:rsidRDefault="00AF0052" w:rsidP="00AF0052">
      <w:r>
        <w:lastRenderedPageBreak/>
        <w:t>Vehicle 0: Route=[0, 31, 33, 13, 12, 10, 30, 66, 37, 18, 48, 15, 14, 17, 19, 29, 42, 32, 40, 21, 70, 23, 24, 1, 3, 4, 25, 26, 5, 6, 7, 27, 64, 0], Distance=305.09, RemCap=4.0</w:t>
      </w:r>
    </w:p>
    <w:p w14:paraId="64DB207E" w14:textId="77777777" w:rsidR="00AF0052" w:rsidRDefault="00AF0052" w:rsidP="00AF0052">
      <w:r>
        <w:t>Vehicle 1: Route=[0, 55, 62, 58, 8, 34, 61, 16, 41, 46, 36, 79, 2, 63, 49, 0], Distance=266.89, RemCap=169.0</w:t>
      </w:r>
    </w:p>
    <w:p w14:paraId="457A796F" w14:textId="77777777" w:rsidR="00AF0052" w:rsidRDefault="00AF0052" w:rsidP="00AF0052">
      <w:r>
        <w:t>Vehicle 2: Route=[0, 77, 44, 72, 67, 20, 45, 9, 28, 11, 54, 0], Distance=243.47, RemCap=298.0</w:t>
      </w:r>
    </w:p>
    <w:p w14:paraId="0691743D" w14:textId="77777777" w:rsidR="00AF0052" w:rsidRDefault="00AF0052" w:rsidP="00AF0052">
      <w:r>
        <w:t>Vehicle 3: Route=[0, 65, 51, 57, 75, 78, 69, 0], Distance=195.31, RemCap=391.0</w:t>
      </w:r>
    </w:p>
    <w:p w14:paraId="152504A1" w14:textId="77777777" w:rsidR="00AF0052" w:rsidRDefault="00AF0052" w:rsidP="00AF0052">
      <w:r>
        <w:t>Vehicle 4: Route=[0, 80, 35, 74, 59, 52, 76, 39, 43, 22, 50, 0], Distance=196.41, RemCap=302.0</w:t>
      </w:r>
    </w:p>
    <w:p w14:paraId="482F5E5E" w14:textId="77777777" w:rsidR="00AF0052" w:rsidRDefault="00AF0052" w:rsidP="00AF0052">
      <w:r>
        <w:t>Vehicle 5: Route=[0, 47, 71, 56, 38, 60, 53, 68, 73, 0], Distance=184.35, RemCap=397.0</w:t>
      </w:r>
    </w:p>
    <w:p w14:paraId="5C4419BC" w14:textId="77777777" w:rsidR="00AF0052" w:rsidRDefault="00AF0052" w:rsidP="00AF0052">
      <w:r>
        <w:t>Total vehicle waiting time   = 0.00</w:t>
      </w:r>
    </w:p>
    <w:p w14:paraId="3B9C161E" w14:textId="77777777" w:rsidR="00AF0052" w:rsidRDefault="00AF0052" w:rsidP="00AF0052">
      <w:r>
        <w:t>Total customer waiting time  = 38052.23</w:t>
      </w:r>
    </w:p>
    <w:p w14:paraId="6E09480D" w14:textId="77777777" w:rsidR="00AF0052" w:rsidRDefault="00AF0052" w:rsidP="00AF0052">
      <w:r>
        <w:t>--------------------------------------------------</w:t>
      </w:r>
    </w:p>
    <w:p w14:paraId="751DFBAD" w14:textId="77777777" w:rsidR="00AF0052" w:rsidRDefault="00AF0052" w:rsidP="00AF0052">
      <w:r>
        <w:t>Ep 43/50 | Reward 6385.23 | Loss 1327891568.02 | Dist 1436.79 | Vehl 6</w:t>
      </w:r>
    </w:p>
    <w:p w14:paraId="1A4D1DDA" w14:textId="77777777" w:rsidR="00AF0052" w:rsidRDefault="00AF0052" w:rsidP="00AF0052">
      <w:r>
        <w:t>Vehicle 0: Route=[0, 36, 32, 40, 39, 19, 17, 16, 14, 15, 37, 30, 9, 28, 12, 10, 11, 13, 33, 31, 34, 8, 27, 35, 5, 26, 4, 3, 23, 20, 22, 0], Distance=306.00, RemCap=6.0</w:t>
      </w:r>
    </w:p>
    <w:p w14:paraId="1B7EED5E" w14:textId="77777777" w:rsidR="00AF0052" w:rsidRDefault="00AF0052" w:rsidP="00AF0052">
      <w:r>
        <w:t>Vehicle 1: Route=[0, 76, 29, 18, 48, 52, 59, 54, 57, 55, 7, 74, 72, 25, 1, 49, 0], Distance=243.13, RemCap=207.0</w:t>
      </w:r>
    </w:p>
    <w:p w14:paraId="6F64F953" w14:textId="77777777" w:rsidR="00AF0052" w:rsidRDefault="00AF0052" w:rsidP="00AF0052">
      <w:r>
        <w:t>Vehicle 2: Route=[0, 53, 66, 60, 50, 80, 44, 56, 73, 64, 0], Distance=245.11, RemCap=343.0</w:t>
      </w:r>
    </w:p>
    <w:p w14:paraId="0FBDDE9D" w14:textId="77777777" w:rsidR="00AF0052" w:rsidRDefault="00AF0052" w:rsidP="00AF0052">
      <w:r>
        <w:t>Vehicle 3: Route=[0, 65, 42, 45, 24, 2, 47, 71, 6, 58, 75, 68, 0], Distance=241.46, RemCap=320.0</w:t>
      </w:r>
    </w:p>
    <w:p w14:paraId="0211F173" w14:textId="77777777" w:rsidR="00AF0052" w:rsidRDefault="00AF0052" w:rsidP="00AF0052">
      <w:r>
        <w:t>Vehicle 4: Route=[0, 61, 62, 69, 79, 41, 21, 46, 63, 0], Distance=192.03, RemCap=334.0</w:t>
      </w:r>
    </w:p>
    <w:p w14:paraId="0568760A" w14:textId="77777777" w:rsidR="00AF0052" w:rsidRDefault="00AF0052" w:rsidP="00AF0052">
      <w:r>
        <w:t>Vehicle 5: Route=[0, 78, 77, 38, 51, 70, 43, 67, 0], Distance=209.06, RemCap=351.0</w:t>
      </w:r>
    </w:p>
    <w:p w14:paraId="13850606" w14:textId="77777777" w:rsidR="00AF0052" w:rsidRDefault="00AF0052" w:rsidP="00AF0052">
      <w:r>
        <w:t>Total vehicle waiting time   = 0.00</w:t>
      </w:r>
    </w:p>
    <w:p w14:paraId="7144DAFA" w14:textId="77777777" w:rsidR="00AF0052" w:rsidRDefault="00AF0052" w:rsidP="00AF0052">
      <w:r>
        <w:t>Total customer waiting time  = 38489.87</w:t>
      </w:r>
    </w:p>
    <w:p w14:paraId="79918C5C" w14:textId="77777777" w:rsidR="00AF0052" w:rsidRDefault="00AF0052" w:rsidP="00AF0052">
      <w:r>
        <w:t>--------------------------------------------------</w:t>
      </w:r>
    </w:p>
    <w:p w14:paraId="5FC29E6E" w14:textId="77777777" w:rsidR="00AF0052" w:rsidRDefault="00AF0052" w:rsidP="00AF0052">
      <w:r>
        <w:t>Ep 44/50 | Reward 5996.25 | Loss 1156562318.37 | Dist 1464.64 | Vehl 6</w:t>
      </w:r>
    </w:p>
    <w:p w14:paraId="4844C949" w14:textId="77777777" w:rsidR="00AF0052" w:rsidRDefault="00AF0052" w:rsidP="00AF0052">
      <w:r>
        <w:t>Vehicle 0: Route=[0, 38, 33, 13, 68, 10, 28, 12, 75, 34, 31, 7, 71, 35, 72, 26, 4, 3, 1, 2, 22, 50, 40, 32, 39, 60, 29, 18, 15, 14, 37, 66, 0], Distance=332.09, RemCap=16.0</w:t>
      </w:r>
    </w:p>
    <w:p w14:paraId="11EAE1DE" w14:textId="77777777" w:rsidR="00AF0052" w:rsidRDefault="00AF0052" w:rsidP="00AF0052">
      <w:r>
        <w:lastRenderedPageBreak/>
        <w:t>Vehicle 1: Route=[0, 11, 59, 9, 48, 17, 20, 41, 44, 78, 69, 74, 67, 0], Distance=277.90, RemCap=240.0</w:t>
      </w:r>
    </w:p>
    <w:p w14:paraId="7AE7CE26" w14:textId="77777777" w:rsidR="00AF0052" w:rsidRDefault="00AF0052" w:rsidP="00AF0052">
      <w:r>
        <w:t>Vehicle 2: Route=[0, 27, 8, 56, 58, 77, 57, 61, 52, 16, 23, 76, 0], Distance=233.81, RemCap=260.0</w:t>
      </w:r>
    </w:p>
    <w:p w14:paraId="29DC731B" w14:textId="77777777" w:rsidR="00AF0052" w:rsidRDefault="00AF0052" w:rsidP="00AF0052">
      <w:r>
        <w:t>Vehicle 3: Route=[0, 65, 30, 47, 36, 46, 70, 0], Distance=152.63, RemCap=390.0</w:t>
      </w:r>
    </w:p>
    <w:p w14:paraId="09388A7C" w14:textId="77777777" w:rsidR="00AF0052" w:rsidRDefault="00AF0052" w:rsidP="00AF0052">
      <w:r>
        <w:t>Vehicle 4: Route=[0, 79, 49, 25, 21, 51, 19, 42, 73, 62, 6, 64, 0], Distance=270.91, RemCap=314.0</w:t>
      </w:r>
    </w:p>
    <w:p w14:paraId="592568F3" w14:textId="77777777" w:rsidR="00AF0052" w:rsidRDefault="00AF0052" w:rsidP="00AF0052">
      <w:r>
        <w:t>Vehicle 5: Route=[0, 80, 63, 5, 55, 53, 54, 45, 24, 43, 0], Distance=197.29, RemCap=341.0</w:t>
      </w:r>
    </w:p>
    <w:p w14:paraId="0B380B12" w14:textId="77777777" w:rsidR="00AF0052" w:rsidRDefault="00AF0052" w:rsidP="00AF0052">
      <w:r>
        <w:t>Total vehicle waiting time   = 0.00</w:t>
      </w:r>
    </w:p>
    <w:p w14:paraId="000D6E63" w14:textId="77777777" w:rsidR="00AF0052" w:rsidRDefault="00AF0052" w:rsidP="00AF0052">
      <w:r>
        <w:t>Total customer waiting time  = 37901.09</w:t>
      </w:r>
    </w:p>
    <w:p w14:paraId="1E506BF6" w14:textId="77777777" w:rsidR="00AF0052" w:rsidRDefault="00AF0052" w:rsidP="00AF0052">
      <w:r>
        <w:t>--------------------------------------------------</w:t>
      </w:r>
    </w:p>
    <w:p w14:paraId="0E4A855A" w14:textId="77777777" w:rsidR="00AF0052" w:rsidRDefault="00AF0052" w:rsidP="00AF0052">
      <w:r>
        <w:t>Ep 45/50 | Reward 5946.98 | Loss 1113637340.99 | Dist 1408.88 | Vehl 6</w:t>
      </w:r>
    </w:p>
    <w:p w14:paraId="5BEA8BA9" w14:textId="77777777" w:rsidR="00AF0052" w:rsidRDefault="00AF0052" w:rsidP="00AF0052">
      <w:r>
        <w:t>Vehicle 0: Route=[0, 36, 22, 24, 21, 50, 32, 19, 17, 16, 14, 15, 48, 18, 37, 30, 11, 10, 9, 28, 12, 75, 34, 31, 62, 7, 27, 2, 3, 4, 26, 44, 0], Distance=322.65, RemCap=3.0</w:t>
      </w:r>
    </w:p>
    <w:p w14:paraId="4FFCB48D" w14:textId="77777777" w:rsidR="00AF0052" w:rsidRDefault="00AF0052" w:rsidP="00AF0052">
      <w:r>
        <w:t>Vehicle 1: Route=[0, 79, 67, 23, 1, 25, 74, 8, 33, 68, 53, 66, 45, 51, 29, 54, 0], Distance=262.70, RemCap=212.0</w:t>
      </w:r>
    </w:p>
    <w:p w14:paraId="2CA75D1D" w14:textId="77777777" w:rsidR="00AF0052" w:rsidRDefault="00AF0052" w:rsidP="00AF0052">
      <w:r>
        <w:t>Vehicle 2: Route=[0, 76, 39, 41, 46, 72, 78, 13, 61, 55, 47, 0], Distance=212.96, RemCap=317.0</w:t>
      </w:r>
    </w:p>
    <w:p w14:paraId="2BABFDD9" w14:textId="77777777" w:rsidR="00AF0052" w:rsidRDefault="00AF0052" w:rsidP="00AF0052">
      <w:r>
        <w:t>Vehicle 3: Route=[0, 57, 58, 6, 71, 5, 40, 42, 52, 0], Distance=196.04, RemCap=357.0</w:t>
      </w:r>
    </w:p>
    <w:p w14:paraId="00363F49" w14:textId="77777777" w:rsidR="00AF0052" w:rsidRDefault="00AF0052" w:rsidP="00AF0052">
      <w:r>
        <w:t>Vehicle 4: Route=[0, 65, 38, 73, 69, 77, 56, 35, 63, 43, 70, 0], Distance=203.96, RemCap=317.0</w:t>
      </w:r>
    </w:p>
    <w:p w14:paraId="3C2671A4" w14:textId="77777777" w:rsidR="00AF0052" w:rsidRDefault="00AF0052" w:rsidP="00AF0052">
      <w:r>
        <w:t>Vehicle 5: Route=[0, 80, 49, 20, 60, 59, 64, 0], Distance=210.58, RemCap=355.0</w:t>
      </w:r>
    </w:p>
    <w:p w14:paraId="29E27B2B" w14:textId="77777777" w:rsidR="00AF0052" w:rsidRDefault="00AF0052" w:rsidP="00AF0052">
      <w:r>
        <w:t>Total vehicle waiting time   = 0.00</w:t>
      </w:r>
    </w:p>
    <w:p w14:paraId="709BF9A2" w14:textId="77777777" w:rsidR="00AF0052" w:rsidRDefault="00AF0052" w:rsidP="00AF0052">
      <w:r>
        <w:t>Total customer waiting time  = 39103.63</w:t>
      </w:r>
    </w:p>
    <w:p w14:paraId="2AC4B3F7" w14:textId="77777777" w:rsidR="00AF0052" w:rsidRDefault="00AF0052" w:rsidP="00AF0052">
      <w:r>
        <w:t>--------------------------------------------------</w:t>
      </w:r>
    </w:p>
    <w:p w14:paraId="5738C4CC" w14:textId="77777777" w:rsidR="00AF0052" w:rsidRDefault="00AF0052" w:rsidP="00AF0052">
      <w:r>
        <w:t>Ep 46/50 | Reward 5255.22 | Loss 813734236.26 | Dist 1525.09 | Vehl 6</w:t>
      </w:r>
    </w:p>
    <w:p w14:paraId="37E2BD8C" w14:textId="77777777" w:rsidR="00AF0052" w:rsidRDefault="00AF0052" w:rsidP="00AF0052">
      <w:r>
        <w:t>Vehicle 0: Route=[0, 38, 36, 20, 70, 39, 60, 29, 19, 16, 14, 15, 18, 37, 9, 11, 13, 31, 34, 7, 6, 71, 35, 5, 2, 1, 4, 26, 49, 0], Distance=325.67, RemCap=12.0</w:t>
      </w:r>
    </w:p>
    <w:p w14:paraId="108E6BDE" w14:textId="77777777" w:rsidR="00AF0052" w:rsidRDefault="00AF0052" w:rsidP="00AF0052">
      <w:r>
        <w:t>Vehicle 1: Route=[0, 54, 66, 10, 28, 52, 45, 32, 40, 41, 3, 25, 44, 47, 77, 64, 75, 0], Distance=300.89, RemCap=209.0</w:t>
      </w:r>
    </w:p>
    <w:p w14:paraId="42CCEC7B" w14:textId="77777777" w:rsidR="00AF0052" w:rsidRDefault="00AF0052" w:rsidP="00AF0052">
      <w:r>
        <w:lastRenderedPageBreak/>
        <w:t>Vehicle 2: Route=[0, 78, 56, 69, 33, 59, 68, 61, 57, 17, 21, 23, 67, 0], Distance=239.83, RemCap=248.0</w:t>
      </w:r>
    </w:p>
    <w:p w14:paraId="4A98F370" w14:textId="77777777" w:rsidR="00AF0052" w:rsidRDefault="00AF0052" w:rsidP="00AF0052">
      <w:r>
        <w:t>Vehicle 3: Route=[0, 79, 24, 72, 63, 74, 27, 8, 53, 65, 51, 30, 73, 0], Distance=302.93, RemCap=306.0</w:t>
      </w:r>
    </w:p>
    <w:p w14:paraId="68BFF7D6" w14:textId="77777777" w:rsidR="00AF0052" w:rsidRDefault="00AF0052" w:rsidP="00AF0052">
      <w:r>
        <w:t>Vehicle 4: Route=[0, 62, 58, 80, 46, 48, 0], Distance=184.75, RemCap=389.0</w:t>
      </w:r>
    </w:p>
    <w:p w14:paraId="2793B904" w14:textId="77777777" w:rsidR="00AF0052" w:rsidRDefault="00AF0052" w:rsidP="00AF0052">
      <w:r>
        <w:t>Vehicle 5: Route=[0, 55, 43, 22, 50, 76, 12, 42, 0], Distance=171.02, RemCap=397.0</w:t>
      </w:r>
    </w:p>
    <w:p w14:paraId="692D93FC" w14:textId="77777777" w:rsidR="00AF0052" w:rsidRDefault="00AF0052" w:rsidP="00AF0052">
      <w:r>
        <w:t>Total vehicle waiting time   = 0.00</w:t>
      </w:r>
    </w:p>
    <w:p w14:paraId="149319F8" w14:textId="77777777" w:rsidR="00AF0052" w:rsidRDefault="00AF0052" w:rsidP="00AF0052">
      <w:r>
        <w:t>Total customer waiting time  = 45834.66</w:t>
      </w:r>
    </w:p>
    <w:p w14:paraId="6A57F663" w14:textId="77777777" w:rsidR="00AF0052" w:rsidRDefault="00AF0052" w:rsidP="00AF0052">
      <w:r>
        <w:t>--------------------------------------------------</w:t>
      </w:r>
    </w:p>
    <w:p w14:paraId="4B94361D" w14:textId="77777777" w:rsidR="00AF0052" w:rsidRDefault="00AF0052" w:rsidP="00AF0052">
      <w:r>
        <w:t>Ep 47/50 | Reward 6027.49 | Loss 1152451548.60 | Dist 1444.87 | Vehl 6</w:t>
      </w:r>
    </w:p>
    <w:p w14:paraId="0FECE3EF" w14:textId="77777777" w:rsidR="00AF0052" w:rsidRDefault="00AF0052" w:rsidP="00AF0052">
      <w:r>
        <w:t>Vehicle 0: Route=[0, 53, 33, 31, 6, 7, 27, 74, 35, 5, 4, 3, 2, 36, 24, 21, 40, 32, 39, 19, 17, 16, 14, 18, 45, 29, 37, 30, 11, 9, 28, 68, 0], Distance=326.13, RemCap=11.0</w:t>
      </w:r>
    </w:p>
    <w:p w14:paraId="0DF102CC" w14:textId="77777777" w:rsidR="00AF0052" w:rsidRDefault="00AF0052" w:rsidP="00AF0052">
      <w:r>
        <w:t>Vehicle 1: Route=[0, 47, 49, 78, 8, 69, 34, 59, 12, 10, 15, 41, 76, 66, 54, 0], Distance=285.60, RemCap=222.0</w:t>
      </w:r>
    </w:p>
    <w:p w14:paraId="7204FDB6" w14:textId="77777777" w:rsidR="00AF0052" w:rsidRDefault="00AF0052" w:rsidP="00AF0052">
      <w:r>
        <w:t>Vehicle 2: Route=[0, 65, 48, 52, 77, 80, 44, 63, 26, 23, 20, 70, 0], Distance=257.17, RemCap=260.0</w:t>
      </w:r>
    </w:p>
    <w:p w14:paraId="44861266" w14:textId="77777777" w:rsidR="00AF0052" w:rsidRDefault="00AF0052" w:rsidP="00AF0052">
      <w:r>
        <w:t>Vehicle 3: Route=[0, 79, 43, 50, 22, 25, 72, 75, 73, 13, 38, 57, 0], Distance=193.37, RemCap=330.0</w:t>
      </w:r>
    </w:p>
    <w:p w14:paraId="667CA074" w14:textId="77777777" w:rsidR="00AF0052" w:rsidRDefault="00AF0052" w:rsidP="00AF0052">
      <w:r>
        <w:t>Vehicle 4: Route=[0, 1, 46, 60, 61, 56, 58, 62, 0], Distance=202.56, RemCap=326.0</w:t>
      </w:r>
    </w:p>
    <w:p w14:paraId="56247455" w14:textId="77777777" w:rsidR="00AF0052" w:rsidRDefault="00AF0052" w:rsidP="00AF0052">
      <w:r>
        <w:t>Vehicle 5: Route=[0, 42, 51, 67, 55, 71, 64, 0], Distance=180.05, RemCap=412.0</w:t>
      </w:r>
    </w:p>
    <w:p w14:paraId="4F8FB3D3" w14:textId="77777777" w:rsidR="00AF0052" w:rsidRDefault="00AF0052" w:rsidP="00AF0052">
      <w:r>
        <w:t>Total vehicle waiting time   = 0.00</w:t>
      </w:r>
    </w:p>
    <w:p w14:paraId="56F2826A" w14:textId="77777777" w:rsidR="00AF0052" w:rsidRDefault="00AF0052" w:rsidP="00AF0052">
      <w:r>
        <w:t>Total customer waiting time  = 41592.19</w:t>
      </w:r>
    </w:p>
    <w:p w14:paraId="3081F167" w14:textId="77777777" w:rsidR="00AF0052" w:rsidRDefault="00AF0052" w:rsidP="00AF0052">
      <w:r>
        <w:t>--------------------------------------------------</w:t>
      </w:r>
    </w:p>
    <w:p w14:paraId="0416CE8B" w14:textId="77777777" w:rsidR="00AF0052" w:rsidRDefault="00AF0052" w:rsidP="00AF0052">
      <w:r>
        <w:t>Ep 48/50 | Reward 5663.83 | Loss 964699187.35 | Dist 1406.03 | Vehl 6</w:t>
      </w:r>
    </w:p>
    <w:p w14:paraId="79FE60F7" w14:textId="77777777" w:rsidR="00AF0052" w:rsidRDefault="00AF0052" w:rsidP="00AF0052">
      <w:r>
        <w:t>Vehicle 0: Route=[0, 65, 37, 18, 14, 16, 29, 60, 39, 32, 40, 21, 23, 22, 36, 67, 2, 1, 3, 25, 26, 35, 74, 8, 31, 33, 73, 12, 28, 68, 13, 61, 0], Distance=340.42, RemCap=25.0</w:t>
      </w:r>
    </w:p>
    <w:p w14:paraId="2EDAE5F5" w14:textId="77777777" w:rsidR="00AF0052" w:rsidRDefault="00AF0052" w:rsidP="00AF0052">
      <w:r>
        <w:t>Vehicle 1: Route=[0, 43, 4, 72, 47, 71, 11, 9, 59, 69, 64, 77, 7, 44, 0], Distance=240.91, RemCap=266.0</w:t>
      </w:r>
    </w:p>
    <w:p w14:paraId="1EB4B628" w14:textId="77777777" w:rsidR="00AF0052" w:rsidRDefault="00AF0052" w:rsidP="00AF0052">
      <w:r>
        <w:t>Vehicle 2: Route=[0, 55, 27, 5, 20, 70, 51, 48, 19, 30, 57, 54, 0], Distance=232.74, RemCap=269.0</w:t>
      </w:r>
    </w:p>
    <w:p w14:paraId="15BCE151" w14:textId="77777777" w:rsidR="00AF0052" w:rsidRDefault="00AF0052" w:rsidP="00AF0052">
      <w:r>
        <w:lastRenderedPageBreak/>
        <w:t>Vehicle 3: Route=[0, 52, 34, 78, 6, 79, 41, 50, 46, 0], Distance=199.85, RemCap=319.0</w:t>
      </w:r>
    </w:p>
    <w:p w14:paraId="0A1CB087" w14:textId="77777777" w:rsidR="00AF0052" w:rsidRDefault="00AF0052" w:rsidP="00AF0052">
      <w:r>
        <w:t>Vehicle 4: Route=[0, 80, 38, 75, 45, 15, 17, 76, 24, 63, 49, 0], Distance=249.17, RemCap=335.0</w:t>
      </w:r>
    </w:p>
    <w:p w14:paraId="09ACE531" w14:textId="77777777" w:rsidR="00AF0052" w:rsidRDefault="00AF0052" w:rsidP="00AF0052">
      <w:r>
        <w:t>Vehicle 5: Route=[0, 56, 58, 62, 10, 53, 42, 66, 0], Distance=142.93, RemCap=347.0</w:t>
      </w:r>
    </w:p>
    <w:p w14:paraId="48E13A7A" w14:textId="77777777" w:rsidR="00AF0052" w:rsidRDefault="00AF0052" w:rsidP="00AF0052">
      <w:r>
        <w:t>Total vehicle waiting time   = 0.00</w:t>
      </w:r>
    </w:p>
    <w:p w14:paraId="038D4493" w14:textId="77777777" w:rsidR="00AF0052" w:rsidRDefault="00AF0052" w:rsidP="00AF0052">
      <w:r>
        <w:t>Total customer waiting time  = 40635.80</w:t>
      </w:r>
    </w:p>
    <w:p w14:paraId="5D8C5E3E" w14:textId="77777777" w:rsidR="00AF0052" w:rsidRDefault="00AF0052" w:rsidP="00AF0052">
      <w:r>
        <w:t>--------------------------------------------------</w:t>
      </w:r>
    </w:p>
    <w:p w14:paraId="6D085C1E" w14:textId="77777777" w:rsidR="00AF0052" w:rsidRDefault="00AF0052" w:rsidP="00AF0052">
      <w:r>
        <w:t>Ep 49/50 | Reward 6280.69 | Loss 1279186618.28 | Dist 1443.42 | Vehl 6</w:t>
      </w:r>
    </w:p>
    <w:p w14:paraId="74C2E4CE" w14:textId="77777777" w:rsidR="00AF0052" w:rsidRDefault="00AF0052" w:rsidP="00AF0052">
      <w:r>
        <w:t>Vehicle 0: Route=[0, 32, 39, 17, 14, 15, 18, 19, 30, 9, 28, 12, 10, 13, 31, 34, 8, 27, 7, 6, 35, 5, 2, 25, 3, 1, 23, 21, 20, 0], Distance=300.10, RemCap=2.0</w:t>
      </w:r>
    </w:p>
    <w:p w14:paraId="73D0A10D" w14:textId="77777777" w:rsidR="00AF0052" w:rsidRDefault="00AF0052" w:rsidP="00AF0052">
      <w:r>
        <w:t>Vehicle 1: Route=[0, 65, 51, 16, 33, 75, 58, 77, 55, 47, 4, 67, 36, 22, 24, 70, 43, 0], Distance=289.17, RemCap=186.0</w:t>
      </w:r>
    </w:p>
    <w:p w14:paraId="25BF776B" w14:textId="77777777" w:rsidR="00AF0052" w:rsidRDefault="00AF0052" w:rsidP="00AF0052">
      <w:r>
        <w:t>Vehicle 2: Route=[0, 38, 71, 62, 61, 11, 59, 37, 45, 29, 42, 66, 40, 46, 0], Distance=220.40, RemCap=279.0</w:t>
      </w:r>
    </w:p>
    <w:p w14:paraId="3D551BEA" w14:textId="77777777" w:rsidR="00AF0052" w:rsidRDefault="00AF0052" w:rsidP="00AF0052">
      <w:r>
        <w:t>Vehicle 3: Route=[0, 80, 63, 72, 69, 57, 60, 54, 73, 0], Distance=205.47, RemCap=383.0</w:t>
      </w:r>
    </w:p>
    <w:p w14:paraId="051CA3E6" w14:textId="77777777" w:rsidR="00AF0052" w:rsidRDefault="00AF0052" w:rsidP="00AF0052">
      <w:r>
        <w:t>Vehicle 4: Route=[0, 53, 68, 76, 50, 41, 26, 74, 78, 0], Distance=195.90, RemCap=373.0</w:t>
      </w:r>
    </w:p>
    <w:p w14:paraId="36C85166" w14:textId="77777777" w:rsidR="00AF0052" w:rsidRDefault="00AF0052" w:rsidP="00AF0052">
      <w:r>
        <w:t>Vehicle 5: Route=[0, 48, 52, 64, 56, 79, 49, 44, 0], Distance=232.39, RemCap=338.0</w:t>
      </w:r>
    </w:p>
    <w:p w14:paraId="3DE77B4A" w14:textId="77777777" w:rsidR="00AF0052" w:rsidRDefault="00AF0052" w:rsidP="00AF0052">
      <w:r>
        <w:t>Total vehicle waiting time   = 0.00</w:t>
      </w:r>
    </w:p>
    <w:p w14:paraId="7471996D" w14:textId="77777777" w:rsidR="00AF0052" w:rsidRDefault="00AF0052" w:rsidP="00AF0052">
      <w:r>
        <w:t>Total customer waiting time  = 35642.43</w:t>
      </w:r>
    </w:p>
    <w:p w14:paraId="4517D8BE" w14:textId="77777777" w:rsidR="00AF0052" w:rsidRDefault="00AF0052" w:rsidP="00AF0052">
      <w:r>
        <w:t>--------------------------------------------------</w:t>
      </w:r>
    </w:p>
    <w:p w14:paraId="3EE2CB76" w14:textId="77777777" w:rsidR="00AF0052" w:rsidRDefault="00AF0052" w:rsidP="00AF0052">
      <w:r>
        <w:t>Ep 50/50 | Reward 6605.89 | Loss 1459385458.80 | Dist 1385.21 | Vehl 6</w:t>
      </w:r>
    </w:p>
    <w:p w14:paraId="1DA450ED" w14:textId="77777777" w:rsidR="00AF0052" w:rsidRDefault="00AF0052" w:rsidP="00AF0052">
      <w:r>
        <w:t>Vehicle 0: Route=[0, 32, 40, 21, 70, 23, 24, 3, 4, 26, 2, 35, 6, 7, 27, 8, 34, 31, 33, 11, 10, 9, 37, 18, 14, 16, 17, 19, 29, 39, 42, 0], Distance=317.88, RemCap=1.0</w:t>
      </w:r>
    </w:p>
    <w:p w14:paraId="43C14C85" w14:textId="77777777" w:rsidR="00AF0052" w:rsidRDefault="00AF0052" w:rsidP="00AF0052">
      <w:r>
        <w:t>Vehicle 1: Route=[0, 66, 28, 12, 75, 56, 47, 44, 5, 1, 67, 80, 36, 22, 41, 20, 50, 0], Distance=256.82, RemCap=195.0</w:t>
      </w:r>
    </w:p>
    <w:p w14:paraId="69A15B89" w14:textId="77777777" w:rsidR="00AF0052" w:rsidRDefault="00AF0052" w:rsidP="00AF0052">
      <w:r>
        <w:t>Vehicle 2: Route=[0, 71, 74, 78, 64, 38, 13, 59, 30, 48, 15, 43, 46, 49, 0], Distance=273.26, RemCap=253.0</w:t>
      </w:r>
    </w:p>
    <w:p w14:paraId="6E419313" w14:textId="77777777" w:rsidR="00AF0052" w:rsidRDefault="00AF0052" w:rsidP="00AF0052">
      <w:r>
        <w:t>Vehicle 3: Route=[0, 55, 25, 72, 58, 69, 53, 60, 76, 0], Distance=151.59, RemCap=364.0</w:t>
      </w:r>
    </w:p>
    <w:p w14:paraId="64B426DA" w14:textId="77777777" w:rsidR="00AF0052" w:rsidRDefault="00AF0052" w:rsidP="00AF0052">
      <w:r>
        <w:t>Vehicle 4: Route=[0, 63, 62, 54, 51, 52, 61, 68, 0], Distance=205.71, RemCap=345.0</w:t>
      </w:r>
    </w:p>
    <w:p w14:paraId="6E436936" w14:textId="77777777" w:rsidR="00AF0052" w:rsidRDefault="00AF0052" w:rsidP="00AF0052">
      <w:r>
        <w:lastRenderedPageBreak/>
        <w:t>Vehicle 5: Route=[0, 79, 77, 73, 45, 57, 65, 0], Distance=179.95, RemCap=403.0</w:t>
      </w:r>
    </w:p>
    <w:p w14:paraId="2B282BAA" w14:textId="77777777" w:rsidR="00AF0052" w:rsidRDefault="00AF0052" w:rsidP="00AF0052">
      <w:r>
        <w:t>Total vehicle waiting time   = 0.00</w:t>
      </w:r>
    </w:p>
    <w:p w14:paraId="3F1FD3BA" w14:textId="77777777" w:rsidR="00AF0052" w:rsidRDefault="00AF0052" w:rsidP="00AF0052">
      <w:r>
        <w:t>Total customer waiting time  = 37542.04</w:t>
      </w:r>
    </w:p>
    <w:p w14:paraId="430A5E89" w14:textId="77777777" w:rsidR="00AF0052" w:rsidRDefault="00AF0052" w:rsidP="00AF0052">
      <w:r>
        <w:t>--------------------------------------------------</w:t>
      </w:r>
    </w:p>
    <w:p w14:paraId="7FD9910C" w14:textId="77777777" w:rsidR="00AF0052" w:rsidRDefault="00AF0052" w:rsidP="00AF0052"/>
    <w:p w14:paraId="589E6D0C" w14:textId="77777777" w:rsidR="00AF0052" w:rsidRDefault="00AF0052" w:rsidP="00AF0052">
      <w:r>
        <w:t>--- Training with max_vehicles = 7 ---</w:t>
      </w:r>
    </w:p>
    <w:p w14:paraId="50CA5095" w14:textId="77777777" w:rsidR="00AF0052" w:rsidRDefault="00AF0052" w:rsidP="00AF0052">
      <w:r>
        <w:t>Ep 1/50 | Reward 5605.65 | Loss 1079801211.20 | Dist 1517.52 | Vehl 7</w:t>
      </w:r>
    </w:p>
    <w:p w14:paraId="7C823B31" w14:textId="77777777" w:rsidR="00AF0052" w:rsidRDefault="00AF0052" w:rsidP="00AF0052">
      <w:r>
        <w:t>Vehicle 0: Route=[0, 54, 33, 13, 11, 28, 37, 18, 15, 14, 17, 19, 29, 42, 60, 32, 40, 20, 41, 24, 22, 36, 1, 3, 26, 5, 35, 78, 8, 7, 58, 64, 0], Distance=324.32, RemCap=0.0</w:t>
      </w:r>
    </w:p>
    <w:p w14:paraId="2B25C98D" w14:textId="77777777" w:rsidR="00AF0052" w:rsidRDefault="00AF0052" w:rsidP="00AF0052">
      <w:r>
        <w:t>Vehicle 1: Route=[0, 65, 66, 9, 34, 6, 55, 80, 2, 49, 4, 67, 23, 43, 76, 0], Distance=232.92, RemCap=211.0</w:t>
      </w:r>
    </w:p>
    <w:p w14:paraId="63B1FEB6" w14:textId="77777777" w:rsidR="00AF0052" w:rsidRDefault="00AF0052" w:rsidP="00AF0052">
      <w:r>
        <w:t>Vehicle 2: Route=[0, 56, 27, 44, 72, 25, 39, 16, 45, 53, 68, 75, 0], Distance=263.75, RemCap=339.0</w:t>
      </w:r>
    </w:p>
    <w:p w14:paraId="3E8579D0" w14:textId="77777777" w:rsidR="00AF0052" w:rsidRDefault="00AF0052" w:rsidP="00AF0052">
      <w:r>
        <w:t>Vehicle 3: Route=[0, 51, 48, 30, 38, 71, 69, 0], Distance=164.98, RemCap=410.0</w:t>
      </w:r>
    </w:p>
    <w:p w14:paraId="219EF768" w14:textId="77777777" w:rsidR="00AF0052" w:rsidRDefault="00AF0052" w:rsidP="00AF0052">
      <w:r>
        <w:t>Vehicle 4: Route=[0, 52, 10, 12, 31, 74, 47, 63, 70, 79, 0], Distance=214.68, RemCap=309.0</w:t>
      </w:r>
    </w:p>
    <w:p w14:paraId="6A861843" w14:textId="77777777" w:rsidR="00AF0052" w:rsidRDefault="00AF0052" w:rsidP="00AF0052">
      <w:r>
        <w:t>Vehicle 5: Route=[0, 46, 50, 57, 61, 62, 0], Distance=133.75, RemCap=369.0</w:t>
      </w:r>
    </w:p>
    <w:p w14:paraId="355DA71F" w14:textId="77777777" w:rsidR="00AF0052" w:rsidRDefault="00AF0052" w:rsidP="00AF0052">
      <w:r>
        <w:t>Vehicle 6: Route=[0, 21, 77, 59, 73, 0], Distance=183.12, RemCap=423.0</w:t>
      </w:r>
    </w:p>
    <w:p w14:paraId="64E10F80" w14:textId="77777777" w:rsidR="00AF0052" w:rsidRDefault="00AF0052" w:rsidP="00AF0052">
      <w:r>
        <w:t>Total vehicle waiting time   = 0.00</w:t>
      </w:r>
    </w:p>
    <w:p w14:paraId="291C8708" w14:textId="77777777" w:rsidR="00AF0052" w:rsidRDefault="00AF0052" w:rsidP="00AF0052">
      <w:r>
        <w:t>Total customer waiting time  = 38184.08</w:t>
      </w:r>
    </w:p>
    <w:p w14:paraId="4674F61A" w14:textId="77777777" w:rsidR="00AF0052" w:rsidRDefault="00AF0052" w:rsidP="00AF0052">
      <w:r>
        <w:t>--------------------------------------------------</w:t>
      </w:r>
    </w:p>
    <w:p w14:paraId="10122621" w14:textId="77777777" w:rsidR="00AF0052" w:rsidRDefault="00AF0052" w:rsidP="00AF0052">
      <w:r>
        <w:t>Ep 2/50 | Reward 6040.35 | Loss 1289183305.24 | Dist 1646.74 | Vehl 7</w:t>
      </w:r>
    </w:p>
    <w:p w14:paraId="234D7BEF" w14:textId="77777777" w:rsidR="00AF0052" w:rsidRDefault="00AF0052" w:rsidP="00AF0052">
      <w:r>
        <w:t>Vehicle 0: Route=[0, 79, 67, 24, 23, 1, 5, 47, 35, 7, 27, 8, 34, 31, 38, 33, 13, 12, 28, 10, 11, 30, 37, 66, 76, 40, 39, 29, 17, 16, 15, 18, 45, 0], Distance=367.17, RemCap=11.0</w:t>
      </w:r>
    </w:p>
    <w:p w14:paraId="6E983F49" w14:textId="77777777" w:rsidR="00AF0052" w:rsidRDefault="00AF0052" w:rsidP="00AF0052">
      <w:r>
        <w:t>Vehicle 1: Route=[0, 55, 74, 26, 25, 3, 46, 36, 32, 51, 60, 57, 9, 75, 0], Distance=292.00, RemCap=276.0</w:t>
      </w:r>
    </w:p>
    <w:p w14:paraId="61C0CDF3" w14:textId="77777777" w:rsidR="00AF0052" w:rsidRDefault="00AF0052" w:rsidP="00AF0052">
      <w:r>
        <w:t>Vehicle 2: Route=[0, 54, 14, 21, 70, 20, 50, 41, 4, 2, 69, 64, 78, 0], Distance=237.95, RemCap=241.0</w:t>
      </w:r>
    </w:p>
    <w:p w14:paraId="3CA9DBFD" w14:textId="77777777" w:rsidR="00AF0052" w:rsidRDefault="00AF0052" w:rsidP="00AF0052">
      <w:r>
        <w:t>Vehicle 3: Route=[0, 65, 42, 19, 22, 77, 58, 59, 68, 0], Distance=214.79, RemCap=334.0</w:t>
      </w:r>
    </w:p>
    <w:p w14:paraId="5B694449" w14:textId="77777777" w:rsidR="00AF0052" w:rsidRDefault="00AF0052" w:rsidP="00AF0052">
      <w:r>
        <w:lastRenderedPageBreak/>
        <w:t>Vehicle 4: Route=[0, 43, 48, 53, 61, 6, 80, 72, 0], Distance=231.87, RemCap=367.0</w:t>
      </w:r>
    </w:p>
    <w:p w14:paraId="706D9A61" w14:textId="77777777" w:rsidR="00AF0052" w:rsidRDefault="00AF0052" w:rsidP="00AF0052">
      <w:r>
        <w:t>Vehicle 5: Route=[0, 63, 44, 71, 52, 0], Distance=140.09, RemCap=414.0</w:t>
      </w:r>
    </w:p>
    <w:p w14:paraId="37C870BA" w14:textId="77777777" w:rsidR="00AF0052" w:rsidRDefault="00AF0052" w:rsidP="00AF0052">
      <w:r>
        <w:t>Vehicle 6: Route=[0, 49, 62, 73, 56, 0], Distance=162.86, RemCap=418.0</w:t>
      </w:r>
    </w:p>
    <w:p w14:paraId="1F996238" w14:textId="77777777" w:rsidR="00AF0052" w:rsidRDefault="00AF0052" w:rsidP="00AF0052">
      <w:r>
        <w:t>Total vehicle waiting time   = 0.00</w:t>
      </w:r>
    </w:p>
    <w:p w14:paraId="5A59BF3B" w14:textId="77777777" w:rsidR="00AF0052" w:rsidRDefault="00AF0052" w:rsidP="00AF0052">
      <w:r>
        <w:t>Total customer waiting time  = 38996.88</w:t>
      </w:r>
    </w:p>
    <w:p w14:paraId="400A1FD0" w14:textId="77777777" w:rsidR="00AF0052" w:rsidRDefault="00AF0052" w:rsidP="00AF0052">
      <w:r>
        <w:t>--------------------------------------------------</w:t>
      </w:r>
    </w:p>
    <w:p w14:paraId="5F733F2F" w14:textId="77777777" w:rsidR="00AF0052" w:rsidRDefault="00AF0052" w:rsidP="00AF0052">
      <w:r>
        <w:t>Ep 3/50 | Reward 6182.39 | Loss 1364101762.69 | Dist 1623.96 | Vehl 7</w:t>
      </w:r>
    </w:p>
    <w:p w14:paraId="634BD8FF" w14:textId="77777777" w:rsidR="00AF0052" w:rsidRDefault="00AF0052" w:rsidP="00AF0052">
      <w:r>
        <w:t>Vehicle 0: Route=[0, 40, 20, 24, 36, 1, 3, 4, 26, 2, 5, 35, 6, 7, 27, 34, 33, 54, 11, 12, 9, 52, 30, 37, 18, 14, 16, 17, 29, 60, 0], Distance=335.31, RemCap=0.0</w:t>
      </w:r>
    </w:p>
    <w:p w14:paraId="6FD09031" w14:textId="77777777" w:rsidR="00AF0052" w:rsidRDefault="00AF0052" w:rsidP="00AF0052">
      <w:r>
        <w:t>Vehicle 1: Route=[0, 57, 10, 28, 66, 39, 43, 41, 25, 67, 80, 8, 78, 0], Distance=232.25, RemCap=283.0</w:t>
      </w:r>
    </w:p>
    <w:p w14:paraId="2F3894AC" w14:textId="77777777" w:rsidR="00AF0052" w:rsidRDefault="00AF0052" w:rsidP="00AF0052">
      <w:r>
        <w:t>Vehicle 2: Route=[0, 38, 13, 73, 77, 55, 32, 45, 51, 70, 63, 0], Distance=287.61, RemCap=324.0</w:t>
      </w:r>
    </w:p>
    <w:p w14:paraId="28AC617A" w14:textId="77777777" w:rsidR="00AF0052" w:rsidRDefault="00AF0052" w:rsidP="00AF0052">
      <w:r>
        <w:t>Vehicle 3: Route=[0, 47, 50, 21, 15, 48, 53, 31, 68, 59, 0], Distance=224.05, RemCap=361.0</w:t>
      </w:r>
    </w:p>
    <w:p w14:paraId="78245ABC" w14:textId="77777777" w:rsidR="00AF0052" w:rsidRDefault="00AF0052" w:rsidP="00AF0052">
      <w:r>
        <w:t>Vehicle 4: Route=[0, 76, 46, 23, 22, 44, 56, 62, 71, 0], Distance=169.59, RemCap=367.0</w:t>
      </w:r>
    </w:p>
    <w:p w14:paraId="25B9E133" w14:textId="77777777" w:rsidR="00AF0052" w:rsidRDefault="00AF0052" w:rsidP="00AF0052">
      <w:r>
        <w:t>Vehicle 5: Route=[0, 65, 19, 61, 49, 64, 58, 0], Distance=209.59, RemCap=327.0</w:t>
      </w:r>
    </w:p>
    <w:p w14:paraId="67012197" w14:textId="77777777" w:rsidR="00AF0052" w:rsidRDefault="00AF0052" w:rsidP="00AF0052">
      <w:r>
        <w:t>Vehicle 6: Route=[0, 79, 72, 74, 69, 75, 42, 0], Distance=165.55, RemCap=399.0</w:t>
      </w:r>
    </w:p>
    <w:p w14:paraId="3172834F" w14:textId="77777777" w:rsidR="00AF0052" w:rsidRDefault="00AF0052" w:rsidP="00AF0052">
      <w:r>
        <w:t>Total vehicle waiting time   = 0.00</w:t>
      </w:r>
    </w:p>
    <w:p w14:paraId="1124454B" w14:textId="77777777" w:rsidR="00AF0052" w:rsidRDefault="00AF0052" w:rsidP="00AF0052">
      <w:r>
        <w:t>Total customer waiting time  = 37212.03</w:t>
      </w:r>
    </w:p>
    <w:p w14:paraId="37830EAF" w14:textId="77777777" w:rsidR="00AF0052" w:rsidRDefault="00AF0052" w:rsidP="00AF0052">
      <w:r>
        <w:t>--------------------------------------------------</w:t>
      </w:r>
    </w:p>
    <w:p w14:paraId="39D73182" w14:textId="77777777" w:rsidR="00AF0052" w:rsidRDefault="00AF0052" w:rsidP="00AF0052">
      <w:r>
        <w:t>Ep 4/50 | Reward 5629.51 | Loss 1044207691.79 | Dist 1566.11 | Vehl 7</w:t>
      </w:r>
    </w:p>
    <w:p w14:paraId="0F930B37" w14:textId="77777777" w:rsidR="00AF0052" w:rsidRDefault="00AF0052" w:rsidP="00AF0052">
      <w:r>
        <w:t>Vehicle 0: Route=[0, 36, 32, 39, 29, 19, 17, 16, 40, 21, 20, 23, 24, 1, 4, 26, 72, 35, 71, 6, 27, 69, 75, 12, 28, 9, 10, 66, 38, 57, 0], Distance=321.91, RemCap=1.0</w:t>
      </w:r>
    </w:p>
    <w:p w14:paraId="1721FF4B" w14:textId="77777777" w:rsidR="00AF0052" w:rsidRDefault="00AF0052" w:rsidP="00AF0052">
      <w:r>
        <w:t>Vehicle 1: Route=[0, 80, 3, 25, 2, 77, 34, 33, 13, 61, 54, 52, 37, 45, 51, 0], Distance=243.62, RemCap=226.0</w:t>
      </w:r>
    </w:p>
    <w:p w14:paraId="0E4BB093" w14:textId="77777777" w:rsidR="00AF0052" w:rsidRDefault="00AF0052" w:rsidP="00AF0052">
      <w:r>
        <w:t>Vehicle 2: Route=[0, 22, 18, 30, 68, 11, 31, 58, 56, 47, 55, 0], Distance=199.96, RemCap=332.0</w:t>
      </w:r>
    </w:p>
    <w:p w14:paraId="08C1A018" w14:textId="77777777" w:rsidR="00AF0052" w:rsidRDefault="00AF0052" w:rsidP="00AF0052">
      <w:r>
        <w:t>Vehicle 3: Route=[0, 48, 49, 63, 5, 44, 7, 74, 0], Distance=185.98, RemCap=343.0</w:t>
      </w:r>
    </w:p>
    <w:p w14:paraId="07275E09" w14:textId="77777777" w:rsidR="00AF0052" w:rsidRDefault="00AF0052" w:rsidP="00AF0052">
      <w:r>
        <w:lastRenderedPageBreak/>
        <w:t>Vehicle 4: Route=[0, 8, 67, 79, 60, 14, 76, 43, 70, 0], Distance=234.64, RemCap=354.0</w:t>
      </w:r>
    </w:p>
    <w:p w14:paraId="0C4F4448" w14:textId="77777777" w:rsidR="00AF0052" w:rsidRDefault="00AF0052" w:rsidP="00AF0052">
      <w:r>
        <w:t>Vehicle 5: Route=[0, 65, 15, 53, 59, 64, 0], Distance=176.13, RemCap=420.0</w:t>
      </w:r>
    </w:p>
    <w:p w14:paraId="57FB3CCC" w14:textId="77777777" w:rsidR="00AF0052" w:rsidRDefault="00AF0052" w:rsidP="00AF0052">
      <w:r>
        <w:t>Vehicle 6: Route=[0, 41, 46, 50, 42, 73, 62, 78, 0], Distance=203.88, RemCap=385.0</w:t>
      </w:r>
    </w:p>
    <w:p w14:paraId="5C583241" w14:textId="77777777" w:rsidR="00AF0052" w:rsidRDefault="00AF0052" w:rsidP="00AF0052">
      <w:r>
        <w:t>Total vehicle waiting time   = 0.00</w:t>
      </w:r>
    </w:p>
    <w:p w14:paraId="3E8CC0C7" w14:textId="77777777" w:rsidR="00AF0052" w:rsidRDefault="00AF0052" w:rsidP="00AF0052">
      <w:r>
        <w:t>Total customer waiting time  = 39544.77</w:t>
      </w:r>
    </w:p>
    <w:p w14:paraId="38CC71FA" w14:textId="77777777" w:rsidR="00AF0052" w:rsidRDefault="00AF0052" w:rsidP="00AF0052">
      <w:r>
        <w:t>--------------------------------------------------</w:t>
      </w:r>
    </w:p>
    <w:p w14:paraId="163D5BF0" w14:textId="77777777" w:rsidR="00AF0052" w:rsidRDefault="00AF0052" w:rsidP="00AF0052">
      <w:r>
        <w:t>Ep 5/50 | Reward 6340.47 | Loss 1463144729.86 | Dist 1553.73 | Vehl 7</w:t>
      </w:r>
    </w:p>
    <w:p w14:paraId="4AFCD10A" w14:textId="77777777" w:rsidR="00AF0052" w:rsidRDefault="00AF0052" w:rsidP="00AF0052">
      <w:r>
        <w:t>Vehicle 0: Route=[0, 32, 40, 21, 50, 22, 23, 1, 3, 72, 5, 2, 35, 71, 6, 7, 27, 8, 34, 31, 38, 11, 12, 28, 9, 30, 37, 29, 19, 17, 16, 15, 18, 45, 0], Distance=325.83, RemCap=1.0</w:t>
      </w:r>
    </w:p>
    <w:p w14:paraId="5FEC5814" w14:textId="77777777" w:rsidR="00AF0052" w:rsidRDefault="00AF0052" w:rsidP="00AF0052">
      <w:r>
        <w:t>Vehicle 1: Route=[0, 60, 10, 77, 55, 80, 67, 36, 43, 70, 24, 4, 49, 0], Distance=233.10, RemCap=236.0</w:t>
      </w:r>
    </w:p>
    <w:p w14:paraId="08FBE33E" w14:textId="77777777" w:rsidR="00AF0052" w:rsidRDefault="00AF0052" w:rsidP="00AF0052">
      <w:r>
        <w:t>Vehicle 2: Route=[0, 79, 44, 46, 20, 76, 14, 54, 13, 53, 0], Distance=238.37, RemCap=300.0</w:t>
      </w:r>
    </w:p>
    <w:p w14:paraId="42496B2F" w14:textId="77777777" w:rsidR="00AF0052" w:rsidRDefault="00AF0052" w:rsidP="00AF0052">
      <w:r>
        <w:t>Vehicle 3: Route=[0, 39, 42, 52, 61, 75, 64, 78, 0], Distance=160.97, RemCap=362.0</w:t>
      </w:r>
    </w:p>
    <w:p w14:paraId="15A1C39E" w14:textId="77777777" w:rsidR="00AF0052" w:rsidRDefault="00AF0052" w:rsidP="00AF0052">
      <w:r>
        <w:t>Vehicle 4: Route=[0, 74, 25, 65, 48, 66, 57, 33, 73, 59, 0], Distance=248.52, RemCap=346.0</w:t>
      </w:r>
    </w:p>
    <w:p w14:paraId="79DA3A32" w14:textId="77777777" w:rsidR="00AF0052" w:rsidRDefault="00AF0052" w:rsidP="00AF0052">
      <w:r>
        <w:t>Vehicle 5: Route=[0, 68, 58, 63, 26, 41, 47, 0], Distance=187.98, RemCap=391.0</w:t>
      </w:r>
    </w:p>
    <w:p w14:paraId="43F77A0A" w14:textId="77777777" w:rsidR="00AF0052" w:rsidRDefault="00AF0052" w:rsidP="00AF0052">
      <w:r>
        <w:t>Vehicle 6: Route=[0, 56, 69, 62, 51, 0], Distance=158.95, RemCap=425.0</w:t>
      </w:r>
    </w:p>
    <w:p w14:paraId="08119E70" w14:textId="77777777" w:rsidR="00AF0052" w:rsidRDefault="00AF0052" w:rsidP="00AF0052">
      <w:r>
        <w:t>Total vehicle waiting time   = 0.00</w:t>
      </w:r>
    </w:p>
    <w:p w14:paraId="26F7E922" w14:textId="77777777" w:rsidR="00AF0052" w:rsidRDefault="00AF0052" w:rsidP="00AF0052">
      <w:r>
        <w:t>Total customer waiting time  = 36441.06</w:t>
      </w:r>
    </w:p>
    <w:p w14:paraId="0FB78AE8" w14:textId="77777777" w:rsidR="00AF0052" w:rsidRDefault="00AF0052" w:rsidP="00AF0052">
      <w:r>
        <w:t>--------------------------------------------------</w:t>
      </w:r>
    </w:p>
    <w:p w14:paraId="0F5899AF" w14:textId="77777777" w:rsidR="00AF0052" w:rsidRDefault="00AF0052" w:rsidP="00AF0052">
      <w:r>
        <w:t>Ep 6/50 | Reward 5954.98 | Loss 1172875466.50 | Dist 1512.62 | Vehl 7</w:t>
      </w:r>
    </w:p>
    <w:p w14:paraId="550C9947" w14:textId="77777777" w:rsidR="00AF0052" w:rsidRDefault="00AF0052" w:rsidP="00AF0052">
      <w:r>
        <w:t>Vehicle 0: Route=[0, 47, 35, 5, 2, 26, 1, 23, 21, 32, 76, 39, 16, 18, 19, 29, 37, 30, 11, 13, 10, 9, 28, 12, 73, 34, 8, 7, 6, 58, 0], Distance=308.08, RemCap=0.0</w:t>
      </w:r>
    </w:p>
    <w:p w14:paraId="5F61164D" w14:textId="77777777" w:rsidR="00AF0052" w:rsidRDefault="00AF0052" w:rsidP="00AF0052">
      <w:r>
        <w:t>Vehicle 1: Route=[0, 64, 62, 53, 66, 42, 17, 20, 43, 36, 3, 25, 67, 0], Distance=234.16, RemCap=305.0</w:t>
      </w:r>
    </w:p>
    <w:p w14:paraId="2AA17C30" w14:textId="77777777" w:rsidR="00AF0052" w:rsidRDefault="00AF0052" w:rsidP="00AF0052">
      <w:r>
        <w:t>Vehicle 2: Route=[0, 52, 45, 48, 15, 14, 70, 49, 78, 27, 69, 0], Distance=234.66, RemCap=299.0</w:t>
      </w:r>
    </w:p>
    <w:p w14:paraId="10260CB7" w14:textId="77777777" w:rsidR="00AF0052" w:rsidRDefault="00AF0052" w:rsidP="00AF0052">
      <w:r>
        <w:t>Vehicle 3: Route=[0, 38, 57, 68, 56, 44, 22, 24, 46, 60, 0], Distance=205.65, RemCap=349.0</w:t>
      </w:r>
    </w:p>
    <w:p w14:paraId="1EC282B4" w14:textId="77777777" w:rsidR="00AF0052" w:rsidRDefault="00AF0052" w:rsidP="00AF0052">
      <w:r>
        <w:t>Vehicle 4: Route=[0, 79, 40, 41, 80, 71, 59, 61, 0], Distance=160.58, RemCap=370.0</w:t>
      </w:r>
    </w:p>
    <w:p w14:paraId="271CEC0A" w14:textId="77777777" w:rsidR="00AF0052" w:rsidRDefault="00AF0052" w:rsidP="00AF0052">
      <w:r>
        <w:lastRenderedPageBreak/>
        <w:t>Vehicle 5: Route=[0, 31, 75, 77, 55, 4, 63, 0], Distance=150.21, RemCap=380.0</w:t>
      </w:r>
    </w:p>
    <w:p w14:paraId="1B97FB66" w14:textId="77777777" w:rsidR="00AF0052" w:rsidRDefault="00AF0052" w:rsidP="00AF0052">
      <w:r>
        <w:t>Vehicle 6: Route=[0, 65, 33, 54, 51, 50, 72, 74, 0], Distance=219.28, RemCap=358.0</w:t>
      </w:r>
    </w:p>
    <w:p w14:paraId="309441A3" w14:textId="77777777" w:rsidR="00AF0052" w:rsidRDefault="00AF0052" w:rsidP="00AF0052">
      <w:r>
        <w:t>Total vehicle waiting time   = 0.00</w:t>
      </w:r>
    </w:p>
    <w:p w14:paraId="42A6CBED" w14:textId="77777777" w:rsidR="00AF0052" w:rsidRDefault="00AF0052" w:rsidP="00AF0052">
      <w:r>
        <w:t>Total customer waiting time  = 38538.93</w:t>
      </w:r>
    </w:p>
    <w:p w14:paraId="13EA2867" w14:textId="77777777" w:rsidR="00AF0052" w:rsidRDefault="00AF0052" w:rsidP="00AF0052">
      <w:r>
        <w:t>--------------------------------------------------</w:t>
      </w:r>
    </w:p>
    <w:p w14:paraId="191CC113" w14:textId="77777777" w:rsidR="00AF0052" w:rsidRDefault="00AF0052" w:rsidP="00AF0052">
      <w:r>
        <w:t>Ep 7/50 | Reward 6336.09 | Loss 1445601200.26 | Dist 1572.58 | Vehl 7</w:t>
      </w:r>
    </w:p>
    <w:p w14:paraId="7F27BE94" w14:textId="77777777" w:rsidR="00AF0052" w:rsidRDefault="00AF0052" w:rsidP="00AF0052">
      <w:r>
        <w:t>Vehicle 0: Route=[0, 38, 7, 27, 8, 69, 34, 31, 33, 13, 11, 12, 28, 9, 30, 37, 18, 16, 19, 29, 41, 21, 20, 23, 22, 36, 2, 1, 4, 49, 0], Distance=315.35, RemCap=5.0</w:t>
      </w:r>
    </w:p>
    <w:p w14:paraId="32C73B50" w14:textId="77777777" w:rsidR="00AF0052" w:rsidRDefault="00AF0052" w:rsidP="00AF0052">
      <w:r>
        <w:t>Vehicle 1: Route=[0, 3, 40, 17, 45, 60, 57, 54, 66, 52, 10, 61, 0], Distance=232.68, RemCap=279.0</w:t>
      </w:r>
    </w:p>
    <w:p w14:paraId="203B362B" w14:textId="77777777" w:rsidR="00AF0052" w:rsidRDefault="00AF0052" w:rsidP="00AF0052">
      <w:r>
        <w:t>Vehicle 2: Route=[0, 42, 48, 14, 32, 46, 72, 44, 35, 6, 56, 62, 0], Distance=230.75, RemCap=299.0</w:t>
      </w:r>
    </w:p>
    <w:p w14:paraId="1A99DBC0" w14:textId="77777777" w:rsidR="00AF0052" w:rsidRDefault="00AF0052" w:rsidP="00AF0052">
      <w:r>
        <w:t>Vehicle 3: Route=[0, 26, 5, 71, 59, 65, 39, 50, 43, 0], Distance=201.70, RemCap=358.0</w:t>
      </w:r>
    </w:p>
    <w:p w14:paraId="1B901D35" w14:textId="77777777" w:rsidR="00AF0052" w:rsidRDefault="00AF0052" w:rsidP="00AF0052">
      <w:r>
        <w:t>Vehicle 4: Route=[0, 73, 78, 55, 80, 63, 25, 24, 79, 0], Distance=196.52, RemCap=369.0</w:t>
      </w:r>
    </w:p>
    <w:p w14:paraId="02BD4689" w14:textId="77777777" w:rsidR="00AF0052" w:rsidRDefault="00AF0052" w:rsidP="00AF0052">
      <w:r>
        <w:t>Vehicle 5: Route=[0, 53, 68, 58, 47, 70, 15, 51, 0], Distance=234.18, RemCap=364.0</w:t>
      </w:r>
    </w:p>
    <w:p w14:paraId="3247A5CD" w14:textId="77777777" w:rsidR="00AF0052" w:rsidRDefault="00AF0052" w:rsidP="00AF0052">
      <w:r>
        <w:t>Vehicle 6: Route=[0, 76, 67, 74, 77, 75, 64, 0], Distance=161.39, RemCap=387.0</w:t>
      </w:r>
    </w:p>
    <w:p w14:paraId="01B06D84" w14:textId="77777777" w:rsidR="00AF0052" w:rsidRDefault="00AF0052" w:rsidP="00AF0052">
      <w:r>
        <w:t>Total vehicle waiting time   = 0.00</w:t>
      </w:r>
    </w:p>
    <w:p w14:paraId="6866025E" w14:textId="77777777" w:rsidR="00AF0052" w:rsidRDefault="00AF0052" w:rsidP="00AF0052">
      <w:r>
        <w:t>Total customer waiting time  = 33436.01</w:t>
      </w:r>
    </w:p>
    <w:p w14:paraId="2C75D0CE" w14:textId="77777777" w:rsidR="00AF0052" w:rsidRDefault="00AF0052" w:rsidP="00AF0052">
      <w:r>
        <w:t>--------------------------------------------------</w:t>
      </w:r>
    </w:p>
    <w:p w14:paraId="3ED83498" w14:textId="77777777" w:rsidR="00AF0052" w:rsidRDefault="00AF0052" w:rsidP="00AF0052">
      <w:r>
        <w:t>Ep 8/50 | Reward 5880.68 | Loss 1182847280.36 | Dist 1477.01 | Vehl 7</w:t>
      </w:r>
    </w:p>
    <w:p w14:paraId="0766892F" w14:textId="77777777" w:rsidR="00AF0052" w:rsidRDefault="00AF0052" w:rsidP="00AF0052">
      <w:r>
        <w:t>Vehicle 0: Route=[0, 67, 5, 26, 4, 1, 23, 20, 36, 32, 40, 39, 16, 14, 15, 17, 42, 37, 30, 28, 12, 10, 11, 53, 38, 31, 34, 35, 6, 8, 56, 0], Distance=378.14, RemCap=0.0</w:t>
      </w:r>
    </w:p>
    <w:p w14:paraId="03A97B03" w14:textId="77777777" w:rsidR="00AF0052" w:rsidRDefault="00AF0052" w:rsidP="00AF0052">
      <w:r>
        <w:t>Vehicle 1: Route=[0, 33, 73, 13, 52, 18, 48, 51, 76, 70, 24, 3, 72, 2, 80, 0], Distance=249.07, RemCap=290.0</w:t>
      </w:r>
    </w:p>
    <w:p w14:paraId="17E0D8A4" w14:textId="77777777" w:rsidR="00AF0052" w:rsidRDefault="00AF0052" w:rsidP="00AF0052">
      <w:r>
        <w:t>Vehicle 2: Route=[0, 79, 19, 21, 25, 49, 63, 77, 64, 58, 0], Distance=206.06, RemCap=289.0</w:t>
      </w:r>
    </w:p>
    <w:p w14:paraId="27E3C80C" w14:textId="77777777" w:rsidR="00AF0052" w:rsidRDefault="00AF0052" w:rsidP="00AF0052">
      <w:r>
        <w:t>Vehicle 3: Route=[0, 22, 46, 65, 66, 57, 7, 27, 78, 69, 0], Distance=174.01, RemCap=353.0</w:t>
      </w:r>
    </w:p>
    <w:p w14:paraId="687E3E3D" w14:textId="77777777" w:rsidR="00AF0052" w:rsidRDefault="00AF0052" w:rsidP="00AF0052">
      <w:r>
        <w:t>Vehicle 4: Route=[0, 43, 60, 29, 9, 75, 47, 44, 74, 0], Distance=216.33, RemCap=325.0</w:t>
      </w:r>
    </w:p>
    <w:p w14:paraId="4E2687BF" w14:textId="77777777" w:rsidR="00AF0052" w:rsidRDefault="00AF0052" w:rsidP="00AF0052">
      <w:r>
        <w:t>Vehicle 5: Route=[0, 45, 59, 68, 61, 71, 55, 0], Distance=145.78, RemCap=378.0</w:t>
      </w:r>
    </w:p>
    <w:p w14:paraId="37327F35" w14:textId="77777777" w:rsidR="00AF0052" w:rsidRDefault="00AF0052" w:rsidP="00AF0052">
      <w:r>
        <w:lastRenderedPageBreak/>
        <w:t>Vehicle 6: Route=[0, 41, 50, 54, 62, 0], Distance=107.62, RemCap=426.0</w:t>
      </w:r>
    </w:p>
    <w:p w14:paraId="2746DF69" w14:textId="77777777" w:rsidR="00AF0052" w:rsidRDefault="00AF0052" w:rsidP="00AF0052">
      <w:r>
        <w:t>Total vehicle waiting time   = 0.00</w:t>
      </w:r>
    </w:p>
    <w:p w14:paraId="64F579BD" w14:textId="77777777" w:rsidR="00AF0052" w:rsidRDefault="00AF0052" w:rsidP="00AF0052">
      <w:r>
        <w:t>Total customer waiting time  = 38732.58</w:t>
      </w:r>
    </w:p>
    <w:p w14:paraId="384C2326" w14:textId="77777777" w:rsidR="00AF0052" w:rsidRDefault="00AF0052" w:rsidP="00AF0052">
      <w:r>
        <w:t>--------------------------------------------------</w:t>
      </w:r>
    </w:p>
    <w:p w14:paraId="5BED3A53" w14:textId="77777777" w:rsidR="00AF0052" w:rsidRDefault="00AF0052" w:rsidP="00AF0052">
      <w:r>
        <w:t>Ep 9/50 | Reward 6012.33 | Loss 1278961975.44 | Dist 1530.99 | Vehl 7</w:t>
      </w:r>
    </w:p>
    <w:p w14:paraId="36E373F8" w14:textId="77777777" w:rsidR="00AF0052" w:rsidRDefault="00AF0052" w:rsidP="00AF0052">
      <w:r>
        <w:t>Vehicle 0: Route=[0, 79, 36, 40, 21, 20, 46, 23, 24, 1, 3, 4, 25, 26, 5, 7, 27, 56, 71, 38, 31, 33, 13, 10, 12, 28, 9, 37, 18, 15, 17, 19, 42, 0], Distance=297.15, RemCap=6.0</w:t>
      </w:r>
    </w:p>
    <w:p w14:paraId="4EE4C78F" w14:textId="77777777" w:rsidR="00AF0052" w:rsidRDefault="00AF0052" w:rsidP="00AF0052">
      <w:r>
        <w:t>Vehicle 1: Route=[0, 57, 59, 54, 39, 32, 67, 2, 49, 35, 6, 58, 64, 77, 0], Distance=201.67, RemCap=195.0</w:t>
      </w:r>
    </w:p>
    <w:p w14:paraId="39C8AA51" w14:textId="77777777" w:rsidR="00AF0052" w:rsidRDefault="00AF0052" w:rsidP="00AF0052">
      <w:r>
        <w:t>Vehicle 2: Route=[0, 8, 78, 44, 80, 43, 76, 29, 11, 68, 0], Distance=206.35, RemCap=341.0</w:t>
      </w:r>
    </w:p>
    <w:p w14:paraId="623AB872" w14:textId="77777777" w:rsidR="00AF0052" w:rsidRDefault="00AF0052" w:rsidP="00AF0052">
      <w:r>
        <w:t>Vehicle 3: Route=[0, 70, 51, 16, 48, 45, 34, 66, 0], Distance=223.14, RemCap=393.0</w:t>
      </w:r>
    </w:p>
    <w:p w14:paraId="01C2D126" w14:textId="77777777" w:rsidR="00AF0052" w:rsidRDefault="00AF0052" w:rsidP="00AF0052">
      <w:r>
        <w:t>Vehicle 4: Route=[0, 22, 41, 65, 30, 73, 74, 69, 0], Distance=206.77, RemCap=394.0</w:t>
      </w:r>
    </w:p>
    <w:p w14:paraId="29DE4937" w14:textId="77777777" w:rsidR="00AF0052" w:rsidRDefault="00AF0052" w:rsidP="00AF0052">
      <w:r>
        <w:t>Vehicle 5: Route=[0, 60, 14, 53, 61, 75, 47, 72, 0], Distance=217.92, RemCap=355.0</w:t>
      </w:r>
    </w:p>
    <w:p w14:paraId="4FAB957A" w14:textId="77777777" w:rsidR="00AF0052" w:rsidRDefault="00AF0052" w:rsidP="00AF0052">
      <w:r>
        <w:t>Vehicle 6: Route=[0, 55, 62, 52, 50, 63, 0], Distance=178.00, RemCap=377.0</w:t>
      </w:r>
    </w:p>
    <w:p w14:paraId="049259A4" w14:textId="77777777" w:rsidR="00AF0052" w:rsidRDefault="00AF0052" w:rsidP="00AF0052">
      <w:r>
        <w:t>Total vehicle waiting time   = 0.00</w:t>
      </w:r>
    </w:p>
    <w:p w14:paraId="7D85A6C4" w14:textId="77777777" w:rsidR="00AF0052" w:rsidRDefault="00AF0052" w:rsidP="00AF0052">
      <w:r>
        <w:t>Total customer waiting time  = 35861.40</w:t>
      </w:r>
    </w:p>
    <w:p w14:paraId="0B5BA445" w14:textId="77777777" w:rsidR="00AF0052" w:rsidRDefault="00AF0052" w:rsidP="00AF0052">
      <w:r>
        <w:t>--------------------------------------------------</w:t>
      </w:r>
    </w:p>
    <w:p w14:paraId="55B9904E" w14:textId="77777777" w:rsidR="00AF0052" w:rsidRDefault="00AF0052" w:rsidP="00AF0052">
      <w:r>
        <w:t>Ep 10/50 | Reward 5618.10 | Loss 1039673827.71 | Dist 1610.04 | Vehl 7</w:t>
      </w:r>
    </w:p>
    <w:p w14:paraId="4AE1E4BD" w14:textId="77777777" w:rsidR="00AF0052" w:rsidRDefault="00AF0052" w:rsidP="00AF0052">
      <w:r>
        <w:t>Vehicle 0: Route=[0, 36, 55, 38, 33, 11, 10, 28, 9, 30, 37, 18, 15, 14, 16, 17, 19, 29, 32, 20, 23, 24, 3, 35, 6, 7, 27, 34, 73, 0], Distance=355.23, RemCap=1.0</w:t>
      </w:r>
    </w:p>
    <w:p w14:paraId="57110FC9" w14:textId="77777777" w:rsidR="00AF0052" w:rsidRDefault="00AF0052" w:rsidP="00AF0052">
      <w:r>
        <w:t>Vehicle 1: Route=[0, 79, 21, 39, 51, 54, 57, 12, 56, 78, 80, 2, 25, 26, 63, 0], Distance=290.49, RemCap=264.0</w:t>
      </w:r>
    </w:p>
    <w:p w14:paraId="449765CA" w14:textId="77777777" w:rsidR="00AF0052" w:rsidRDefault="00AF0052" w:rsidP="00AF0052">
      <w:r>
        <w:t>Vehicle 2: Route=[0, 65, 60, 50, 41, 22, 1, 44, 58, 13, 53, 0], Distance=192.16, RemCap=311.0</w:t>
      </w:r>
    </w:p>
    <w:p w14:paraId="7F28D311" w14:textId="77777777" w:rsidR="00AF0052" w:rsidRDefault="00AF0052" w:rsidP="00AF0052">
      <w:r>
        <w:t>Vehicle 3: Route=[0, 43, 67, 4, 49, 47, 61, 31, 69, 64, 0], Distance=191.54, RemCap=305.0</w:t>
      </w:r>
    </w:p>
    <w:p w14:paraId="5C362777" w14:textId="77777777" w:rsidR="00AF0052" w:rsidRDefault="00AF0052" w:rsidP="00AF0052">
      <w:r>
        <w:t>Vehicle 4: Route=[0, 52, 45, 40, 72, 5, 71, 8, 75, 59, 0], Distance=268.37, RemCap=346.0</w:t>
      </w:r>
    </w:p>
    <w:p w14:paraId="2494D67A" w14:textId="77777777" w:rsidR="00AF0052" w:rsidRDefault="00AF0052" w:rsidP="00AF0052">
      <w:r>
        <w:t>Vehicle 5: Route=[0, 42, 76, 70, 46, 74, 62, 0], Distance=162.40, RemCap=402.0</w:t>
      </w:r>
    </w:p>
    <w:p w14:paraId="7CF4BC6A" w14:textId="77777777" w:rsidR="00AF0052" w:rsidRDefault="00AF0052" w:rsidP="00AF0052">
      <w:r>
        <w:t>Vehicle 6: Route=[0, 77, 68, 66, 48, 0], Distance=149.86, RemCap=432.0</w:t>
      </w:r>
    </w:p>
    <w:p w14:paraId="53ED3441" w14:textId="77777777" w:rsidR="00AF0052" w:rsidRDefault="00AF0052" w:rsidP="00AF0052">
      <w:r>
        <w:t>Total vehicle waiting time   = 0.00</w:t>
      </w:r>
    </w:p>
    <w:p w14:paraId="4DFA844B" w14:textId="77777777" w:rsidR="00AF0052" w:rsidRDefault="00AF0052" w:rsidP="00AF0052">
      <w:r>
        <w:lastRenderedPageBreak/>
        <w:t>Total customer waiting time  = 40781.93</w:t>
      </w:r>
    </w:p>
    <w:p w14:paraId="1EB2138E" w14:textId="77777777" w:rsidR="00AF0052" w:rsidRDefault="00AF0052" w:rsidP="00AF0052">
      <w:r>
        <w:t>--------------------------------------------------</w:t>
      </w:r>
    </w:p>
    <w:p w14:paraId="30A4EE0D" w14:textId="77777777" w:rsidR="00AF0052" w:rsidRDefault="00AF0052" w:rsidP="00AF0052">
      <w:r>
        <w:t>Ep 11/50 | Reward 6206.53 | Loss 1368206283.86 | Dist 1495.75 | Vehl 7</w:t>
      </w:r>
    </w:p>
    <w:p w14:paraId="424D3CCB" w14:textId="77777777" w:rsidR="00AF0052" w:rsidRDefault="00AF0052" w:rsidP="00AF0052">
      <w:r>
        <w:t>Vehicle 0: Route=[0, 2, 25, 4, 3, 1, 24, 23, 20, 21, 36, 32, 40, 39, 19, 16, 14, 15, 48, 42, 37, 30, 9, 28, 13, 33, 34, 69, 8, 7, 78, 0], Distance=323.79, RemCap=13.0</w:t>
      </w:r>
    </w:p>
    <w:p w14:paraId="282209F2" w14:textId="77777777" w:rsidR="00AF0052" w:rsidRDefault="00AF0052" w:rsidP="00AF0052">
      <w:r>
        <w:t>Vehicle 1: Route=[0, 38, 10, 45, 76, 43, 50, 41, 22, 79, 49, 5, 35, 6, 71, 0], Distance=237.63, RemCap=238.0</w:t>
      </w:r>
    </w:p>
    <w:p w14:paraId="3CE4465B" w14:textId="77777777" w:rsidR="00AF0052" w:rsidRDefault="00AF0052" w:rsidP="00AF0052">
      <w:r>
        <w:t>Vehicle 2: Route=[0, 57, 80, 44, 64, 75, 59, 11, 18, 17, 29, 53, 0], Distance=228.91, RemCap=291.0</w:t>
      </w:r>
    </w:p>
    <w:p w14:paraId="1C6BE8CD" w14:textId="77777777" w:rsidR="00AF0052" w:rsidRDefault="00AF0052" w:rsidP="00AF0052">
      <w:r>
        <w:t>Vehicle 3: Route=[0, 60, 61, 12, 31, 27, 47, 67, 46, 26, 72, 74, 0], Distance=251.40, RemCap=309.0</w:t>
      </w:r>
    </w:p>
    <w:p w14:paraId="72CECED8" w14:textId="77777777" w:rsidR="00AF0052" w:rsidRDefault="00AF0052" w:rsidP="00AF0052">
      <w:r>
        <w:t>Vehicle 4: Route=[0, 51, 52, 68, 54, 77, 0], Distance=177.65, RemCap=390.0</w:t>
      </w:r>
    </w:p>
    <w:p w14:paraId="02E23486" w14:textId="77777777" w:rsidR="00AF0052" w:rsidRDefault="00AF0052" w:rsidP="00AF0052">
      <w:r>
        <w:t>Vehicle 5: Route=[0, 65, 73, 66, 70, 63, 0], Distance=200.61, RemCap=422.0</w:t>
      </w:r>
    </w:p>
    <w:p w14:paraId="3B05BC7E" w14:textId="77777777" w:rsidR="00AF0052" w:rsidRDefault="00AF0052" w:rsidP="00AF0052">
      <w:r>
        <w:t>Vehicle 6: Route=[0, 55, 62, 58, 56, 0], Distance=75.76, RemCap=398.0</w:t>
      </w:r>
    </w:p>
    <w:p w14:paraId="661CF003" w14:textId="77777777" w:rsidR="00AF0052" w:rsidRDefault="00AF0052" w:rsidP="00AF0052">
      <w:r>
        <w:t>Total vehicle waiting time   = 0.00</w:t>
      </w:r>
    </w:p>
    <w:p w14:paraId="7F308372" w14:textId="77777777" w:rsidR="00AF0052" w:rsidRDefault="00AF0052" w:rsidP="00AF0052">
      <w:r>
        <w:t>Total customer waiting time  = 34123.90</w:t>
      </w:r>
    </w:p>
    <w:p w14:paraId="032F9CE3" w14:textId="77777777" w:rsidR="00AF0052" w:rsidRDefault="00AF0052" w:rsidP="00AF0052">
      <w:r>
        <w:t>--------------------------------------------------</w:t>
      </w:r>
    </w:p>
    <w:p w14:paraId="54A2564D" w14:textId="77777777" w:rsidR="00AF0052" w:rsidRDefault="00AF0052" w:rsidP="00AF0052">
      <w:r>
        <w:t>Ep 12/50 | Reward 5711.34 | Loss 1098403484.75 | Dist 1519.12 | Vehl 7</w:t>
      </w:r>
    </w:p>
    <w:p w14:paraId="72D5BDC2" w14:textId="77777777" w:rsidR="00AF0052" w:rsidRDefault="00AF0052" w:rsidP="00AF0052">
      <w:r>
        <w:t>Vehicle 0: Route=[0, 31, 75, 13, 11, 12, 28, 9, 30, 29, 18, 15, 14, 51, 16, 19, 39, 20, 23, 24, 22, 1, 3, 4, 2, 5, 7, 27, 8, 78, 0], Distance=317.00, RemCap=4.0</w:t>
      </w:r>
    </w:p>
    <w:p w14:paraId="0CDDC101" w14:textId="77777777" w:rsidR="00AF0052" w:rsidRDefault="00AF0052" w:rsidP="00AF0052">
      <w:r>
        <w:t>Vehicle 1: Route=[0, 79, 32, 40, 41, 46, 25, 55, 74, 64, 69, 34, 37, 65, 0], Distance=238.68, RemCap=283.0</w:t>
      </w:r>
    </w:p>
    <w:p w14:paraId="3241EADA" w14:textId="77777777" w:rsidR="00AF0052" w:rsidRDefault="00AF0052" w:rsidP="00AF0052">
      <w:r>
        <w:t>Vehicle 2: Route=[0, 47, 71, 6, 56, 38, 42, 21, 43, 67, 63, 0], Distance=202.55, RemCap=344.0</w:t>
      </w:r>
    </w:p>
    <w:p w14:paraId="25DB7C79" w14:textId="77777777" w:rsidR="00AF0052" w:rsidRDefault="00AF0052" w:rsidP="00AF0052">
      <w:r>
        <w:t>Vehicle 3: Route=[0, 36, 49, 35, 33, 61, 59, 10, 48, 76, 70, 0], Distance=247.61, RemCap=268.0</w:t>
      </w:r>
    </w:p>
    <w:p w14:paraId="7042E82C" w14:textId="77777777" w:rsidR="00AF0052" w:rsidRDefault="00AF0052" w:rsidP="00AF0052">
      <w:r>
        <w:t>Vehicle 4: Route=[0, 50, 26, 77, 68, 52, 53, 57, 54, 0], Distance=201.05, RemCap=337.0</w:t>
      </w:r>
    </w:p>
    <w:p w14:paraId="51D1E55B" w14:textId="77777777" w:rsidR="00AF0052" w:rsidRDefault="00AF0052" w:rsidP="00AF0052">
      <w:r>
        <w:t>Vehicle 5: Route=[0, 60, 17, 45, 58, 72, 44, 0], Distance=194.39, RemCap=381.0</w:t>
      </w:r>
    </w:p>
    <w:p w14:paraId="7C58BA2F" w14:textId="77777777" w:rsidR="00AF0052" w:rsidRDefault="00AF0052" w:rsidP="00AF0052">
      <w:r>
        <w:t>Vehicle 6: Route=[0, 66, 73, 62, 80, 0], Distance=117.85, RemCap=444.0</w:t>
      </w:r>
    </w:p>
    <w:p w14:paraId="72EB8D04" w14:textId="77777777" w:rsidR="00AF0052" w:rsidRDefault="00AF0052" w:rsidP="00AF0052">
      <w:r>
        <w:t>Total vehicle waiting time   = 0.00</w:t>
      </w:r>
    </w:p>
    <w:p w14:paraId="518DBAAD" w14:textId="77777777" w:rsidR="00AF0052" w:rsidRDefault="00AF0052" w:rsidP="00AF0052">
      <w:r>
        <w:lastRenderedPageBreak/>
        <w:t>Total customer waiting time  = 36950.66</w:t>
      </w:r>
    </w:p>
    <w:p w14:paraId="453F722A" w14:textId="77777777" w:rsidR="00AF0052" w:rsidRDefault="00AF0052" w:rsidP="00AF0052">
      <w:r>
        <w:t>--------------------------------------------------</w:t>
      </w:r>
    </w:p>
    <w:p w14:paraId="2E0B7DA4" w14:textId="77777777" w:rsidR="00AF0052" w:rsidRDefault="00AF0052" w:rsidP="00AF0052">
      <w:r>
        <w:t>Ep 13/50 | Reward 5919.34 | Loss 1190517903.45 | Dist 1534.23 | Vehl 7</w:t>
      </w:r>
    </w:p>
    <w:p w14:paraId="09DFC1E4" w14:textId="77777777" w:rsidR="00AF0052" w:rsidRDefault="00AF0052" w:rsidP="00AF0052">
      <w:r>
        <w:t>Vehicle 0: Route=[0, 39, 16, 51, 14, 15, 18, 19, 29, 30, 11, 10, 13, 73, 33, 31, 62, 8, 27, 7, 6, 5, 2, 25, 4, 3, 23, 24, 43, 80, 0], Distance=311.53, RemCap=3.0</w:t>
      </w:r>
    </w:p>
    <w:p w14:paraId="681DFBFA" w14:textId="77777777" w:rsidR="00AF0052" w:rsidRDefault="00AF0052" w:rsidP="00AF0052">
      <w:r>
        <w:t>Vehicle 1: Route=[0, 54, 59, 12, 66, 48, 17, 76, 20, 1, 36, 55, 44, 74, 0], Distance=287.26, RemCap=237.0</w:t>
      </w:r>
    </w:p>
    <w:p w14:paraId="61588FD8" w14:textId="77777777" w:rsidR="00AF0052" w:rsidRDefault="00AF0052" w:rsidP="00AF0052">
      <w:r>
        <w:t>Vehicle 2: Route=[0, 38, 47, 21, 60, 45, 37, 53, 28, 34, 77, 78, 0], Distance=268.17, RemCap=334.0</w:t>
      </w:r>
    </w:p>
    <w:p w14:paraId="1D932C22" w14:textId="77777777" w:rsidR="00AF0052" w:rsidRDefault="00AF0052" w:rsidP="00AF0052">
      <w:r>
        <w:t>Vehicle 3: Route=[0, 61, 9, 52, 65, 50, 22, 26, 67, 0], Distance=183.93, RemCap=323.0</w:t>
      </w:r>
    </w:p>
    <w:p w14:paraId="3210E5F3" w14:textId="77777777" w:rsidR="00AF0052" w:rsidRDefault="00AF0052" w:rsidP="00AF0052">
      <w:r>
        <w:t>Vehicle 4: Route=[0, 57, 64, 56, 58, 72, 46, 40, 32, 79, 0], Distance=167.89, RemCap=329.0</w:t>
      </w:r>
    </w:p>
    <w:p w14:paraId="4D526DB3" w14:textId="77777777" w:rsidR="00AF0052" w:rsidRDefault="00AF0052" w:rsidP="00AF0052">
      <w:r>
        <w:t>Vehicle 5: Route=[0, 42, 49, 63, 35, 71, 0], Distance=120.55, RemCap=415.0</w:t>
      </w:r>
    </w:p>
    <w:p w14:paraId="6E473E5F" w14:textId="77777777" w:rsidR="00AF0052" w:rsidRDefault="00AF0052" w:rsidP="00AF0052">
      <w:r>
        <w:t>Vehicle 6: Route=[0, 41, 70, 68, 69, 75, 0], Distance=194.91, RemCap=420.0</w:t>
      </w:r>
    </w:p>
    <w:p w14:paraId="3E30B441" w14:textId="77777777" w:rsidR="00AF0052" w:rsidRDefault="00AF0052" w:rsidP="00AF0052">
      <w:r>
        <w:t>Total vehicle waiting time   = 41.89</w:t>
      </w:r>
    </w:p>
    <w:p w14:paraId="6D7FF142" w14:textId="77777777" w:rsidR="00AF0052" w:rsidRDefault="00AF0052" w:rsidP="00AF0052">
      <w:r>
        <w:t>Total customer waiting time  = 37787.99</w:t>
      </w:r>
    </w:p>
    <w:p w14:paraId="60577466" w14:textId="77777777" w:rsidR="00AF0052" w:rsidRDefault="00AF0052" w:rsidP="00AF0052">
      <w:r>
        <w:t>--------------------------------------------------</w:t>
      </w:r>
    </w:p>
    <w:p w14:paraId="16195DF9" w14:textId="77777777" w:rsidR="00AF0052" w:rsidRDefault="00AF0052" w:rsidP="00AF0052">
      <w:r>
        <w:t>Ep 14/50 | Reward 5457.37 | Loss 996845442.74 | Dist 1588.95 | Vehl 7</w:t>
      </w:r>
    </w:p>
    <w:p w14:paraId="6636E907" w14:textId="77777777" w:rsidR="00AF0052" w:rsidRDefault="00AF0052" w:rsidP="00AF0052">
      <w:r>
        <w:t>Vehicle 0: Route=[0, 34, 8, 27, 7, 6, 74, 5, 26, 3, 1, 22, 24, 23, 20, 40, 39, 60, 29, 17, 16, 14, 15, 37, 66, 30, 28, 12, 59, 13, 57, 0], Distance=307.71, RemCap=4.0</w:t>
      </w:r>
    </w:p>
    <w:p w14:paraId="6396ADFF" w14:textId="77777777" w:rsidR="00AF0052" w:rsidRDefault="00AF0052" w:rsidP="00AF0052">
      <w:r>
        <w:t>Vehicle 1: Route=[0, 71, 56, 4, 49, 47, 80, 36, 51, 18, 19, 61, 31, 38, 65, 0], Distance=264.83, RemCap=239.0</w:t>
      </w:r>
    </w:p>
    <w:p w14:paraId="269E0487" w14:textId="77777777" w:rsidR="00AF0052" w:rsidRDefault="00AF0052" w:rsidP="00AF0052">
      <w:r>
        <w:t>Vehicle 2: Route=[0, 54, 53, 68, 10, 45, 43, 2, 25, 44, 58, 69, 0], Distance=231.49, RemCap=254.0</w:t>
      </w:r>
    </w:p>
    <w:p w14:paraId="1720704F" w14:textId="77777777" w:rsidR="00AF0052" w:rsidRDefault="00AF0052" w:rsidP="00AF0052">
      <w:r>
        <w:t>Vehicle 3: Route=[0, 67, 72, 21, 42, 9, 73, 75, 77, 0], Distance=224.91, RemCap=377.0</w:t>
      </w:r>
    </w:p>
    <w:p w14:paraId="52814231" w14:textId="77777777" w:rsidR="00AF0052" w:rsidRDefault="00AF0052" w:rsidP="00AF0052">
      <w:r>
        <w:t>Vehicle 4: Route=[0, 33, 78, 35, 55, 41, 70, 76, 0], Distance=171.36, RemCap=380.0</w:t>
      </w:r>
    </w:p>
    <w:p w14:paraId="43D5342F" w14:textId="77777777" w:rsidR="00AF0052" w:rsidRDefault="00AF0052" w:rsidP="00AF0052">
      <w:r>
        <w:t>Vehicle 5: Route=[0, 46, 79, 64, 11, 48, 0], Distance=214.82, RemCap=419.0</w:t>
      </w:r>
    </w:p>
    <w:p w14:paraId="653FB581" w14:textId="77777777" w:rsidR="00AF0052" w:rsidRDefault="00AF0052" w:rsidP="00AF0052">
      <w:r>
        <w:t>Vehicle 6: Route=[0, 62, 52, 32, 50, 63, 0], Distance=173.83, RemCap=388.0</w:t>
      </w:r>
    </w:p>
    <w:p w14:paraId="58230C2D" w14:textId="77777777" w:rsidR="00AF0052" w:rsidRDefault="00AF0052" w:rsidP="00AF0052">
      <w:r>
        <w:t>Total vehicle waiting time   = 0.00</w:t>
      </w:r>
    </w:p>
    <w:p w14:paraId="5396ECEB" w14:textId="77777777" w:rsidR="00AF0052" w:rsidRDefault="00AF0052" w:rsidP="00AF0052">
      <w:r>
        <w:lastRenderedPageBreak/>
        <w:t>Total customer waiting time  = 38341.26</w:t>
      </w:r>
    </w:p>
    <w:p w14:paraId="600BD3A7" w14:textId="77777777" w:rsidR="00AF0052" w:rsidRDefault="00AF0052" w:rsidP="00AF0052">
      <w:r>
        <w:t>--------------------------------------------------</w:t>
      </w:r>
    </w:p>
    <w:p w14:paraId="40C3972B" w14:textId="77777777" w:rsidR="00AF0052" w:rsidRDefault="00AF0052" w:rsidP="00AF0052">
      <w:r>
        <w:t>Ep 15/50 | Reward 5759.81 | Loss 1150109231.90 | Dist 1592.15 | Vehl 7</w:t>
      </w:r>
    </w:p>
    <w:p w14:paraId="2A8B1CDF" w14:textId="77777777" w:rsidR="00AF0052" w:rsidRDefault="00AF0052" w:rsidP="00AF0052">
      <w:r>
        <w:t>Vehicle 0: Route=[0, 22, 24, 23, 20, 41, 40, 17, 15, 19, 29, 37, 66, 30, 9, 28, 12, 59, 68, 11, 13, 33, 38, 34, 7, 6, 63, 4, 1, 71, 0], Distance=338.96, RemCap=16.0</w:t>
      </w:r>
    </w:p>
    <w:p w14:paraId="35DF5F18" w14:textId="77777777" w:rsidR="00AF0052" w:rsidRDefault="00AF0052" w:rsidP="00AF0052">
      <w:r>
        <w:t>Vehicle 1: Route=[0, 5, 36, 46, 21, 16, 51, 14, 60, 54, 62, 31, 73, 53, 0], Distance=267.96, RemCap=301.0</w:t>
      </w:r>
    </w:p>
    <w:p w14:paraId="554FEB84" w14:textId="77777777" w:rsidR="00AF0052" w:rsidRDefault="00AF0052" w:rsidP="00AF0052">
      <w:r>
        <w:t>Vehicle 2: Route=[0, 65, 39, 18, 61, 8, 27, 55, 67, 47, 35, 72, 0], Distance=244.69, RemCap=297.0</w:t>
      </w:r>
    </w:p>
    <w:p w14:paraId="760B11F3" w14:textId="77777777" w:rsidR="00AF0052" w:rsidRDefault="00AF0052" w:rsidP="00AF0052">
      <w:r>
        <w:t>Vehicle 3: Route=[0, 80, 2, 49, 26, 74, 10, 52, 45, 76, 32, 50, 0], Distance=227.11, RemCap=247.0</w:t>
      </w:r>
    </w:p>
    <w:p w14:paraId="21BC7FCE" w14:textId="77777777" w:rsidR="00AF0052" w:rsidRDefault="00AF0052" w:rsidP="00AF0052">
      <w:r>
        <w:t>Vehicle 4: Route=[0, 3, 44, 77, 69, 56, 0], Distance=120.60, RemCap=390.0</w:t>
      </w:r>
    </w:p>
    <w:p w14:paraId="577FC44C" w14:textId="77777777" w:rsidR="00AF0052" w:rsidRDefault="00AF0052" w:rsidP="00AF0052">
      <w:r>
        <w:t>Vehicle 5: Route=[0, 58, 78, 25, 43, 48, 57, 0], Distance=198.58, RemCap=384.0</w:t>
      </w:r>
    </w:p>
    <w:p w14:paraId="5B9A75DE" w14:textId="77777777" w:rsidR="00AF0052" w:rsidRDefault="00AF0052" w:rsidP="00AF0052">
      <w:r>
        <w:t>Vehicle 6: Route=[0, 75, 64, 79, 70, 42, 0], Distance=194.25, RemCap=426.0</w:t>
      </w:r>
    </w:p>
    <w:p w14:paraId="4FA8B2D1" w14:textId="77777777" w:rsidR="00AF0052" w:rsidRDefault="00AF0052" w:rsidP="00AF0052">
      <w:r>
        <w:t>Total vehicle waiting time   = 0.00</w:t>
      </w:r>
    </w:p>
    <w:p w14:paraId="15E0EEB8" w14:textId="77777777" w:rsidR="00AF0052" w:rsidRDefault="00AF0052" w:rsidP="00AF0052">
      <w:r>
        <w:t>Total customer waiting time  = 36348.01</w:t>
      </w:r>
    </w:p>
    <w:p w14:paraId="7132C6CF" w14:textId="77777777" w:rsidR="00AF0052" w:rsidRDefault="00AF0052" w:rsidP="00AF0052">
      <w:r>
        <w:t>--------------------------------------------------</w:t>
      </w:r>
    </w:p>
    <w:p w14:paraId="4401D55B" w14:textId="77777777" w:rsidR="00AF0052" w:rsidRDefault="00AF0052" w:rsidP="00AF0052">
      <w:r>
        <w:t>Ep 16/50 | Reward 5577.23 | Loss 991650540.01 | Dist 1467.05 | Vehl 7</w:t>
      </w:r>
    </w:p>
    <w:p w14:paraId="1562DC1A" w14:textId="77777777" w:rsidR="00AF0052" w:rsidRDefault="00AF0052" w:rsidP="00AF0052">
      <w:r>
        <w:t>Vehicle 0: Route=[0, 32, 40, 21, 23, 24, 2, 25, 4, 26, 5, 35, 71, 7, 27, 78, 77, 31, 33, 11, 12, 9, 30, 45, 14, 16, 48, 18, 19, 54, 53, 65, 0], Distance=310.15, RemCap=20.0</w:t>
      </w:r>
    </w:p>
    <w:p w14:paraId="0CA29555" w14:textId="77777777" w:rsidR="00AF0052" w:rsidRDefault="00AF0052" w:rsidP="00AF0052">
      <w:r>
        <w:t>Vehicle 1: Route=[0, 29, 10, 28, 59, 73, 34, 69, 8, 47, 44, 3, 72, 0], Distance=223.08, RemCap=255.0</w:t>
      </w:r>
    </w:p>
    <w:p w14:paraId="5447A715" w14:textId="77777777" w:rsidR="00AF0052" w:rsidRDefault="00AF0052" w:rsidP="00AF0052">
      <w:r>
        <w:t>Vehicle 2: Route=[0, 62, 6, 74, 49, 79, 41, 20, 15, 52, 76, 0], Distance=251.40, RemCap=283.0</w:t>
      </w:r>
    </w:p>
    <w:p w14:paraId="5BE1BC39" w14:textId="77777777" w:rsidR="00AF0052" w:rsidRDefault="00AF0052" w:rsidP="00AF0052">
      <w:r>
        <w:t>Vehicle 3: Route=[0, 1, 22, 43, 70, 17, 60, 38, 61, 68, 0], Distance=219.36, RemCap=335.0</w:t>
      </w:r>
    </w:p>
    <w:p w14:paraId="7DFED09D" w14:textId="77777777" w:rsidR="00AF0052" w:rsidRDefault="00AF0052" w:rsidP="00AF0052">
      <w:r>
        <w:t>Vehicle 4: Route=[0, 39, 51, 37, 13, 75, 56, 57, 0], Distance=192.45, RemCap=394.0</w:t>
      </w:r>
    </w:p>
    <w:p w14:paraId="3396052E" w14:textId="77777777" w:rsidR="00AF0052" w:rsidRDefault="00AF0052" w:rsidP="00AF0052">
      <w:r>
        <w:t>Vehicle 5: Route=[0, 55, 58, 63, 36, 46, 50, 0], Distance=139.95, RemCap=344.0</w:t>
      </w:r>
    </w:p>
    <w:p w14:paraId="1D519027" w14:textId="77777777" w:rsidR="00AF0052" w:rsidRDefault="00AF0052" w:rsidP="00AF0052">
      <w:r>
        <w:t>Vehicle 6: Route=[0, 67, 80, 64, 66, 42, 0], Distance=130.66, RemCap=430.0</w:t>
      </w:r>
    </w:p>
    <w:p w14:paraId="5D13E4DC" w14:textId="77777777" w:rsidR="00AF0052" w:rsidRDefault="00AF0052" w:rsidP="00AF0052">
      <w:r>
        <w:t>Total vehicle waiting time   = 181.66</w:t>
      </w:r>
    </w:p>
    <w:p w14:paraId="5F3FAAB4" w14:textId="77777777" w:rsidR="00AF0052" w:rsidRDefault="00AF0052" w:rsidP="00AF0052">
      <w:r>
        <w:lastRenderedPageBreak/>
        <w:t>Total customer waiting time  = 40735.82</w:t>
      </w:r>
    </w:p>
    <w:p w14:paraId="2884B2FA" w14:textId="77777777" w:rsidR="00AF0052" w:rsidRDefault="00AF0052" w:rsidP="00AF0052">
      <w:r>
        <w:t>--------------------------------------------------</w:t>
      </w:r>
    </w:p>
    <w:p w14:paraId="05D2F6C4" w14:textId="77777777" w:rsidR="00AF0052" w:rsidRDefault="00AF0052" w:rsidP="00AF0052">
      <w:r>
        <w:t>Ep 17/50 | Reward 5463.21 | Loss 997147502.56 | Dist 1642.35 | Vehl 7</w:t>
      </w:r>
    </w:p>
    <w:p w14:paraId="09517DCC" w14:textId="77777777" w:rsidR="00AF0052" w:rsidRDefault="00AF0052" w:rsidP="00AF0052">
      <w:r>
        <w:t>Vehicle 0: Route=[0, 80, 38, 31, 64, 78, 27, 7, 2, 72, 26, 1, 24, 20, 21, 22, 36, 32, 39, 17, 16, 51, 18, 19, 29, 37, 61, 13, 9, 28, 12, 75, 0], Distance=360.19, RemCap=0.0</w:t>
      </w:r>
    </w:p>
    <w:p w14:paraId="16539E41" w14:textId="77777777" w:rsidR="00AF0052" w:rsidRDefault="00AF0052" w:rsidP="00AF0052">
      <w:r>
        <w:t>Vehicle 1: Route=[0, 59, 14, 15, 66, 54, 79, 50, 3, 49, 6, 56, 69, 0], Distance=287.22, RemCap=232.0</w:t>
      </w:r>
    </w:p>
    <w:p w14:paraId="20EADE5C" w14:textId="77777777" w:rsidR="00AF0052" w:rsidRDefault="00AF0052" w:rsidP="00AF0052">
      <w:r>
        <w:t>Vehicle 2: Route=[0, 55, 30, 68, 62, 34, 8, 77, 63, 70, 67, 0], Distance=240.11, RemCap=297.0</w:t>
      </w:r>
    </w:p>
    <w:p w14:paraId="6D61327B" w14:textId="77777777" w:rsidR="00AF0052" w:rsidRDefault="00AF0052" w:rsidP="00AF0052">
      <w:r>
        <w:t>Vehicle 3: Route=[0, 23, 40, 42, 52, 33, 74, 71, 57, 0], Distance=195.90, RemCap=367.0</w:t>
      </w:r>
    </w:p>
    <w:p w14:paraId="44DA8854" w14:textId="77777777" w:rsidR="00AF0052" w:rsidRDefault="00AF0052" w:rsidP="00AF0052">
      <w:r>
        <w:t>Vehicle 4: Route=[0, 35, 5, 41, 43, 76, 48, 45, 11, 73, 0], Distance=227.53, RemCap=393.0</w:t>
      </w:r>
    </w:p>
    <w:p w14:paraId="0EACCADF" w14:textId="77777777" w:rsidR="00AF0052" w:rsidRDefault="00AF0052" w:rsidP="00AF0052">
      <w:r>
        <w:t>Vehicle 5: Route=[0, 60, 10, 58, 25, 46, 47, 0], Distance=213.46, RemCap=352.0</w:t>
      </w:r>
    </w:p>
    <w:p w14:paraId="15EF8403" w14:textId="77777777" w:rsidR="00AF0052" w:rsidRDefault="00AF0052" w:rsidP="00AF0052">
      <w:r>
        <w:t>Vehicle 6: Route=[0, 4, 44, 53, 65, 0], Distance=117.93, RemCap=420.0</w:t>
      </w:r>
    </w:p>
    <w:p w14:paraId="20A82702" w14:textId="77777777" w:rsidR="00AF0052" w:rsidRDefault="00AF0052" w:rsidP="00AF0052">
      <w:r>
        <w:t>Total vehicle waiting time   = 0.00</w:t>
      </w:r>
    </w:p>
    <w:p w14:paraId="6DED28E1" w14:textId="77777777" w:rsidR="00AF0052" w:rsidRDefault="00AF0052" w:rsidP="00AF0052">
      <w:r>
        <w:t>Total customer waiting time  = 39299.21</w:t>
      </w:r>
    </w:p>
    <w:p w14:paraId="3E461F92" w14:textId="77777777" w:rsidR="00AF0052" w:rsidRDefault="00AF0052" w:rsidP="00AF0052">
      <w:r>
        <w:t>--------------------------------------------------</w:t>
      </w:r>
    </w:p>
    <w:p w14:paraId="23360A2B" w14:textId="77777777" w:rsidR="00AF0052" w:rsidRDefault="00AF0052" w:rsidP="00AF0052">
      <w:r>
        <w:t>Ep 18/50 | Reward 5953.93 | Loss 1199422919.62 | Dist 1570.21 | Vehl 7</w:t>
      </w:r>
    </w:p>
    <w:p w14:paraId="6B30DD33" w14:textId="77777777" w:rsidR="00AF0052" w:rsidRDefault="00AF0052" w:rsidP="00AF0052">
      <w:r>
        <w:t>Vehicle 0: Route=[0, 31, 69, 27, 7, 47, 2, 25, 4, 1, 67, 36, 32, 24, 23, 21, 40, 39, 19, 17, 51, 15, 18, 37, 30, 11, 61, 13, 9, 28, 12, 59, 0], Distance=316.27, RemCap=3.0</w:t>
      </w:r>
    </w:p>
    <w:p w14:paraId="4CA2D59A" w14:textId="77777777" w:rsidR="00AF0052" w:rsidRDefault="00AF0052" w:rsidP="00AF0052">
      <w:r>
        <w:t>Vehicle 1: Route=[0, 65, 80, 3, 6, 77, 53, 68, 33, 75, 0], Distance=203.13, RemCap=341.0</w:t>
      </w:r>
    </w:p>
    <w:p w14:paraId="1DE95A53" w14:textId="77777777" w:rsidR="00AF0052" w:rsidRDefault="00AF0052" w:rsidP="00AF0052">
      <w:r>
        <w:t>Vehicle 2: Route=[0, 79, 20, 63, 5, 44, 58, 62, 10, 14, 29, 57, 0], Distance=257.11, RemCap=198.0</w:t>
      </w:r>
    </w:p>
    <w:p w14:paraId="1C3AF2C7" w14:textId="77777777" w:rsidR="00AF0052" w:rsidRDefault="00AF0052" w:rsidP="00AF0052">
      <w:r>
        <w:t>Vehicle 3: Route=[0, 34, 78, 35, 26, 76, 50, 46, 70, 0], Distance=205.59, RemCap=351.0</w:t>
      </w:r>
    </w:p>
    <w:p w14:paraId="1C8080DB" w14:textId="77777777" w:rsidR="00AF0052" w:rsidRDefault="00AF0052" w:rsidP="00AF0052">
      <w:r>
        <w:t>Vehicle 4: Route=[0, 22, 41, 16, 48, 60, 73, 71, 74, 8, 56, 0], Distance=250.94, RemCap=372.0</w:t>
      </w:r>
    </w:p>
    <w:p w14:paraId="08DC0CC1" w14:textId="77777777" w:rsidR="00AF0052" w:rsidRDefault="00AF0052" w:rsidP="00AF0052">
      <w:r>
        <w:t>Vehicle 5: Route=[0, 49, 72, 38, 42, 45, 66, 0], Distance=161.55, RemCap=403.0</w:t>
      </w:r>
    </w:p>
    <w:p w14:paraId="7CE20E9E" w14:textId="77777777" w:rsidR="00AF0052" w:rsidRDefault="00AF0052" w:rsidP="00AF0052">
      <w:r>
        <w:t>Vehicle 6: Route=[0, 54, 52, 43, 55, 64, 0], Distance=175.63, RemCap=393.0</w:t>
      </w:r>
    </w:p>
    <w:p w14:paraId="0757C0AF" w14:textId="77777777" w:rsidR="00AF0052" w:rsidRDefault="00AF0052" w:rsidP="00AF0052">
      <w:r>
        <w:t>Total vehicle waiting time   = 43.64</w:t>
      </w:r>
    </w:p>
    <w:p w14:paraId="4C87A1A9" w14:textId="77777777" w:rsidR="00AF0052" w:rsidRDefault="00AF0052" w:rsidP="00AF0052">
      <w:r>
        <w:t>Total customer waiting time  = 35512.39</w:t>
      </w:r>
    </w:p>
    <w:p w14:paraId="0A51B10E" w14:textId="77777777" w:rsidR="00AF0052" w:rsidRDefault="00AF0052" w:rsidP="00AF0052">
      <w:r>
        <w:t>--------------------------------------------------</w:t>
      </w:r>
    </w:p>
    <w:p w14:paraId="7B0225B2" w14:textId="77777777" w:rsidR="00AF0052" w:rsidRDefault="00AF0052" w:rsidP="00AF0052">
      <w:r>
        <w:lastRenderedPageBreak/>
        <w:t>Ep 19/50 | Reward 6241.72 | Loss 1347063820.05 | Dist 1631.81 | Vehl 7</w:t>
      </w:r>
    </w:p>
    <w:p w14:paraId="1C6D2609" w14:textId="77777777" w:rsidR="00AF0052" w:rsidRDefault="00AF0052" w:rsidP="00AF0052">
      <w:r>
        <w:t>Vehicle 0: Route=[0, 38, 31, 33, 13, 11, 10, 12, 28, 37, 29, 18, 15, 14, 16, 17, 19, 39, 32, 21, 24, 36, 2, 1, 26, 5, 6, 27, 34, 58, 0], Distance=334.56, RemCap=4.0</w:t>
      </w:r>
    </w:p>
    <w:p w14:paraId="2258F13A" w14:textId="77777777" w:rsidR="00AF0052" w:rsidRDefault="00AF0052" w:rsidP="00AF0052">
      <w:r>
        <w:t>Vehicle 1: Route=[0, 68, 42, 76, 40, 22, 3, 63, 35, 7, 77, 62, 71, 67, 0], Distance=232.93, RemCap=336.0</w:t>
      </w:r>
    </w:p>
    <w:p w14:paraId="492AFC43" w14:textId="77777777" w:rsidR="00AF0052" w:rsidRDefault="00AF0052" w:rsidP="00AF0052">
      <w:r>
        <w:t>Vehicle 2: Route=[0, 30, 51, 60, 23, 25, 44, 74, 78, 8, 69, 55, 0], Distance=237.57, RemCap=278.0</w:t>
      </w:r>
    </w:p>
    <w:p w14:paraId="111C670A" w14:textId="77777777" w:rsidR="00AF0052" w:rsidRDefault="00AF0052" w:rsidP="00AF0052">
      <w:r>
        <w:t>Vehicle 3: Route=[0, 47, 46, 70, 48, 53, 75, 9, 61, 0], Distance=235.85, RemCap=324.0</w:t>
      </w:r>
    </w:p>
    <w:p w14:paraId="09A9B62A" w14:textId="77777777" w:rsidR="00AF0052" w:rsidRDefault="00AF0052" w:rsidP="00AF0052">
      <w:r>
        <w:t>Vehicle 4: Route=[0, 64, 57, 54, 66, 41, 20, 72, 49, 0], Distance=201.70, RemCap=337.0</w:t>
      </w:r>
    </w:p>
    <w:p w14:paraId="4EBE2054" w14:textId="77777777" w:rsidR="00AF0052" w:rsidRDefault="00AF0052" w:rsidP="00AF0052">
      <w:r>
        <w:t>Vehicle 5: Route=[0, 79, 43, 50, 52, 56, 0], Distance=176.30, RemCap=378.0</w:t>
      </w:r>
    </w:p>
    <w:p w14:paraId="6EEB23C2" w14:textId="77777777" w:rsidR="00AF0052" w:rsidRDefault="00AF0052" w:rsidP="00AF0052">
      <w:r>
        <w:t>Vehicle 6: Route=[0, 80, 4, 65, 73, 59, 45, 0], Distance=212.91, RemCap=404.0</w:t>
      </w:r>
    </w:p>
    <w:p w14:paraId="4DC7C33C" w14:textId="77777777" w:rsidR="00AF0052" w:rsidRDefault="00AF0052" w:rsidP="00AF0052">
      <w:r>
        <w:t>Total vehicle waiting time   = 0.00</w:t>
      </w:r>
    </w:p>
    <w:p w14:paraId="0399B515" w14:textId="77777777" w:rsidR="00AF0052" w:rsidRDefault="00AF0052" w:rsidP="00AF0052">
      <w:r>
        <w:t>Total customer waiting time  = 34601.97</w:t>
      </w:r>
    </w:p>
    <w:p w14:paraId="3AC4A9C4" w14:textId="77777777" w:rsidR="00AF0052" w:rsidRDefault="00AF0052" w:rsidP="00AF0052">
      <w:r>
        <w:t>--------------------------------------------------</w:t>
      </w:r>
    </w:p>
    <w:p w14:paraId="25B19474" w14:textId="77777777" w:rsidR="00AF0052" w:rsidRDefault="00AF0052" w:rsidP="00AF0052">
      <w:r>
        <w:t>Ep 20/50 | Reward 5795.12 | Loss 1160892118.85 | Dist 1564.33 | Vehl 7</w:t>
      </w:r>
    </w:p>
    <w:p w14:paraId="2898EE39" w14:textId="77777777" w:rsidR="00AF0052" w:rsidRDefault="00AF0052" w:rsidP="00AF0052">
      <w:r>
        <w:t>Vehicle 0: Route=[0, 38, 71, 56, 8, 27, 5, 26, 25, 4, 1, 23, 46, 21, 24, 22, 43, 40, 32, 76, 39, 19, 14, 15, 18, 29, 66, 30, 11, 28, 12, 59, 0], Distance=302.03, RemCap=1.0</w:t>
      </w:r>
    </w:p>
    <w:p w14:paraId="0DF7D082" w14:textId="77777777" w:rsidR="00AF0052" w:rsidRDefault="00AF0052" w:rsidP="00AF0052">
      <w:r>
        <w:t>Vehicle 1: Route=[0, 55, 3, 7, 69, 57, 73, 10, 9, 16, 41, 0], Distance=281.91, RemCap=330.0</w:t>
      </w:r>
    </w:p>
    <w:p w14:paraId="7706CFDC" w14:textId="77777777" w:rsidR="00AF0052" w:rsidRDefault="00AF0052" w:rsidP="00AF0052">
      <w:r>
        <w:t>Vehicle 2: Route=[0, 65, 37, 68, 13, 75, 33, 62, 6, 35, 44, 49, 70, 0], Distance=236.69, RemCap=276.0</w:t>
      </w:r>
    </w:p>
    <w:p w14:paraId="5B611372" w14:textId="77777777" w:rsidR="00AF0052" w:rsidRDefault="00AF0052" w:rsidP="00AF0052">
      <w:r>
        <w:t>Vehicle 3: Route=[0, 77, 78, 72, 63, 80, 79, 20, 17, 51, 0], Distance=225.27, RemCap=303.0</w:t>
      </w:r>
    </w:p>
    <w:p w14:paraId="3633E53D" w14:textId="77777777" w:rsidR="00AF0052" w:rsidRDefault="00AF0052" w:rsidP="00AF0052">
      <w:r>
        <w:t>Vehicle 4: Route=[0, 36, 50, 2, 74, 31, 54, 45, 52, 61, 0], Distance=232.30, RemCap=301.0</w:t>
      </w:r>
    </w:p>
    <w:p w14:paraId="7FEE336B" w14:textId="77777777" w:rsidR="00AF0052" w:rsidRDefault="00AF0052" w:rsidP="00AF0052">
      <w:r>
        <w:t>Vehicle 5: Route=[0, 58, 34, 42, 60, 0], Distance=119.17, RemCap=429.0</w:t>
      </w:r>
    </w:p>
    <w:p w14:paraId="70377D0A" w14:textId="77777777" w:rsidR="00AF0052" w:rsidRDefault="00AF0052" w:rsidP="00AF0052">
      <w:r>
        <w:t>Vehicle 6: Route=[0, 48, 53, 64, 47, 67, 0], Distance=166.96, RemCap=421.0</w:t>
      </w:r>
    </w:p>
    <w:p w14:paraId="1BC4DB80" w14:textId="77777777" w:rsidR="00AF0052" w:rsidRDefault="00AF0052" w:rsidP="00AF0052">
      <w:r>
        <w:t>Total vehicle waiting time   = 0.00</w:t>
      </w:r>
    </w:p>
    <w:p w14:paraId="6A258282" w14:textId="77777777" w:rsidR="00AF0052" w:rsidRDefault="00AF0052" w:rsidP="00AF0052">
      <w:r>
        <w:t>Total customer waiting time  = 35411.06</w:t>
      </w:r>
    </w:p>
    <w:p w14:paraId="3C0C9A3B" w14:textId="77777777" w:rsidR="00AF0052" w:rsidRDefault="00AF0052" w:rsidP="00AF0052">
      <w:r>
        <w:t>--------------------------------------------------</w:t>
      </w:r>
    </w:p>
    <w:p w14:paraId="4A859D94" w14:textId="77777777" w:rsidR="00AF0052" w:rsidRDefault="00AF0052" w:rsidP="00AF0052">
      <w:r>
        <w:t>Ep 21/50 | Reward 5907.18 | Loss 1228871377.79 | Dist 1528.55 | Vehl 7</w:t>
      </w:r>
    </w:p>
    <w:p w14:paraId="02FB0FEF" w14:textId="77777777" w:rsidR="00AF0052" w:rsidRDefault="00AF0052" w:rsidP="00AF0052">
      <w:r>
        <w:lastRenderedPageBreak/>
        <w:t>Vehicle 0: Route=[0, 40, 17, 16, 14, 18, 37, 57, 38, 11, 10, 9, 28, 59, 13, 33, 34, 8, 27, 35, 44, 25, 4, 3, 1, 23, 24, 22, 41, 21, 70, 0], Distance=341.89, RemCap=5.0</w:t>
      </w:r>
    </w:p>
    <w:p w14:paraId="749EFD24" w14:textId="77777777" w:rsidR="00AF0052" w:rsidRDefault="00AF0052" w:rsidP="00AF0052">
      <w:r>
        <w:t>Vehicle 1: Route=[0, 79, 76, 29, 19, 51, 39, 32, 36, 49, 6, 62, 75, 56, 0], Distance=266.82, RemCap=242.0</w:t>
      </w:r>
    </w:p>
    <w:p w14:paraId="12624C90" w14:textId="77777777" w:rsidR="00AF0052" w:rsidRDefault="00AF0052" w:rsidP="00AF0052">
      <w:r>
        <w:t>Vehicle 2: Route=[0, 15, 43, 20, 46, 26, 7, 77, 58, 64, 69, 67, 0], Distance=242.25, RemCap=257.0</w:t>
      </w:r>
    </w:p>
    <w:p w14:paraId="601FEBE1" w14:textId="77777777" w:rsidR="00AF0052" w:rsidRDefault="00AF0052" w:rsidP="00AF0052">
      <w:r>
        <w:t>Vehicle 3: Route=[0, 71, 78, 2, 60, 66, 52, 0], Distance=171.83, RemCap=387.0</w:t>
      </w:r>
    </w:p>
    <w:p w14:paraId="43A90016" w14:textId="77777777" w:rsidR="00AF0052" w:rsidRDefault="00AF0052" w:rsidP="00AF0052">
      <w:r>
        <w:t>Vehicle 4: Route=[0, 80, 72, 5, 47, 31, 30, 48, 65, 0], Distance=174.58, RemCap=390.0</w:t>
      </w:r>
    </w:p>
    <w:p w14:paraId="457534AB" w14:textId="77777777" w:rsidR="00AF0052" w:rsidRDefault="00AF0052" w:rsidP="00AF0052">
      <w:r>
        <w:t>Vehicle 5: Route=[0, 55, 63, 74, 73, 12, 61, 45, 0], Distance=197.40, RemCap=359.0</w:t>
      </w:r>
    </w:p>
    <w:p w14:paraId="3C725472" w14:textId="77777777" w:rsidR="00AF0052" w:rsidRDefault="00AF0052" w:rsidP="00AF0052">
      <w:r>
        <w:t>Vehicle 6: Route=[0, 50, 42, 54, 68, 53, 0], Distance=133.76, RemCap=421.0</w:t>
      </w:r>
    </w:p>
    <w:p w14:paraId="091E6878" w14:textId="77777777" w:rsidR="00AF0052" w:rsidRDefault="00AF0052" w:rsidP="00AF0052">
      <w:r>
        <w:t>Total vehicle waiting time   = 0.00</w:t>
      </w:r>
    </w:p>
    <w:p w14:paraId="6E9A68E8" w14:textId="77777777" w:rsidR="00AF0052" w:rsidRDefault="00AF0052" w:rsidP="00AF0052">
      <w:r>
        <w:t>Total customer waiting time  = 34823.47</w:t>
      </w:r>
    </w:p>
    <w:p w14:paraId="34B777A8" w14:textId="77777777" w:rsidR="00AF0052" w:rsidRDefault="00AF0052" w:rsidP="00AF0052">
      <w:r>
        <w:t>--------------------------------------------------</w:t>
      </w:r>
    </w:p>
    <w:p w14:paraId="7D7626BE" w14:textId="77777777" w:rsidR="00AF0052" w:rsidRDefault="00AF0052" w:rsidP="00AF0052">
      <w:r>
        <w:t>Ep 22/50 | Reward 5318.55 | Loss 845985066.50 | Dist 1679.39 | Vehl 7</w:t>
      </w:r>
    </w:p>
    <w:p w14:paraId="38B94880" w14:textId="77777777" w:rsidR="00AF0052" w:rsidRDefault="00AF0052" w:rsidP="00AF0052">
      <w:r>
        <w:t>Vehicle 0: Route=[0, 38, 33, 34, 8, 7, 6, 35, 72, 25, 3, 2, 80, 36, 22, 23, 21, 32, 39, 17, 14, 15, 18, 19, 29, 37, 52, 11, 61, 0], Distance=319.93, RemCap=3.0</w:t>
      </w:r>
    </w:p>
    <w:p w14:paraId="371F2B8B" w14:textId="77777777" w:rsidR="00AF0052" w:rsidRDefault="00AF0052" w:rsidP="00AF0052">
      <w:r>
        <w:t>Vehicle 1: Route=[0, 57, 30, 68, 62, 56, 71, 5, 1, 43, 40, 51, 20, 41, 0], Distance=295.04, RemCap=277.0</w:t>
      </w:r>
    </w:p>
    <w:p w14:paraId="41D6538E" w14:textId="77777777" w:rsidR="00AF0052" w:rsidRDefault="00AF0052" w:rsidP="00AF0052">
      <w:r>
        <w:t>Vehicle 2: Route=[0, 50, 47, 26, 44, 27, 58, 13, 59, 12, 28, 48, 45, 0], Distance=262.30, RemCap=281.0</w:t>
      </w:r>
    </w:p>
    <w:p w14:paraId="5650432E" w14:textId="77777777" w:rsidR="00AF0052" w:rsidRDefault="00AF0052" w:rsidP="00AF0052">
      <w:r>
        <w:t>Vehicle 3: Route=[0, 54, 76, 16, 42, 9, 31, 63, 64, 75, 0], Distance=272.17, RemCap=392.0</w:t>
      </w:r>
    </w:p>
    <w:p w14:paraId="602E1852" w14:textId="77777777" w:rsidR="00AF0052" w:rsidRDefault="00AF0052" w:rsidP="00AF0052">
      <w:r>
        <w:t>Vehicle 4: Route=[0, 65, 66, 53, 73, 74, 4, 46, 24, 67, 0], Distance=209.06, RemCap=335.0</w:t>
      </w:r>
    </w:p>
    <w:p w14:paraId="6367EF1C" w14:textId="77777777" w:rsidR="00AF0052" w:rsidRDefault="00AF0052" w:rsidP="00AF0052">
      <w:r>
        <w:t>Vehicle 5: Route=[0, 70, 10, 77, 0], Distance=165.62, RemCap=410.0</w:t>
      </w:r>
    </w:p>
    <w:p w14:paraId="254CDF8A" w14:textId="77777777" w:rsidR="00AF0052" w:rsidRDefault="00AF0052" w:rsidP="00AF0052">
      <w:r>
        <w:t>Vehicle 6: Route=[0, 60, 69, 78, 49, 55, 79, 0], Distance=155.27, RemCap=363.0</w:t>
      </w:r>
    </w:p>
    <w:p w14:paraId="112866DC" w14:textId="77777777" w:rsidR="00AF0052" w:rsidRDefault="00AF0052" w:rsidP="00AF0052">
      <w:r>
        <w:t>Total vehicle waiting time   = 0.00</w:t>
      </w:r>
    </w:p>
    <w:p w14:paraId="55FEC277" w14:textId="77777777" w:rsidR="00AF0052" w:rsidRDefault="00AF0052" w:rsidP="00AF0052">
      <w:r>
        <w:t>Total customer waiting time  = 40948.67</w:t>
      </w:r>
    </w:p>
    <w:p w14:paraId="29772014" w14:textId="77777777" w:rsidR="00AF0052" w:rsidRDefault="00AF0052" w:rsidP="00AF0052">
      <w:r>
        <w:t>--------------------------------------------------</w:t>
      </w:r>
    </w:p>
    <w:p w14:paraId="5A1678BB" w14:textId="77777777" w:rsidR="00AF0052" w:rsidRDefault="00AF0052" w:rsidP="00AF0052">
      <w:r>
        <w:t>Ep 23/50 | Reward 6232.96 | Loss 1281697176.47 | Dist 1544.53 | Vehl 7</w:t>
      </w:r>
    </w:p>
    <w:p w14:paraId="2B227321" w14:textId="77777777" w:rsidR="00AF0052" w:rsidRDefault="00AF0052" w:rsidP="00AF0052">
      <w:r>
        <w:lastRenderedPageBreak/>
        <w:t>Vehicle 0: Route=[0, 32, 21, 20, 22, 36, 2, 25, 3, 4, 26, 5, 35, 6, 7, 27, 8, 34, 33, 53, 29, 17, 16, 15, 48, 37, 30, 10, 28, 12, 73, 0], Distance=338.11, RemCap=7.0</w:t>
      </w:r>
    </w:p>
    <w:p w14:paraId="63A7809E" w14:textId="77777777" w:rsidR="00AF0052" w:rsidRDefault="00AF0052" w:rsidP="00AF0052">
      <w:r>
        <w:t>Vehicle 1: Route=[0, 47, 49, 46, 40, 39, 18, 60, 65, 11, 68, 61, 31, 77, 0], Distance=248.17, RemCap=264.0</w:t>
      </w:r>
    </w:p>
    <w:p w14:paraId="2BFE201D" w14:textId="77777777" w:rsidR="00AF0052" w:rsidRDefault="00AF0052" w:rsidP="00AF0052">
      <w:r>
        <w:t>Vehicle 2: Route=[0, 79, 80, 72, 67, 24, 19, 42, 57, 13, 59, 0], Distance=223.97, RemCap=331.0</w:t>
      </w:r>
    </w:p>
    <w:p w14:paraId="4F22D5E5" w14:textId="77777777" w:rsidR="00AF0052" w:rsidRDefault="00AF0052" w:rsidP="00AF0052">
      <w:r>
        <w:t>Vehicle 3: Route=[0, 51, 14, 71, 58, 64, 69, 0], Distance=166.35, RemCap=375.0</w:t>
      </w:r>
    </w:p>
    <w:p w14:paraId="06749879" w14:textId="77777777" w:rsidR="00AF0052" w:rsidRDefault="00AF0052" w:rsidP="00AF0052">
      <w:r>
        <w:t>Vehicle 4: Route=[0, 55, 38, 75, 9, 45, 43, 23, 63, 0], Distance=226.55, RemCap=347.0</w:t>
      </w:r>
    </w:p>
    <w:p w14:paraId="420A0B1C" w14:textId="77777777" w:rsidR="00AF0052" w:rsidRDefault="00AF0052" w:rsidP="00AF0052">
      <w:r>
        <w:t>Vehicle 5: Route=[0, 54, 52, 66, 1, 70, 50, 76, 0], Distance=185.88, RemCap=359.0</w:t>
      </w:r>
    </w:p>
    <w:p w14:paraId="16591102" w14:textId="77777777" w:rsidR="00AF0052" w:rsidRDefault="00AF0052" w:rsidP="00AF0052">
      <w:r>
        <w:t>Vehicle 6: Route=[0, 41, 62, 56, 78, 74, 44, 0], Distance=155.50, RemCap=378.0</w:t>
      </w:r>
    </w:p>
    <w:p w14:paraId="71EE396A" w14:textId="77777777" w:rsidR="00AF0052" w:rsidRDefault="00AF0052" w:rsidP="00AF0052">
      <w:r>
        <w:t>Total vehicle waiting time   = 0.00</w:t>
      </w:r>
    </w:p>
    <w:p w14:paraId="5B1D807B" w14:textId="77777777" w:rsidR="00AF0052" w:rsidRDefault="00AF0052" w:rsidP="00AF0052">
      <w:r>
        <w:t>Total customer waiting time  = 34852.62</w:t>
      </w:r>
    </w:p>
    <w:p w14:paraId="15D6DAF5" w14:textId="77777777" w:rsidR="00AF0052" w:rsidRDefault="00AF0052" w:rsidP="00AF0052">
      <w:r>
        <w:t>--------------------------------------------------</w:t>
      </w:r>
    </w:p>
    <w:p w14:paraId="6E9AAE89" w14:textId="77777777" w:rsidR="00AF0052" w:rsidRDefault="00AF0052" w:rsidP="00AF0052">
      <w:r>
        <w:t>Ep 24/50 | Reward 5877.31 | Loss 1132610537.44 | Dist 1492.41 | Vehl 7</w:t>
      </w:r>
    </w:p>
    <w:p w14:paraId="3F26AD30" w14:textId="77777777" w:rsidR="00AF0052" w:rsidRDefault="00AF0052" w:rsidP="00AF0052">
      <w:r>
        <w:t>Vehicle 0: Route=[0, 65, 79, 80, 5, 25, 4, 3, 1, 24, 21, 50, 36, 32, 17, 16, 14, 15, 48, 37, 30, 11, 68, 10, 28, 12, 34, 8, 27, 7, 31, 38, 53, 0], Distance=337.06, RemCap=15.0</w:t>
      </w:r>
    </w:p>
    <w:p w14:paraId="49CEE82C" w14:textId="77777777" w:rsidR="00AF0052" w:rsidRDefault="00AF0052" w:rsidP="00AF0052">
      <w:r>
        <w:t>Vehicle 1: Route=[0, 57, 61, 52, 18, 19, 29, 70, 20, 23, 22, 67, 72, 6, 75, 0], Distance=281.31, RemCap=180.0</w:t>
      </w:r>
    </w:p>
    <w:p w14:paraId="21ADC2BE" w14:textId="77777777" w:rsidR="00AF0052" w:rsidRDefault="00AF0052" w:rsidP="00AF0052">
      <w:r>
        <w:t>Vehicle 2: Route=[0, 54, 13, 9, 42, 76, 39, 49, 35, 56, 71, 0], Distance=207.20, RemCap=349.0</w:t>
      </w:r>
    </w:p>
    <w:p w14:paraId="2214B5F0" w14:textId="77777777" w:rsidR="00AF0052" w:rsidRDefault="00AF0052" w:rsidP="00AF0052">
      <w:r>
        <w:t>Vehicle 3: Route=[0, 40, 74, 77, 78, 0], Distance=125.67, RemCap=415.0</w:t>
      </w:r>
    </w:p>
    <w:p w14:paraId="0F947389" w14:textId="77777777" w:rsidR="00AF0052" w:rsidRDefault="00AF0052" w:rsidP="00AF0052">
      <w:r>
        <w:t>Vehicle 4: Route=[0, 66, 41, 46, 2, 26, 44, 58, 55, 0], Distance=174.17, RemCap=305.0</w:t>
      </w:r>
    </w:p>
    <w:p w14:paraId="4D20FCDA" w14:textId="77777777" w:rsidR="00AF0052" w:rsidRDefault="00AF0052" w:rsidP="00AF0052">
      <w:r>
        <w:t>Vehicle 5: Route=[0, 43, 47, 64, 62, 33, 73, 59, 0], Distance=178.07, RemCap=376.0</w:t>
      </w:r>
    </w:p>
    <w:p w14:paraId="059105E0" w14:textId="77777777" w:rsidR="00AF0052" w:rsidRDefault="00AF0052" w:rsidP="00AF0052">
      <w:r>
        <w:t>Vehicle 6: Route=[0, 63, 69, 60, 45, 51, 0], Distance=188.93, RemCap=421.0</w:t>
      </w:r>
    </w:p>
    <w:p w14:paraId="279B0B36" w14:textId="77777777" w:rsidR="00AF0052" w:rsidRDefault="00AF0052" w:rsidP="00AF0052">
      <w:r>
        <w:t>Total vehicle waiting time   = 0.00</w:t>
      </w:r>
    </w:p>
    <w:p w14:paraId="0209F03C" w14:textId="77777777" w:rsidR="00AF0052" w:rsidRDefault="00AF0052" w:rsidP="00AF0052">
      <w:r>
        <w:t>Total customer waiting time  = 39673.22</w:t>
      </w:r>
    </w:p>
    <w:p w14:paraId="5251EA90" w14:textId="77777777" w:rsidR="00AF0052" w:rsidRDefault="00AF0052" w:rsidP="00AF0052">
      <w:r>
        <w:t>--------------------------------------------------</w:t>
      </w:r>
    </w:p>
    <w:p w14:paraId="2BA07C12" w14:textId="77777777" w:rsidR="00AF0052" w:rsidRDefault="00AF0052" w:rsidP="00AF0052">
      <w:r>
        <w:t>Ep 25/50 | Reward 5528.68 | Loss 1019227541.27 | Dist 1489.01 | Vehl 7</w:t>
      </w:r>
    </w:p>
    <w:p w14:paraId="46C47C48" w14:textId="77777777" w:rsidR="00AF0052" w:rsidRDefault="00AF0052" w:rsidP="00AF0052">
      <w:r>
        <w:lastRenderedPageBreak/>
        <w:t>Vehicle 0: Route=[0, 32, 24, 23, 20, 40, 39, 17, 16, 14, 48, 18, 37, 28, 12, 10, 68, 13, 33, 6, 8, 27, 44, 5, 26, 4, 3, 2, 35, 80, 0], Distance=298.25, RemCap=0.0</w:t>
      </w:r>
    </w:p>
    <w:p w14:paraId="7AE0A367" w14:textId="77777777" w:rsidR="00AF0052" w:rsidRDefault="00AF0052" w:rsidP="00AF0052">
      <w:r>
        <w:t>Vehicle 1: Route=[0, 38, 11, 54, 19, 41, 36, 25, 49, 74, 7, 77, 69, 31, 62, 0], Distance=241.95, RemCap=251.0</w:t>
      </w:r>
    </w:p>
    <w:p w14:paraId="16E9B10A" w14:textId="77777777" w:rsidR="00AF0052" w:rsidRDefault="00AF0052" w:rsidP="00AF0052">
      <w:r>
        <w:t>Vehicle 2: Route=[0, 65, 57, 75, 47, 63, 1, 43, 21, 15, 45, 0], Distance=249.07, RemCap=342.0</w:t>
      </w:r>
    </w:p>
    <w:p w14:paraId="1E39819C" w14:textId="77777777" w:rsidR="00AF0052" w:rsidRDefault="00AF0052" w:rsidP="00AF0052">
      <w:r>
        <w:t>Vehicle 3: Route=[0, 34, 73, 52, 30, 42, 51, 70, 50, 0], Distance=217.46, RemCap=351.0</w:t>
      </w:r>
    </w:p>
    <w:p w14:paraId="1F2E0142" w14:textId="77777777" w:rsidR="00AF0052" w:rsidRDefault="00AF0052" w:rsidP="00AF0052">
      <w:r>
        <w:t>Vehicle 4: Route=[0, 9, 66, 29, 67, 72, 78, 56, 0], Distance=203.72, RemCap=359.0</w:t>
      </w:r>
    </w:p>
    <w:p w14:paraId="42F314AC" w14:textId="77777777" w:rsidR="00AF0052" w:rsidRDefault="00AF0052" w:rsidP="00AF0052">
      <w:r>
        <w:t>Vehicle 5: Route=[0, 76, 60, 59, 64, 58, 55, 0], Distance=135.29, RemCap=381.0</w:t>
      </w:r>
    </w:p>
    <w:p w14:paraId="026CE035" w14:textId="77777777" w:rsidR="00AF0052" w:rsidRDefault="00AF0052" w:rsidP="00AF0052">
      <w:r>
        <w:t>Vehicle 6: Route=[0, 53, 61, 71, 22, 46, 79, 0], Distance=143.27, RemCap=377.0</w:t>
      </w:r>
    </w:p>
    <w:p w14:paraId="25E1FCF0" w14:textId="77777777" w:rsidR="00AF0052" w:rsidRDefault="00AF0052" w:rsidP="00AF0052">
      <w:r>
        <w:t>Total vehicle waiting time   = 0.00</w:t>
      </w:r>
    </w:p>
    <w:p w14:paraId="69B1590E" w14:textId="77777777" w:rsidR="00AF0052" w:rsidRDefault="00AF0052" w:rsidP="00AF0052">
      <w:r>
        <w:t>Total customer waiting time  = 40453.92</w:t>
      </w:r>
    </w:p>
    <w:p w14:paraId="53B26512" w14:textId="77777777" w:rsidR="00AF0052" w:rsidRDefault="00AF0052" w:rsidP="00AF0052">
      <w:r>
        <w:t>--------------------------------------------------</w:t>
      </w:r>
    </w:p>
    <w:p w14:paraId="7DDC4E75" w14:textId="77777777" w:rsidR="00AF0052" w:rsidRDefault="00AF0052" w:rsidP="00AF0052">
      <w:r>
        <w:t>Ep 26/50 | Reward 5762.88 | Loss 1083655273.81 | Dist 1527.36 | Vehl 7</w:t>
      </w:r>
    </w:p>
    <w:p w14:paraId="07BAE66D" w14:textId="77777777" w:rsidR="00AF0052" w:rsidRDefault="00AF0052" w:rsidP="00AF0052">
      <w:r>
        <w:t>Vehicle 0: Route=[0, 38, 33, 31, 34, 69, 6, 71, 35, 5, 72, 49, 25, 1, 36, 24, 41, 21, 14, 15, 18, 19, 29, 37, 30, 9, 28, 12, 11, 13, 61, 0], Distance=316.54, RemCap=3.0</w:t>
      </w:r>
    </w:p>
    <w:p w14:paraId="2826AA42" w14:textId="77777777" w:rsidR="00AF0052" w:rsidRDefault="00AF0052" w:rsidP="00AF0052">
      <w:r>
        <w:t>Vehicle 1: Route=[0, 57, 53, 60, 40, 22, 23, 79, 2, 4, 63, 74, 78, 56, 0], Distance=201.11, RemCap=262.0</w:t>
      </w:r>
    </w:p>
    <w:p w14:paraId="6E5E6477" w14:textId="77777777" w:rsidR="00AF0052" w:rsidRDefault="00AF0052" w:rsidP="00AF0052">
      <w:r>
        <w:t>Vehicle 2: Route=[0, 43, 20, 17, 52, 10, 73, 75, 8, 54, 42, 0], Distance=259.35, RemCap=280.0</w:t>
      </w:r>
    </w:p>
    <w:p w14:paraId="364115CD" w14:textId="77777777" w:rsidR="00AF0052" w:rsidRDefault="00AF0052" w:rsidP="00AF0052">
      <w:r>
        <w:t>Vehicle 3: Route=[0, 47, 27, 7, 65, 48, 51, 32, 50, 70, 0], Distance=217.59, RemCap=352.0</w:t>
      </w:r>
    </w:p>
    <w:p w14:paraId="79EE3AF3" w14:textId="77777777" w:rsidR="00AF0052" w:rsidRDefault="00AF0052" w:rsidP="00AF0052">
      <w:r>
        <w:t>Vehicle 4: Route=[0, 76, 39, 16, 68, 62, 58, 0], Distance=159.64, RemCap=408.0</w:t>
      </w:r>
    </w:p>
    <w:p w14:paraId="4358888B" w14:textId="77777777" w:rsidR="00AF0052" w:rsidRDefault="00AF0052" w:rsidP="00AF0052">
      <w:r>
        <w:t>Vehicle 5: Route=[0, 80, 3, 26, 44, 77, 66, 59, 0], Distance=179.98, RemCap=356.0</w:t>
      </w:r>
    </w:p>
    <w:p w14:paraId="367B1789" w14:textId="77777777" w:rsidR="00AF0052" w:rsidRDefault="00AF0052" w:rsidP="00AF0052">
      <w:r>
        <w:t>Vehicle 6: Route=[0, 55, 64, 67, 46, 45, 0], Distance=193.16, RemCap=400.0</w:t>
      </w:r>
    </w:p>
    <w:p w14:paraId="2B42B0D9" w14:textId="77777777" w:rsidR="00AF0052" w:rsidRDefault="00AF0052" w:rsidP="00AF0052">
      <w:r>
        <w:t>Total vehicle waiting time   = 165.39</w:t>
      </w:r>
    </w:p>
    <w:p w14:paraId="388732A6" w14:textId="77777777" w:rsidR="00AF0052" w:rsidRDefault="00AF0052" w:rsidP="00AF0052">
      <w:r>
        <w:t>Total customer waiting time  = 38548.82</w:t>
      </w:r>
    </w:p>
    <w:p w14:paraId="35AEDE86" w14:textId="77777777" w:rsidR="00AF0052" w:rsidRDefault="00AF0052" w:rsidP="00AF0052">
      <w:r>
        <w:t>--------------------------------------------------</w:t>
      </w:r>
    </w:p>
    <w:p w14:paraId="109B9AD1" w14:textId="77777777" w:rsidR="00AF0052" w:rsidRDefault="00AF0052" w:rsidP="00AF0052">
      <w:r>
        <w:t>Ep 27/50 | Reward 5702.60 | Loss 1075587978.53 | Dist 1516.55 | Vehl 7</w:t>
      </w:r>
    </w:p>
    <w:p w14:paraId="3C8EF920" w14:textId="77777777" w:rsidR="00AF0052" w:rsidRDefault="00AF0052" w:rsidP="00AF0052">
      <w:r>
        <w:t>Vehicle 0: Route=[0, 36, 32, 60, 19, 18, 15, 16, 39, 40, 21, 24, 23, 1, 3, 4, 49, 26, 63, 5, 35, 47, 71, 6, 7, 77, 31, 33, 13, 11, 30, 12, 75, 73, 0], Distance=355.62, RemCap=1.0</w:t>
      </w:r>
    </w:p>
    <w:p w14:paraId="53F8191D" w14:textId="77777777" w:rsidR="00AF0052" w:rsidRDefault="00AF0052" w:rsidP="00AF0052">
      <w:r>
        <w:lastRenderedPageBreak/>
        <w:t>Vehicle 1: Route=[0, 79, 67, 2, 58, 69, 34, 38, 48, 14, 17, 43, 50, 0], Distance=239.88, RemCap=221.0</w:t>
      </w:r>
    </w:p>
    <w:p w14:paraId="6FE85B3A" w14:textId="77777777" w:rsidR="00AF0052" w:rsidRDefault="00AF0052" w:rsidP="00AF0052">
      <w:r>
        <w:t>Vehicle 2: Route=[0, 55, 44, 27, 78, 8, 62, 10, 54, 22, 46, 20, 41, 0], Distance=210.11, RemCap=229.0</w:t>
      </w:r>
    </w:p>
    <w:p w14:paraId="4000BD47" w14:textId="77777777" w:rsidR="00AF0052" w:rsidRDefault="00AF0052" w:rsidP="00AF0052">
      <w:r>
        <w:t>Vehicle 3: Route=[0, 65, 70, 25, 64, 53, 28, 9, 52, 0], Distance=229.07, RemCap=369.0</w:t>
      </w:r>
    </w:p>
    <w:p w14:paraId="776A1459" w14:textId="77777777" w:rsidR="00AF0052" w:rsidRDefault="00AF0052" w:rsidP="00AF0052">
      <w:r>
        <w:t>Vehicle 4: Route=[0, 80, 68, 29, 51, 76, 0], Distance=152.94, RemCap=421.0</w:t>
      </w:r>
    </w:p>
    <w:p w14:paraId="3B9B8614" w14:textId="77777777" w:rsidR="00AF0052" w:rsidRDefault="00AF0052" w:rsidP="00AF0052">
      <w:r>
        <w:t>Vehicle 5: Route=[0, 56, 61, 66, 37, 45, 0], Distance=159.12, RemCap=406.0</w:t>
      </w:r>
    </w:p>
    <w:p w14:paraId="58738EE5" w14:textId="77777777" w:rsidR="00AF0052" w:rsidRDefault="00AF0052" w:rsidP="00AF0052">
      <w:r>
        <w:t>Vehicle 6: Route=[0, 72, 74, 57, 59, 42, 0], Distance=169.82, RemCap=414.0</w:t>
      </w:r>
    </w:p>
    <w:p w14:paraId="643DDB07" w14:textId="77777777" w:rsidR="00AF0052" w:rsidRDefault="00AF0052" w:rsidP="00AF0052">
      <w:r>
        <w:t>Total vehicle waiting time   = 0.00</w:t>
      </w:r>
    </w:p>
    <w:p w14:paraId="340894B4" w14:textId="77777777" w:rsidR="00AF0052" w:rsidRDefault="00AF0052" w:rsidP="00AF0052">
      <w:r>
        <w:t>Total customer waiting time  = 39956.97</w:t>
      </w:r>
    </w:p>
    <w:p w14:paraId="483D8C37" w14:textId="77777777" w:rsidR="00AF0052" w:rsidRDefault="00AF0052" w:rsidP="00AF0052">
      <w:r>
        <w:t>--------------------------------------------------</w:t>
      </w:r>
    </w:p>
    <w:p w14:paraId="7C38F71D" w14:textId="77777777" w:rsidR="00AF0052" w:rsidRDefault="00AF0052" w:rsidP="00AF0052">
      <w:r>
        <w:t>Ep 28/50 | Reward 6014.96 | Loss 1252400104.30 | Dist 1512.36 | Vehl 7</w:t>
      </w:r>
    </w:p>
    <w:p w14:paraId="306D0B46" w14:textId="77777777" w:rsidR="00AF0052" w:rsidRDefault="00AF0052" w:rsidP="00AF0052">
      <w:r>
        <w:t>Vehicle 0: Route=[0, 57, 31, 64, 34, 73, 33, 13, 61, 11, 10, 12, 28, 9, 18, 15, 14, 32, 21, 22, 23, 1, 3, 4, 26, 35, 6, 27, 78, 8, 56, 0], Distance=350.97, RemCap=9.0</w:t>
      </w:r>
    </w:p>
    <w:p w14:paraId="62563A18" w14:textId="77777777" w:rsidR="00AF0052" w:rsidRDefault="00AF0052" w:rsidP="00AF0052">
      <w:r>
        <w:t>Vehicle 1: Route=[0, 2, 49, 44, 75, 37, 42, 29, 19, 51, 39, 40, 70, 41, 0], Distance=267.18, RemCap=239.0</w:t>
      </w:r>
    </w:p>
    <w:p w14:paraId="20FF975E" w14:textId="77777777" w:rsidR="00AF0052" w:rsidRDefault="00AF0052" w:rsidP="00AF0052">
      <w:r>
        <w:t>Vehicle 2: Route=[0, 47, 25, 72, 74, 7, 69, 71, 38, 16, 30, 53, 0], Distance=216.09, RemCap=337.0</w:t>
      </w:r>
    </w:p>
    <w:p w14:paraId="085EB32A" w14:textId="77777777" w:rsidR="00AF0052" w:rsidRDefault="00AF0052" w:rsidP="00AF0052">
      <w:r>
        <w:t>Vehicle 3: Route=[0, 79, 63, 36, 20, 17, 52, 62, 59, 68, 0], Distance=253.71, RemCap=304.0</w:t>
      </w:r>
    </w:p>
    <w:p w14:paraId="340C06B5" w14:textId="77777777" w:rsidR="00AF0052" w:rsidRDefault="00AF0052" w:rsidP="00AF0052">
      <w:r>
        <w:t>Vehicle 4: Route=[0, 67, 24, 46, 50, 43, 45, 0], Distance=141.19, RemCap=377.0</w:t>
      </w:r>
    </w:p>
    <w:p w14:paraId="4C6A2D49" w14:textId="77777777" w:rsidR="00AF0052" w:rsidRDefault="00AF0052" w:rsidP="00AF0052">
      <w:r>
        <w:t>Vehicle 5: Route=[0, 65, 48, 76, 80, 5, 58, 0], Distance=174.40, RemCap=398.0</w:t>
      </w:r>
    </w:p>
    <w:p w14:paraId="20583A10" w14:textId="77777777" w:rsidR="00AF0052" w:rsidRDefault="00AF0052" w:rsidP="00AF0052">
      <w:r>
        <w:t>Vehicle 6: Route=[0, 60, 66, 54, 55, 77, 0], Distance=108.82, RemCap=397.0</w:t>
      </w:r>
    </w:p>
    <w:p w14:paraId="73B84AE8" w14:textId="77777777" w:rsidR="00AF0052" w:rsidRDefault="00AF0052" w:rsidP="00AF0052">
      <w:r>
        <w:t>Total vehicle waiting time   = 0.00</w:t>
      </w:r>
    </w:p>
    <w:p w14:paraId="001E90FC" w14:textId="77777777" w:rsidR="00AF0052" w:rsidRDefault="00AF0052" w:rsidP="00AF0052">
      <w:r>
        <w:t>Total customer waiting time  = 38608.00</w:t>
      </w:r>
    </w:p>
    <w:p w14:paraId="2FACB9D6" w14:textId="77777777" w:rsidR="00AF0052" w:rsidRDefault="00AF0052" w:rsidP="00AF0052">
      <w:r>
        <w:t>--------------------------------------------------</w:t>
      </w:r>
    </w:p>
    <w:p w14:paraId="1062199E" w14:textId="77777777" w:rsidR="00AF0052" w:rsidRDefault="00AF0052" w:rsidP="00AF0052">
      <w:r>
        <w:t>Ep 29/50 | Reward 5968.01 | Loss 1128790884.73 | Dist 1597.89 | Vehl 7</w:t>
      </w:r>
    </w:p>
    <w:p w14:paraId="1E7D8037" w14:textId="77777777" w:rsidR="00AF0052" w:rsidRDefault="00AF0052" w:rsidP="00AF0052">
      <w:r>
        <w:t>Vehicle 0: Route=[0, 38, 42, 29, 19, 16, 14, 15, 18, 37, 9, 28, 12, 10, 11, 33, 31, 34, 7, 6, 35, 5, 2, 3, 32, 39, 40, 20, 23, 41, 0], Distance=333.16, RemCap=5.0</w:t>
      </w:r>
    </w:p>
    <w:p w14:paraId="4FAC9233" w14:textId="77777777" w:rsidR="00AF0052" w:rsidRDefault="00AF0052" w:rsidP="00AF0052">
      <w:r>
        <w:lastRenderedPageBreak/>
        <w:t>Vehicle 1: Route=[0, 30, 45, 46, 80, 55, 71, 56, 8, 27, 44, 26, 25, 63, 0], Distance=249.13, RemCap=273.0</w:t>
      </w:r>
    </w:p>
    <w:p w14:paraId="2A718EA9" w14:textId="77777777" w:rsidR="00AF0052" w:rsidRDefault="00AF0052" w:rsidP="00AF0052">
      <w:r>
        <w:t>Vehicle 2: Route=[0, 79, 21, 17, 52, 66, 58, 74, 4, 1, 49, 0], Distance=245.71, RemCap=253.0</w:t>
      </w:r>
    </w:p>
    <w:p w14:paraId="617AC4F5" w14:textId="77777777" w:rsidR="00AF0052" w:rsidRDefault="00AF0052" w:rsidP="00AF0052">
      <w:r>
        <w:t>Vehicle 3: Route=[0, 36, 70, 48, 54, 13, 62, 78, 69, 75, 0], Distance=253.38, RemCap=357.0</w:t>
      </w:r>
    </w:p>
    <w:p w14:paraId="3DE2C37F" w14:textId="77777777" w:rsidR="00AF0052" w:rsidRDefault="00AF0052" w:rsidP="00AF0052">
      <w:r>
        <w:t>Vehicle 4: Route=[0, 65, 43, 50, 22, 64, 0], Distance=130.37, RemCap=417.0</w:t>
      </w:r>
    </w:p>
    <w:p w14:paraId="3F72A678" w14:textId="77777777" w:rsidR="00AF0052" w:rsidRDefault="00AF0052" w:rsidP="00AF0052">
      <w:r>
        <w:t>Vehicle 5: Route=[0, 47, 67, 24, 51, 59, 73, 61, 53, 0], Distance=213.16, RemCap=334.0</w:t>
      </w:r>
    </w:p>
    <w:p w14:paraId="2C692070" w14:textId="77777777" w:rsidR="00AF0052" w:rsidRDefault="00AF0052" w:rsidP="00AF0052">
      <w:r>
        <w:t>Vehicle 6: Route=[0, 72, 77, 68, 60, 76, 57, 0], Distance=172.97, RemCap=422.0</w:t>
      </w:r>
    </w:p>
    <w:p w14:paraId="580E302B" w14:textId="77777777" w:rsidR="00AF0052" w:rsidRDefault="00AF0052" w:rsidP="00AF0052">
      <w:r>
        <w:t>Total vehicle waiting time   = 0.00</w:t>
      </w:r>
    </w:p>
    <w:p w14:paraId="335AC667" w14:textId="77777777" w:rsidR="00AF0052" w:rsidRDefault="00AF0052" w:rsidP="00AF0052">
      <w:r>
        <w:t>Total customer waiting time  = 38831.23</w:t>
      </w:r>
    </w:p>
    <w:p w14:paraId="3C7A1CA8" w14:textId="77777777" w:rsidR="00AF0052" w:rsidRDefault="00AF0052" w:rsidP="00AF0052">
      <w:r>
        <w:t>--------------------------------------------------</w:t>
      </w:r>
    </w:p>
    <w:p w14:paraId="33AA3E8F" w14:textId="77777777" w:rsidR="00AF0052" w:rsidRDefault="00AF0052" w:rsidP="00AF0052">
      <w:r>
        <w:t>Ep 30/50 | Reward 5987.80 | Loss 1168224482.12 | Dist 1563.82 | Vehl 7</w:t>
      </w:r>
    </w:p>
    <w:p w14:paraId="252ED283" w14:textId="77777777" w:rsidR="00AF0052" w:rsidRDefault="00AF0052" w:rsidP="00AF0052">
      <w:r>
        <w:t>Vehicle 0: Route=[0, 65, 36, 32, 39, 40, 20, 23, 22, 1, 26, 5, 35, 71, 27, 58, 34, 31, 13, 10, 11, 30, 37, 29, 19, 17, 16, 14, 15, 45, 0], Distance=324.10, RemCap=1.0</w:t>
      </w:r>
    </w:p>
    <w:p w14:paraId="104EA7E9" w14:textId="77777777" w:rsidR="00AF0052" w:rsidRDefault="00AF0052" w:rsidP="00AF0052">
      <w:r>
        <w:t>Vehicle 1: Route=[0, 18, 48, 9, 73, 33, 69, 78, 80, 49, 4, 72, 63, 0], Distance=242.06, RemCap=284.0</w:t>
      </w:r>
    </w:p>
    <w:p w14:paraId="348C5197" w14:textId="77777777" w:rsidR="00AF0052" w:rsidRDefault="00AF0052" w:rsidP="00AF0052">
      <w:r>
        <w:t>Vehicle 2: Route=[0, 79, 3, 46, 21, 76, 60, 42, 61, 12, 8, 77, 53, 0], Distance=245.50, RemCap=297.0</w:t>
      </w:r>
    </w:p>
    <w:p w14:paraId="0622CD53" w14:textId="77777777" w:rsidR="00AF0052" w:rsidRDefault="00AF0052" w:rsidP="00AF0052">
      <w:r>
        <w:t>Vehicle 3: Route=[0, 50, 24, 2, 55, 7, 64, 62, 28, 59, 0], Distance=203.24, RemCap=328.0</w:t>
      </w:r>
    </w:p>
    <w:p w14:paraId="002B96DD" w14:textId="77777777" w:rsidR="00AF0052" w:rsidRDefault="00AF0052" w:rsidP="00AF0052">
      <w:r>
        <w:t>Vehicle 4: Route=[0, 57, 56, 6, 43, 70, 51, 0], Distance=205.03, RemCap=384.0</w:t>
      </w:r>
    </w:p>
    <w:p w14:paraId="2347481F" w14:textId="77777777" w:rsidR="00AF0052" w:rsidRDefault="00AF0052" w:rsidP="00AF0052">
      <w:r>
        <w:t>Vehicle 5: Route=[0, 41, 47, 75, 68, 66, 54, 0], Distance=170.06, RemCap=404.0</w:t>
      </w:r>
    </w:p>
    <w:p w14:paraId="00A68AB5" w14:textId="77777777" w:rsidR="00AF0052" w:rsidRDefault="00AF0052" w:rsidP="00AF0052">
      <w:r>
        <w:t>Vehicle 6: Route=[0, 52, 38, 67, 25, 74, 44, 0], Distance=173.83, RemCap=363.0</w:t>
      </w:r>
    </w:p>
    <w:p w14:paraId="10240185" w14:textId="77777777" w:rsidR="00AF0052" w:rsidRDefault="00AF0052" w:rsidP="00AF0052">
      <w:r>
        <w:t>Total vehicle waiting time   = 0.00</w:t>
      </w:r>
    </w:p>
    <w:p w14:paraId="505B14E6" w14:textId="77777777" w:rsidR="00AF0052" w:rsidRDefault="00AF0052" w:rsidP="00AF0052">
      <w:r>
        <w:t>Total customer waiting time  = 35941.79</w:t>
      </w:r>
    </w:p>
    <w:p w14:paraId="513D88C4" w14:textId="77777777" w:rsidR="00AF0052" w:rsidRDefault="00AF0052" w:rsidP="00AF0052">
      <w:r>
        <w:t>--------------------------------------------------</w:t>
      </w:r>
    </w:p>
    <w:p w14:paraId="40B4BB31" w14:textId="77777777" w:rsidR="00AF0052" w:rsidRDefault="00AF0052" w:rsidP="00AF0052">
      <w:r>
        <w:t>Ep 31/50 | Reward 5831.88 | Loss 1144433322.55 | Dist 1478.99 | Vehl 7</w:t>
      </w:r>
    </w:p>
    <w:p w14:paraId="707E2788" w14:textId="77777777" w:rsidR="00AF0052" w:rsidRDefault="00AF0052" w:rsidP="00AF0052">
      <w:r>
        <w:t>Vehicle 0: Route=[0, 65, 17, 16, 14, 15, 18, 37, 30, 28, 12, 10, 61, 33, 31, 34, 58, 7, 6, 35, 5, 2, 3, 23, 24, 22, 21, 40, 36, 79, 0], Distance=292.75, RemCap=2.0</w:t>
      </w:r>
    </w:p>
    <w:p w14:paraId="32BF795A" w14:textId="77777777" w:rsidR="00AF0052" w:rsidRDefault="00AF0052" w:rsidP="00AF0052">
      <w:r>
        <w:lastRenderedPageBreak/>
        <w:t>Vehicle 1: Route=[0, 80, 71, 56, 8, 27, 25, 4, 39, 29, 42, 66, 73, 59, 45, 0], Distance=294.31, RemCap=287.0</w:t>
      </w:r>
    </w:p>
    <w:p w14:paraId="769F4FBA" w14:textId="77777777" w:rsidR="00AF0052" w:rsidRDefault="00AF0052" w:rsidP="00AF0052">
      <w:r>
        <w:t>Vehicle 2: Route=[0, 72, 77, 69, 38, 13, 11, 68, 9, 19, 48, 51, 0], Distance=226.30, RemCap=314.0</w:t>
      </w:r>
    </w:p>
    <w:p w14:paraId="58C29133" w14:textId="77777777" w:rsidR="00AF0052" w:rsidRDefault="00AF0052" w:rsidP="00AF0052">
      <w:r>
        <w:t>Vehicle 3: Route=[0, 60, 32, 70, 20, 47, 78, 74, 44, 0], Distance=179.81, RemCap=319.0</w:t>
      </w:r>
    </w:p>
    <w:p w14:paraId="3B492A78" w14:textId="77777777" w:rsidR="00AF0052" w:rsidRDefault="00AF0052" w:rsidP="00AF0052">
      <w:r>
        <w:t>Vehicle 4: Route=[0, 43, 1, 67, 62, 75, 54, 52, 0], Distance=214.73, RemCap=352.0</w:t>
      </w:r>
    </w:p>
    <w:p w14:paraId="00EF0860" w14:textId="77777777" w:rsidR="00AF0052" w:rsidRDefault="00AF0052" w:rsidP="00AF0052">
      <w:r>
        <w:t>Vehicle 5: Route=[0, 76, 64, 26, 63, 0], Distance=137.30, RemCap=457.0</w:t>
      </w:r>
    </w:p>
    <w:p w14:paraId="6D2108FD" w14:textId="77777777" w:rsidR="00AF0052" w:rsidRDefault="00AF0052" w:rsidP="00AF0052">
      <w:r>
        <w:t>Vehicle 6: Route=[0, 53, 57, 55, 49, 46, 50, 41, 0], Distance=133.78, RemCap=330.0</w:t>
      </w:r>
    </w:p>
    <w:p w14:paraId="2762C202" w14:textId="77777777" w:rsidR="00AF0052" w:rsidRDefault="00AF0052" w:rsidP="00AF0052">
      <w:r>
        <w:t>Total vehicle waiting time   = 0.00</w:t>
      </w:r>
    </w:p>
    <w:p w14:paraId="12B97B8E" w14:textId="77777777" w:rsidR="00AF0052" w:rsidRDefault="00AF0052" w:rsidP="00AF0052">
      <w:r>
        <w:t>Total customer waiting time  = 36382.58</w:t>
      </w:r>
    </w:p>
    <w:p w14:paraId="70C5AC3B" w14:textId="77777777" w:rsidR="00AF0052" w:rsidRDefault="00AF0052" w:rsidP="00AF0052">
      <w:r>
        <w:t>--------------------------------------------------</w:t>
      </w:r>
    </w:p>
    <w:p w14:paraId="6A6D55BB" w14:textId="77777777" w:rsidR="00AF0052" w:rsidRDefault="00AF0052" w:rsidP="00AF0052">
      <w:r>
        <w:t>Ep 32/50 | Reward 5757.77 | Loss 1069333949.59 | Dist 1598.32 | Vehl 7</w:t>
      </w:r>
    </w:p>
    <w:p w14:paraId="7F7EE256" w14:textId="77777777" w:rsidR="00AF0052" w:rsidRDefault="00AF0052" w:rsidP="00AF0052">
      <w:r>
        <w:t>Vehicle 0: Route=[0, 39, 21, 43, 36, 1, 3, 4, 25, 26, 72, 5, 63, 2, 62, 7, 8, 64, 34, 31, 33, 13, 61, 12, 28, 9, 53, 37, 19, 15, 51, 0], Distance=353.37, RemCap=24.0</w:t>
      </w:r>
    </w:p>
    <w:p w14:paraId="41BE03AA" w14:textId="77777777" w:rsidR="00AF0052" w:rsidRDefault="00AF0052" w:rsidP="00AF0052">
      <w:r>
        <w:t>Vehicle 1: Route=[0, 65, 38, 10, 30, 45, 18, 16, 29, 76, 46, 24, 47, 74, 0], Distance=229.44, RemCap=263.0</w:t>
      </w:r>
    </w:p>
    <w:p w14:paraId="319F6581" w14:textId="77777777" w:rsidR="00AF0052" w:rsidRDefault="00AF0052" w:rsidP="00AF0052">
      <w:r>
        <w:t>Vehicle 2: Route=[0, 40, 14, 60, 54, 11, 75, 27, 49, 55, 0], Distance=240.64, RemCap=327.0</w:t>
      </w:r>
    </w:p>
    <w:p w14:paraId="4B05CA0C" w14:textId="77777777" w:rsidR="00AF0052" w:rsidRDefault="00AF0052" w:rsidP="00AF0052">
      <w:r>
        <w:t>Vehicle 3: Route=[0, 80, 79, 23, 20, 70, 32, 66, 73, 6, 58, 0], Distance=208.35, RemCap=282.0</w:t>
      </w:r>
    </w:p>
    <w:p w14:paraId="38251370" w14:textId="77777777" w:rsidR="00AF0052" w:rsidRDefault="00AF0052" w:rsidP="00AF0052">
      <w:r>
        <w:t>Vehicle 4: Route=[0, 67, 35, 69, 68, 52, 17, 57, 0], Distance=184.00, RemCap=363.0</w:t>
      </w:r>
    </w:p>
    <w:p w14:paraId="01678ACE" w14:textId="77777777" w:rsidR="00AF0052" w:rsidRDefault="00AF0052" w:rsidP="00AF0052">
      <w:r>
        <w:t>Vehicle 5: Route=[0, 22, 71, 78, 77, 59, 42, 0], Distance=188.14, RemCap=402.0</w:t>
      </w:r>
    </w:p>
    <w:p w14:paraId="7C44AF83" w14:textId="77777777" w:rsidR="00AF0052" w:rsidRDefault="00AF0052" w:rsidP="00AF0052">
      <w:r>
        <w:t>Vehicle 6: Route=[0, 48, 50, 41, 44, 56, 0], Distance=194.38, RemCap=400.0</w:t>
      </w:r>
    </w:p>
    <w:p w14:paraId="720E3B02" w14:textId="77777777" w:rsidR="00AF0052" w:rsidRDefault="00AF0052" w:rsidP="00AF0052">
      <w:r>
        <w:t>Total vehicle waiting time   = 0.00</w:t>
      </w:r>
    </w:p>
    <w:p w14:paraId="26FAC23A" w14:textId="77777777" w:rsidR="00AF0052" w:rsidRDefault="00AF0052" w:rsidP="00AF0052">
      <w:r>
        <w:t>Total customer waiting time  = 36745.80</w:t>
      </w:r>
    </w:p>
    <w:p w14:paraId="7CF9E057" w14:textId="77777777" w:rsidR="00AF0052" w:rsidRDefault="00AF0052" w:rsidP="00AF0052">
      <w:r>
        <w:t>--------------------------------------------------</w:t>
      </w:r>
    </w:p>
    <w:p w14:paraId="19206F6E" w14:textId="77777777" w:rsidR="00AF0052" w:rsidRDefault="00AF0052" w:rsidP="00AF0052">
      <w:r>
        <w:t>Ep 33/50 | Reward 6271.45 | Loss 1330041250.61 | Dist 1554.49 | Vehl 7</w:t>
      </w:r>
    </w:p>
    <w:p w14:paraId="0C5F9253" w14:textId="77777777" w:rsidR="00AF0052" w:rsidRDefault="00AF0052" w:rsidP="00AF0052">
      <w:r>
        <w:t>Vehicle 0: Route=[0, 29, 19, 17, 16, 14, 15, 18, 9, 12, 10, 11, 13, 33, 31, 34, 8, 27, 6, 35, 5, 2, 4, 1, 23, 24, 22, 40, 21, 41, 0], Distance=310.41, RemCap=0.0</w:t>
      </w:r>
    </w:p>
    <w:p w14:paraId="497D38F1" w14:textId="77777777" w:rsidR="00AF0052" w:rsidRDefault="00AF0052" w:rsidP="00AF0052">
      <w:r>
        <w:lastRenderedPageBreak/>
        <w:t>Vehicle 1: Route=[0, 36, 76, 54, 68, 28, 62, 64, 77, 74, 3, 72, 0], Distance=205.07, RemCap=347.0</w:t>
      </w:r>
    </w:p>
    <w:p w14:paraId="63FE57A1" w14:textId="77777777" w:rsidR="00AF0052" w:rsidRDefault="00AF0052" w:rsidP="00AF0052">
      <w:r>
        <w:t>Vehicle 2: Route=[0, 38, 71, 7, 49, 67, 20, 32, 39, 51, 37, 73, 53, 0], Distance=286.80, RemCap=286.0</w:t>
      </w:r>
    </w:p>
    <w:p w14:paraId="2F74B2C7" w14:textId="77777777" w:rsidR="00AF0052" w:rsidRDefault="00AF0052" w:rsidP="00AF0052">
      <w:r>
        <w:t>Vehicle 3: Route=[0, 55, 69, 78, 47, 80, 43, 30, 42, 0], Distance=181.69, RemCap=356.0</w:t>
      </w:r>
    </w:p>
    <w:p w14:paraId="2AFB365D" w14:textId="77777777" w:rsidR="00AF0052" w:rsidRDefault="00AF0052" w:rsidP="00AF0052">
      <w:r>
        <w:t>Vehicle 4: Route=[0, 79, 70, 25, 26, 44, 57, 56, 58, 0], Distance=199.24, RemCap=333.0</w:t>
      </w:r>
    </w:p>
    <w:p w14:paraId="02615EDD" w14:textId="77777777" w:rsidR="00AF0052" w:rsidRDefault="00AF0052" w:rsidP="00AF0052">
      <w:r>
        <w:t>Vehicle 5: Route=[0, 63, 75, 59, 65, 60, 48, 45, 0], Distance=222.27, RemCap=388.0</w:t>
      </w:r>
    </w:p>
    <w:p w14:paraId="6C80E5ED" w14:textId="77777777" w:rsidR="00AF0052" w:rsidRDefault="00AF0052" w:rsidP="00AF0052">
      <w:r>
        <w:t>Vehicle 6: Route=[0, 46, 50, 61, 52, 66, 0], Distance=149.02, RemCap=351.0</w:t>
      </w:r>
    </w:p>
    <w:p w14:paraId="2801A44C" w14:textId="77777777" w:rsidR="00AF0052" w:rsidRDefault="00AF0052" w:rsidP="00AF0052">
      <w:r>
        <w:t>Total vehicle waiting time   = 0.00</w:t>
      </w:r>
    </w:p>
    <w:p w14:paraId="6208B114" w14:textId="77777777" w:rsidR="00AF0052" w:rsidRDefault="00AF0052" w:rsidP="00AF0052">
      <w:r>
        <w:t>Total customer waiting time  = 35746.09</w:t>
      </w:r>
    </w:p>
    <w:p w14:paraId="027E3252" w14:textId="77777777" w:rsidR="00AF0052" w:rsidRDefault="00AF0052" w:rsidP="00AF0052">
      <w:r>
        <w:t>--------------------------------------------------</w:t>
      </w:r>
    </w:p>
    <w:p w14:paraId="3E5D3667" w14:textId="77777777" w:rsidR="00AF0052" w:rsidRDefault="00AF0052" w:rsidP="00AF0052">
      <w:r>
        <w:t>Ep 34/50 | Reward 6374.14 | Loss 1396450739.49 | Dist 1519.07 | Vehl 7</w:t>
      </w:r>
    </w:p>
    <w:p w14:paraId="18FCD342" w14:textId="77777777" w:rsidR="00AF0052" w:rsidRDefault="00AF0052" w:rsidP="00AF0052">
      <w:r>
        <w:t>Vehicle 0: Route=[0, 38, 57, 33, 31, 34, 13, 11, 10, 12, 28, 9, 30, 37, 15, 14, 17, 29, 39, 40, 32, 36, 1, 25, 26, 5, 2, 71, 7, 27, 8, 78, 0], Distance=322.88, RemCap=6.0</w:t>
      </w:r>
    </w:p>
    <w:p w14:paraId="36413A2F" w14:textId="77777777" w:rsidR="00AF0052" w:rsidRDefault="00AF0052" w:rsidP="00AF0052">
      <w:r>
        <w:t>Vehicle 1: Route=[0, 6, 72, 49, 22, 23, 21, 43, 76, 51, 19, 54, 61, 59, 0], Distance=264.36, RemCap=228.0</w:t>
      </w:r>
    </w:p>
    <w:p w14:paraId="7F61E12E" w14:textId="77777777" w:rsidR="00AF0052" w:rsidRDefault="00AF0052" w:rsidP="00AF0052">
      <w:r>
        <w:t>Vehicle 2: Route=[0, 65, 66, 48, 16, 70, 24, 3, 44, 35, 67, 55, 0], Distance=207.63, RemCap=312.0</w:t>
      </w:r>
    </w:p>
    <w:p w14:paraId="6908A62F" w14:textId="77777777" w:rsidR="00AF0052" w:rsidRDefault="00AF0052" w:rsidP="00AF0052">
      <w:r>
        <w:t>Vehicle 3: Route=[0, 80, 4, 46, 20, 53, 73, 52, 45, 0], Distance=247.63, RemCap=329.0</w:t>
      </w:r>
    </w:p>
    <w:p w14:paraId="0BDC3850" w14:textId="77777777" w:rsidR="00AF0052" w:rsidRDefault="00AF0052" w:rsidP="00AF0052">
      <w:r>
        <w:t>Vehicle 4: Route=[0, 79, 60, 18, 42, 69, 64, 77, 47, 0], Distance=163.56, RemCap=378.0</w:t>
      </w:r>
    </w:p>
    <w:p w14:paraId="1A69035F" w14:textId="77777777" w:rsidR="00AF0052" w:rsidRDefault="00AF0052" w:rsidP="00AF0052">
      <w:r>
        <w:t>Vehicle 5: Route=[0, 50, 68, 75, 62, 56, 0], Distance=188.57, RemCap=405.0</w:t>
      </w:r>
    </w:p>
    <w:p w14:paraId="49B310BA" w14:textId="77777777" w:rsidR="00AF0052" w:rsidRDefault="00AF0052" w:rsidP="00AF0052">
      <w:r>
        <w:t>Vehicle 6: Route=[0, 58, 74, 63, 41, 0], Distance=124.46, RemCap=403.0</w:t>
      </w:r>
    </w:p>
    <w:p w14:paraId="759598C4" w14:textId="77777777" w:rsidR="00AF0052" w:rsidRDefault="00AF0052" w:rsidP="00AF0052">
      <w:r>
        <w:t>Total vehicle waiting time   = 0.00</w:t>
      </w:r>
    </w:p>
    <w:p w14:paraId="0712984F" w14:textId="77777777" w:rsidR="00AF0052" w:rsidRDefault="00AF0052" w:rsidP="00AF0052">
      <w:r>
        <w:t>Total customer waiting time  = 36243.16</w:t>
      </w:r>
    </w:p>
    <w:p w14:paraId="6F69C0F9" w14:textId="77777777" w:rsidR="00AF0052" w:rsidRDefault="00AF0052" w:rsidP="00AF0052">
      <w:r>
        <w:t>--------------------------------------------------</w:t>
      </w:r>
    </w:p>
    <w:p w14:paraId="471D0C17" w14:textId="77777777" w:rsidR="00AF0052" w:rsidRDefault="00AF0052" w:rsidP="00AF0052">
      <w:r>
        <w:t>Ep 35/50 | Reward 6054.29 | Loss 1240227129.98 | Dist 1582.24 | Vehl 7</w:t>
      </w:r>
    </w:p>
    <w:p w14:paraId="40659D1B" w14:textId="77777777" w:rsidR="00AF0052" w:rsidRDefault="00AF0052" w:rsidP="00AF0052">
      <w:r>
        <w:t>Vehicle 0: Route=[0, 38, 65, 36, 24, 23, 46, 21, 40, 32, 39, 19, 17, 16, 14, 18, 29, 30, 9, 28, 68, 11, 33, 31, 8, 27, 7, 35, 2, 3, 5, 72, 0], Distance=325.62, RemCap=2.0</w:t>
      </w:r>
    </w:p>
    <w:p w14:paraId="1548EAFB" w14:textId="77777777" w:rsidR="00AF0052" w:rsidRDefault="00AF0052" w:rsidP="00AF0052">
      <w:r>
        <w:lastRenderedPageBreak/>
        <w:t>Vehicle 1: Route=[0, 53, 66, 52, 10, 34, 56, 44, 26, 4, 20, 43, 67, 6, 58, 0], Distance=274.47, RemCap=152.0</w:t>
      </w:r>
    </w:p>
    <w:p w14:paraId="296B4E51" w14:textId="77777777" w:rsidR="00AF0052" w:rsidRDefault="00AF0052" w:rsidP="00AF0052">
      <w:r>
        <w:t>Vehicle 2: Route=[0, 62, 13, 61, 12, 60, 51, 70, 50, 41, 1, 55, 0], Distance=230.18, RemCap=289.0</w:t>
      </w:r>
    </w:p>
    <w:p w14:paraId="14A83692" w14:textId="77777777" w:rsidR="00AF0052" w:rsidRDefault="00AF0052" w:rsidP="00AF0052">
      <w:r>
        <w:t>Vehicle 3: Route=[0, 22, 76, 15, 37, 59, 75, 64, 74, 63, 0], Distance=238.60, RemCap=364.0</w:t>
      </w:r>
    </w:p>
    <w:p w14:paraId="14423AE9" w14:textId="77777777" w:rsidR="00AF0052" w:rsidRDefault="00AF0052" w:rsidP="00AF0052">
      <w:r>
        <w:t>Vehicle 4: Route=[0, 71, 77, 49, 79, 42, 0], Distance=140.14, RemCap=401.0</w:t>
      </w:r>
    </w:p>
    <w:p w14:paraId="4BDAB524" w14:textId="77777777" w:rsidR="00AF0052" w:rsidRDefault="00AF0052" w:rsidP="00AF0052">
      <w:r>
        <w:t>Vehicle 5: Route=[0, 48, 57, 80, 47, 25, 78, 0], Distance=198.37, RemCap=409.0</w:t>
      </w:r>
    </w:p>
    <w:p w14:paraId="2063FE45" w14:textId="77777777" w:rsidR="00AF0052" w:rsidRDefault="00AF0052" w:rsidP="00AF0052">
      <w:r>
        <w:t>Vehicle 6: Route=[0, 54, 69, 73, 45, 0], Distance=174.86, RemCap=444.0</w:t>
      </w:r>
    </w:p>
    <w:p w14:paraId="371E6EE4" w14:textId="77777777" w:rsidR="00AF0052" w:rsidRDefault="00AF0052" w:rsidP="00AF0052">
      <w:r>
        <w:t>Total vehicle waiting time   = 0.00</w:t>
      </w:r>
    </w:p>
    <w:p w14:paraId="2590E1CB" w14:textId="77777777" w:rsidR="00AF0052" w:rsidRDefault="00AF0052" w:rsidP="00AF0052">
      <w:r>
        <w:t>Total customer waiting time  = 38047.41</w:t>
      </w:r>
    </w:p>
    <w:p w14:paraId="4232EEBB" w14:textId="77777777" w:rsidR="00AF0052" w:rsidRDefault="00AF0052" w:rsidP="00AF0052">
      <w:r>
        <w:t>--------------------------------------------------</w:t>
      </w:r>
    </w:p>
    <w:p w14:paraId="36FD4870" w14:textId="77777777" w:rsidR="00AF0052" w:rsidRDefault="00AF0052" w:rsidP="00AF0052">
      <w:r>
        <w:t>Ep 36/50 | Reward 5958.93 | Loss 1185999216.08 | Dist 1602.68 | Vehl 7</w:t>
      </w:r>
    </w:p>
    <w:p w14:paraId="2DD0B59F" w14:textId="77777777" w:rsidR="00AF0052" w:rsidRDefault="00AF0052" w:rsidP="00AF0052">
      <w:r>
        <w:t>Vehicle 0: Route=[0, 33, 31, 34, 8, 27, 7, 6, 47, 35, 5, 2, 26, 4, 1, 22, 23, 20, 21, 32, 39, 19, 17, 16, 18, 29, 30, 13, 12, 73, 0], Distance=342.31, RemCap=3.0</w:t>
      </w:r>
    </w:p>
    <w:p w14:paraId="3AD472CC" w14:textId="77777777" w:rsidR="00AF0052" w:rsidRDefault="00AF0052" w:rsidP="00AF0052">
      <w:r>
        <w:t>Vehicle 1: Route=[0, 36, 3, 25, 80, 64, 69, 57, 48, 14, 37, 52, 59, 11, 68, 0], Distance=263.31, RemCap=282.0</w:t>
      </w:r>
    </w:p>
    <w:p w14:paraId="0344D461" w14:textId="77777777" w:rsidR="00AF0052" w:rsidRDefault="00AF0052" w:rsidP="00AF0052">
      <w:r>
        <w:t>Vehicle 2: Route=[0, 67, 46, 40, 76, 60, 10, 28, 56, 58, 77, 55, 0], Distance=192.95, RemCap=260.0</w:t>
      </w:r>
    </w:p>
    <w:p w14:paraId="02943FAB" w14:textId="77777777" w:rsidR="00AF0052" w:rsidRDefault="00AF0052" w:rsidP="00AF0052">
      <w:r>
        <w:t>Vehicle 3: Route=[0, 24, 49, 71, 75, 9, 54, 42, 45, 0], Distance=241.31, RemCap=373.0</w:t>
      </w:r>
    </w:p>
    <w:p w14:paraId="0C5B3FF8" w14:textId="77777777" w:rsidR="00AF0052" w:rsidRDefault="00AF0052" w:rsidP="00AF0052">
      <w:r>
        <w:t>Vehicle 4: Route=[0, 44, 78, 62, 38, 15, 43, 70, 41, 0], Distance=227.31, RemCap=359.0</w:t>
      </w:r>
    </w:p>
    <w:p w14:paraId="23B1C417" w14:textId="77777777" w:rsidR="00AF0052" w:rsidRDefault="00AF0052" w:rsidP="00AF0052">
      <w:r>
        <w:t>Vehicle 5: Route=[0, 53, 61, 74, 63, 50, 51, 0], Distance=222.50, RemCap=346.0</w:t>
      </w:r>
    </w:p>
    <w:p w14:paraId="75BC5EA4" w14:textId="77777777" w:rsidR="00AF0052" w:rsidRDefault="00AF0052" w:rsidP="00AF0052">
      <w:r>
        <w:t>Vehicle 6: Route=[0, 66, 65, 72, 79, 0], Distance=112.99, RemCap=438.0</w:t>
      </w:r>
    </w:p>
    <w:p w14:paraId="5687C1B9" w14:textId="77777777" w:rsidR="00AF0052" w:rsidRDefault="00AF0052" w:rsidP="00AF0052">
      <w:r>
        <w:t>Total vehicle waiting time   = 0.00</w:t>
      </w:r>
    </w:p>
    <w:p w14:paraId="311FB1B2" w14:textId="77777777" w:rsidR="00AF0052" w:rsidRDefault="00AF0052" w:rsidP="00AF0052">
      <w:r>
        <w:t>Total customer waiting time  = 40826.71</w:t>
      </w:r>
    </w:p>
    <w:p w14:paraId="27F0CB30" w14:textId="77777777" w:rsidR="00AF0052" w:rsidRDefault="00AF0052" w:rsidP="00AF0052">
      <w:r>
        <w:t>--------------------------------------------------</w:t>
      </w:r>
    </w:p>
    <w:p w14:paraId="5BAFBBE4" w14:textId="77777777" w:rsidR="00AF0052" w:rsidRDefault="00AF0052" w:rsidP="00AF0052">
      <w:r>
        <w:t>Ep 37/50 | Reward 5651.22 | Loss 1048633492.25 | Dist 1608.35 | Vehl 7</w:t>
      </w:r>
    </w:p>
    <w:p w14:paraId="7FC7F04B" w14:textId="77777777" w:rsidR="00AF0052" w:rsidRDefault="00AF0052" w:rsidP="00AF0052">
      <w:r>
        <w:t>Vehicle 0: Route=[0, 38, 31, 33, 11, 10, 12, 28, 9, 30, 66, 37, 29, 19, 15, 16, 39, 32, 21, 20, 23, 3, 25, 26, 63, 2, 35, 7, 8, 80, 0], Distance=305.37, RemCap=2.0</w:t>
      </w:r>
    </w:p>
    <w:p w14:paraId="345A5E9D" w14:textId="77777777" w:rsidR="00AF0052" w:rsidRDefault="00AF0052" w:rsidP="00AF0052">
      <w:r>
        <w:lastRenderedPageBreak/>
        <w:t>Vehicle 1: Route=[0, 60, 48, 17, 40, 43, 41, 22, 67, 27, 78, 34, 75, 68, 13, 55, 0], Distance=250.36, RemCap=274.0</w:t>
      </w:r>
    </w:p>
    <w:p w14:paraId="09EC8022" w14:textId="77777777" w:rsidR="00AF0052" w:rsidRDefault="00AF0052" w:rsidP="00AF0052">
      <w:r>
        <w:t>Vehicle 2: Route=[0, 61, 6, 74, 49, 1, 79, 70, 18, 42, 0], Distance=249.97, RemCap=299.0</w:t>
      </w:r>
    </w:p>
    <w:p w14:paraId="50FC5CAF" w14:textId="77777777" w:rsidR="00AF0052" w:rsidRDefault="00AF0052" w:rsidP="00AF0052">
      <w:r>
        <w:t>Vehicle 3: Route=[0, 65, 14, 46, 24, 4, 47, 56, 64, 73, 52, 59, 0], Distance=307.64, RemCap=280.0</w:t>
      </w:r>
    </w:p>
    <w:p w14:paraId="7C7C9896" w14:textId="77777777" w:rsidR="00AF0052" w:rsidRDefault="00AF0052" w:rsidP="00AF0052">
      <w:r>
        <w:t>Vehicle 4: Route=[0, 54, 45, 5, 44, 58, 0], Distance=177.88, RemCap=381.0</w:t>
      </w:r>
    </w:p>
    <w:p w14:paraId="52F6ABBA" w14:textId="77777777" w:rsidR="00AF0052" w:rsidRDefault="00AF0052" w:rsidP="00AF0052">
      <w:r>
        <w:t>Vehicle 5: Route=[0, 36, 57, 69, 71, 0], Distance=94.32, RemCap=450.0</w:t>
      </w:r>
    </w:p>
    <w:p w14:paraId="5C26D483" w14:textId="77777777" w:rsidR="00AF0052" w:rsidRDefault="00AF0052" w:rsidP="00AF0052">
      <w:r>
        <w:t>Vehicle 6: Route=[0, 53, 62, 77, 72, 50, 76, 51, 0], Distance=222.81, RemCap=375.0</w:t>
      </w:r>
    </w:p>
    <w:p w14:paraId="58B38C8A" w14:textId="77777777" w:rsidR="00AF0052" w:rsidRDefault="00AF0052" w:rsidP="00AF0052">
      <w:r>
        <w:t>Total vehicle waiting time   = 0.00</w:t>
      </w:r>
    </w:p>
    <w:p w14:paraId="7B2379FF" w14:textId="77777777" w:rsidR="00AF0052" w:rsidRDefault="00AF0052" w:rsidP="00AF0052">
      <w:r>
        <w:t>Total customer waiting time  = 38053.80</w:t>
      </w:r>
    </w:p>
    <w:p w14:paraId="1B0C331C" w14:textId="77777777" w:rsidR="00AF0052" w:rsidRDefault="00AF0052" w:rsidP="00AF0052">
      <w:r>
        <w:t>--------------------------------------------------</w:t>
      </w:r>
    </w:p>
    <w:p w14:paraId="3E117C3C" w14:textId="77777777" w:rsidR="00AF0052" w:rsidRDefault="00AF0052" w:rsidP="00AF0052">
      <w:r>
        <w:t>Ep 38/50 | Reward 6037.46 | Loss 1220922572.56 | Dist 1472.18 | Vehl 7</w:t>
      </w:r>
    </w:p>
    <w:p w14:paraId="3FD7D314" w14:textId="77777777" w:rsidR="00AF0052" w:rsidRDefault="00AF0052" w:rsidP="00AF0052">
      <w:r>
        <w:t>Vehicle 0: Route=[0, 11, 68, 9, 28, 12, 13, 31, 34, 8, 7, 71, 35, 5, 25, 4, 3, 1, 50, 43, 40, 39, 19, 17, 16, 14, 15, 29, 37, 30, 76, 32, 36, 47, 0], Distance=362.37, RemCap=2.0</w:t>
      </w:r>
    </w:p>
    <w:p w14:paraId="55C97277" w14:textId="77777777" w:rsidR="00AF0052" w:rsidRDefault="00AF0052" w:rsidP="00AF0052">
      <w:r>
        <w:t>Vehicle 1: Route=[0, 65, 22, 23, 46, 20, 51, 18, 60, 61, 10, 75, 77, 6, 58, 0], Distance=244.24, RemCap=158.0</w:t>
      </w:r>
    </w:p>
    <w:p w14:paraId="2C393505" w14:textId="77777777" w:rsidR="00AF0052" w:rsidRDefault="00AF0052" w:rsidP="00AF0052">
      <w:r>
        <w:t>Vehicle 2: Route=[0, 53, 56, 27, 2, 24, 70, 41, 67, 80, 55, 0], Distance=179.51, RemCap=317.0</w:t>
      </w:r>
    </w:p>
    <w:p w14:paraId="29B3C8F9" w14:textId="77777777" w:rsidR="00AF0052" w:rsidRDefault="00AF0052" w:rsidP="00AF0052">
      <w:r>
        <w:t>Vehicle 3: Route=[0, 79, 26, 69, 57, 54, 48, 45, 0], Distance=184.47, RemCap=394.0</w:t>
      </w:r>
    </w:p>
    <w:p w14:paraId="7131CF39" w14:textId="77777777" w:rsidR="00AF0052" w:rsidRDefault="00AF0052" w:rsidP="00AF0052">
      <w:r>
        <w:t>Vehicle 4: Route=[0, 44, 64, 73, 33, 38, 66, 0], Distance=165.60, RemCap=396.0</w:t>
      </w:r>
    </w:p>
    <w:p w14:paraId="1EE7A496" w14:textId="77777777" w:rsidR="00AF0052" w:rsidRDefault="00AF0052" w:rsidP="00AF0052">
      <w:r>
        <w:t>Vehicle 5: Route=[0, 21, 74, 78, 62, 52, 42, 0], Distance=198.71, RemCap=394.0</w:t>
      </w:r>
    </w:p>
    <w:p w14:paraId="37A1D11B" w14:textId="77777777" w:rsidR="00AF0052" w:rsidRDefault="00AF0052" w:rsidP="00AF0052">
      <w:r>
        <w:t>Vehicle 6: Route=[0, 59, 63, 72, 49, 0], Distance=137.28, RemCap=400.0</w:t>
      </w:r>
    </w:p>
    <w:p w14:paraId="55DFBEA4" w14:textId="77777777" w:rsidR="00AF0052" w:rsidRDefault="00AF0052" w:rsidP="00AF0052">
      <w:r>
        <w:t>Total vehicle waiting time   = 0.00</w:t>
      </w:r>
    </w:p>
    <w:p w14:paraId="03A17E83" w14:textId="77777777" w:rsidR="00AF0052" w:rsidRDefault="00AF0052" w:rsidP="00AF0052">
      <w:r>
        <w:t>Total customer waiting time  = 36924.18</w:t>
      </w:r>
    </w:p>
    <w:p w14:paraId="657F0E67" w14:textId="77777777" w:rsidR="00AF0052" w:rsidRDefault="00AF0052" w:rsidP="00AF0052">
      <w:r>
        <w:t>--------------------------------------------------</w:t>
      </w:r>
    </w:p>
    <w:p w14:paraId="565862B4" w14:textId="77777777" w:rsidR="00AF0052" w:rsidRDefault="00AF0052" w:rsidP="00AF0052">
      <w:r>
        <w:t>Ep 39/50 | Reward 6002.78 | Loss 1176380047.07 | Dist 1599.92 | Vehl 7</w:t>
      </w:r>
    </w:p>
    <w:p w14:paraId="17CF72B4" w14:textId="77777777" w:rsidR="00AF0052" w:rsidRDefault="00AF0052" w:rsidP="00AF0052">
      <w:r>
        <w:t>Vehicle 0: Route=[0, 40, 22, 23, 1, 3, 4, 26, 2, 5, 35, 7, 8, 6, 31, 57, 61, 10, 28, 30, 52, 15, 14, 16, 17, 19, 39, 60, 0], Distance=310.85, RemCap=3.0</w:t>
      </w:r>
    </w:p>
    <w:p w14:paraId="0C7018AB" w14:textId="77777777" w:rsidR="00AF0052" w:rsidRDefault="00AF0052" w:rsidP="00AF0052">
      <w:r>
        <w:lastRenderedPageBreak/>
        <w:t>Vehicle 1: Route=[0, 50, 25, 63, 55, 38, 54, 53, 11, 9, 12, 73, 34, 77, 27, 58, 0], Distance=239.39, RemCap=215.0</w:t>
      </w:r>
    </w:p>
    <w:p w14:paraId="436F1137" w14:textId="77777777" w:rsidR="00AF0052" w:rsidRDefault="00AF0052" w:rsidP="00AF0052">
      <w:r>
        <w:t>Vehicle 2: Route=[0, 62, 75, 44, 49, 32, 29, 21, 20, 43, 0], Distance=240.87, RemCap=279.0</w:t>
      </w:r>
    </w:p>
    <w:p w14:paraId="16F4548F" w14:textId="77777777" w:rsidR="00AF0052" w:rsidRDefault="00AF0052" w:rsidP="00AF0052">
      <w:r>
        <w:t>Vehicle 3: Route=[0, 59, 18, 42, 76, 36, 80, 47, 0], Distance=167.27, RemCap=410.0</w:t>
      </w:r>
    </w:p>
    <w:p w14:paraId="365CA2CE" w14:textId="77777777" w:rsidR="00AF0052" w:rsidRDefault="00AF0052" w:rsidP="00AF0052">
      <w:r>
        <w:t>Vehicle 4: Route=[0, 56, 64, 33, 68, 37, 45, 65, 46, 41, 0], Distance=216.53, RemCap=368.0</w:t>
      </w:r>
    </w:p>
    <w:p w14:paraId="1ADE7CCC" w14:textId="77777777" w:rsidR="00AF0052" w:rsidRDefault="00AF0052" w:rsidP="00AF0052">
      <w:r>
        <w:t>Vehicle 5: Route=[0, 79, 24, 71, 74, 69, 13, 48, 51, 0], Distance=225.65, RemCap=377.0</w:t>
      </w:r>
    </w:p>
    <w:p w14:paraId="64666E48" w14:textId="77777777" w:rsidR="00AF0052" w:rsidRDefault="00AF0052" w:rsidP="00AF0052">
      <w:r>
        <w:t>Vehicle 6: Route=[0, 66, 70, 67, 78, 72, 0], Distance=199.37, RemCap=409.0</w:t>
      </w:r>
    </w:p>
    <w:p w14:paraId="48A1A7A2" w14:textId="77777777" w:rsidR="00AF0052" w:rsidRDefault="00AF0052" w:rsidP="00AF0052">
      <w:r>
        <w:t>Total vehicle waiting time   = 0.00</w:t>
      </w:r>
    </w:p>
    <w:p w14:paraId="7CA8C5C5" w14:textId="77777777" w:rsidR="00AF0052" w:rsidRDefault="00AF0052" w:rsidP="00AF0052">
      <w:r>
        <w:t>Total customer waiting time  = 35490.62</w:t>
      </w:r>
    </w:p>
    <w:p w14:paraId="71B80130" w14:textId="77777777" w:rsidR="00AF0052" w:rsidRDefault="00AF0052" w:rsidP="00AF0052">
      <w:r>
        <w:t>--------------------------------------------------</w:t>
      </w:r>
    </w:p>
    <w:p w14:paraId="3B127A8F" w14:textId="77777777" w:rsidR="00AF0052" w:rsidRDefault="00AF0052" w:rsidP="00AF0052">
      <w:r>
        <w:t>Ep 40/50 | Reward 5779.25 | Loss 1084107529.34 | Dist 1590.44 | Vehl 7</w:t>
      </w:r>
    </w:p>
    <w:p w14:paraId="4EF49DFC" w14:textId="77777777" w:rsidR="00AF0052" w:rsidRDefault="00AF0052" w:rsidP="00AF0052">
      <w:r>
        <w:t>Vehicle 0: Route=[0, 65, 19, 16, 14, 18, 37, 66, 30, 28, 10, 13, 33, 31, 6, 8, 7, 35, 5, 72, 26, 4, 3, 2, 80, 36, 32, 40, 22, 24, 21, 50, 0], Distance=320.76, RemCap=2.0</w:t>
      </w:r>
    </w:p>
    <w:p w14:paraId="195DA4D1" w14:textId="77777777" w:rsidR="00AF0052" w:rsidRDefault="00AF0052" w:rsidP="00AF0052">
      <w:r>
        <w:t>Vehicle 1: Route=[0, 76, 70, 15, 11, 38, 56, 27, 71, 47, 67, 55, 0], Distance=250.90, RemCap=337.0</w:t>
      </w:r>
    </w:p>
    <w:p w14:paraId="3888985A" w14:textId="77777777" w:rsidR="00AF0052" w:rsidRDefault="00AF0052" w:rsidP="00AF0052">
      <w:r>
        <w:t>Vehicle 2: Route=[0, 59, 34, 77, 78, 1, 23, 41, 46, 20, 17, 42, 0], Distance=257.85, RemCap=258.0</w:t>
      </w:r>
    </w:p>
    <w:p w14:paraId="6B4997E6" w14:textId="77777777" w:rsidR="00AF0052" w:rsidRDefault="00AF0052" w:rsidP="00AF0052">
      <w:r>
        <w:t>Vehicle 3: Route=[0, 63, 44, 64, 62, 73, 12, 68, 39, 51, 0], Distance=249.65, RemCap=364.0</w:t>
      </w:r>
    </w:p>
    <w:p w14:paraId="01553F48" w14:textId="77777777" w:rsidR="00AF0052" w:rsidRDefault="00AF0052" w:rsidP="00AF0052">
      <w:r>
        <w:t>Vehicle 4: Route=[0, 49, 58, 9, 52, 48, 29, 57, 0], Distance=199.70, RemCap=313.0</w:t>
      </w:r>
    </w:p>
    <w:p w14:paraId="3E694FD9" w14:textId="77777777" w:rsidR="00AF0052" w:rsidRDefault="00AF0052" w:rsidP="00AF0052">
      <w:r>
        <w:t>Vehicle 5: Route=[0, 75, 69, 74, 25, 43, 60, 0], Distance=183.23, RemCap=394.0</w:t>
      </w:r>
    </w:p>
    <w:p w14:paraId="6929157E" w14:textId="77777777" w:rsidR="00AF0052" w:rsidRDefault="00AF0052" w:rsidP="00AF0052">
      <w:r>
        <w:t>Vehicle 6: Route=[0, 79, 45, 61, 53, 54, 0], Distance=128.35, RemCap=393.0</w:t>
      </w:r>
    </w:p>
    <w:p w14:paraId="682A6A06" w14:textId="77777777" w:rsidR="00AF0052" w:rsidRDefault="00AF0052" w:rsidP="00AF0052">
      <w:r>
        <w:t>Total vehicle waiting time   = 0.00</w:t>
      </w:r>
    </w:p>
    <w:p w14:paraId="3E324D8F" w14:textId="77777777" w:rsidR="00AF0052" w:rsidRDefault="00AF0052" w:rsidP="00AF0052">
      <w:r>
        <w:t>Total customer waiting time  = 37421.78</w:t>
      </w:r>
    </w:p>
    <w:p w14:paraId="2AD63793" w14:textId="77777777" w:rsidR="00AF0052" w:rsidRDefault="00AF0052" w:rsidP="00AF0052">
      <w:r>
        <w:t>--------------------------------------------------</w:t>
      </w:r>
    </w:p>
    <w:p w14:paraId="771EC6F5" w14:textId="77777777" w:rsidR="00AF0052" w:rsidRDefault="00AF0052" w:rsidP="00AF0052">
      <w:r>
        <w:t>Ep 41/50 | Reward 6005.04 | Loss 1152962180.81 | Dist 1562.26 | Vehl 7</w:t>
      </w:r>
    </w:p>
    <w:p w14:paraId="72C3ACEC" w14:textId="77777777" w:rsidR="00AF0052" w:rsidRDefault="00AF0052" w:rsidP="00AF0052">
      <w:r>
        <w:t>Vehicle 0: Route=[0, 33, 28, 9, 30, 37, 18, 15, 14, 16, 17, 19, 29, 39, 32, 36, 23, 1, 4, 25, 49, 2, 27, 8, 34, 6, 77, 0], Distance=312.73, RemCap=4.0</w:t>
      </w:r>
    </w:p>
    <w:p w14:paraId="57CDC6C1" w14:textId="77777777" w:rsidR="00AF0052" w:rsidRDefault="00AF0052" w:rsidP="00AF0052">
      <w:r>
        <w:lastRenderedPageBreak/>
        <w:t>Vehicle 1: Route=[0, 41, 22, 3, 5, 35, 47, 80, 31, 73, 75, 56, 78, 7, 74, 0], Distance=226.95, RemCap=291.0</w:t>
      </w:r>
    </w:p>
    <w:p w14:paraId="0C4EBF0C" w14:textId="77777777" w:rsidR="00AF0052" w:rsidRDefault="00AF0052" w:rsidP="00AF0052">
      <w:r>
        <w:t>Vehicle 2: Route=[0, 65, 43, 21, 45, 12, 68, 13, 64, 58, 63, 0], Distance=236.38, RemCap=347.0</w:t>
      </w:r>
    </w:p>
    <w:p w14:paraId="4403D62C" w14:textId="77777777" w:rsidR="00AF0052" w:rsidRDefault="00AF0052" w:rsidP="00AF0052">
      <w:r>
        <w:t>Vehicle 3: Route=[0, 62, 61, 11, 54, 66, 51, 76, 24, 26, 55, 0], Distance=218.26, RemCap=328.0</w:t>
      </w:r>
    </w:p>
    <w:p w14:paraId="623C3345" w14:textId="77777777" w:rsidR="00AF0052" w:rsidRDefault="00AF0052" w:rsidP="00AF0052">
      <w:r>
        <w:t>Vehicle 4: Route=[0, 71, 67, 20, 40, 60, 52, 53, 0], Distance=163.03, RemCap=367.0</w:t>
      </w:r>
    </w:p>
    <w:p w14:paraId="3A87BD60" w14:textId="77777777" w:rsidR="00AF0052" w:rsidRDefault="00AF0052" w:rsidP="00AF0052">
      <w:r>
        <w:t>Vehicle 5: Route=[0, 44, 72, 46, 50, 48, 10, 38, 57, 0], Distance=217.67, RemCap=318.0</w:t>
      </w:r>
    </w:p>
    <w:p w14:paraId="0478E784" w14:textId="77777777" w:rsidR="00AF0052" w:rsidRDefault="00AF0052" w:rsidP="00AF0052">
      <w:r>
        <w:t>Vehicle 6: Route=[0, 79, 69, 59, 42, 70, 0], Distance=187.24, RemCap=406.0</w:t>
      </w:r>
    </w:p>
    <w:p w14:paraId="2D566C0D" w14:textId="77777777" w:rsidR="00AF0052" w:rsidRDefault="00AF0052" w:rsidP="00AF0052">
      <w:r>
        <w:t>Total vehicle waiting time   = 0.00</w:t>
      </w:r>
    </w:p>
    <w:p w14:paraId="677BF1EE" w14:textId="77777777" w:rsidR="00AF0052" w:rsidRDefault="00AF0052" w:rsidP="00AF0052">
      <w:r>
        <w:t>Total customer waiting time  = 35729.79</w:t>
      </w:r>
    </w:p>
    <w:p w14:paraId="18FD350B" w14:textId="77777777" w:rsidR="00AF0052" w:rsidRDefault="00AF0052" w:rsidP="00AF0052">
      <w:r>
        <w:t>--------------------------------------------------</w:t>
      </w:r>
    </w:p>
    <w:p w14:paraId="44E8AAF5" w14:textId="77777777" w:rsidR="00AF0052" w:rsidRDefault="00AF0052" w:rsidP="00AF0052">
      <w:r>
        <w:t>Ep 42/50 | Reward 6381.09 | Loss 1419121684.26 | Dist 1602.81 | Vehl 7</w:t>
      </w:r>
    </w:p>
    <w:p w14:paraId="2CF3492E" w14:textId="77777777" w:rsidR="00AF0052" w:rsidRDefault="00AF0052" w:rsidP="00AF0052">
      <w:r>
        <w:t>Vehicle 0: Route=[0, 38, 29, 19, 17, 16, 15, 18, 37, 30, 52, 9, 28, 12, 11, 13, 33, 31, 7, 44, 5, 4, 3, 49, 35, 36, 23, 21, 40, 32, 39, 76, 0], Distance=334.74, RemCap=5.0</w:t>
      </w:r>
    </w:p>
    <w:p w14:paraId="0C4B2AD4" w14:textId="77777777" w:rsidR="00AF0052" w:rsidRDefault="00AF0052" w:rsidP="00AF0052">
      <w:r>
        <w:t>Vehicle 1: Route=[0, 79, 67, 24, 25, 26, 2, 58, 8, 73, 59, 53, 57, 14, 51, 0], Distance=286.05, RemCap=216.0</w:t>
      </w:r>
    </w:p>
    <w:p w14:paraId="3AB6B493" w14:textId="77777777" w:rsidR="00AF0052" w:rsidRDefault="00AF0052" w:rsidP="00AF0052">
      <w:r>
        <w:t>Vehicle 2: Route=[0, 43, 20, 80, 63, 27, 6, 77, 68, 60, 48, 45, 0], Distance=262.07, RemCap=305.0</w:t>
      </w:r>
    </w:p>
    <w:p w14:paraId="0E3A2FAA" w14:textId="77777777" w:rsidR="00AF0052" w:rsidRDefault="00AF0052" w:rsidP="00AF0052">
      <w:r>
        <w:t>Vehicle 3: Route=[0, 62, 54, 65, 22, 1, 72, 71, 56, 0], Distance=185.61, RemCap=388.0</w:t>
      </w:r>
    </w:p>
    <w:p w14:paraId="69435270" w14:textId="77777777" w:rsidR="00AF0052" w:rsidRDefault="00AF0052" w:rsidP="00AF0052">
      <w:r>
        <w:t>Vehicle 4: Route=[0, 46, 10, 34, 64, 55, 0], Distance=172.55, RemCap=374.0</w:t>
      </w:r>
    </w:p>
    <w:p w14:paraId="56BE900B" w14:textId="77777777" w:rsidR="00AF0052" w:rsidRDefault="00AF0052" w:rsidP="00AF0052">
      <w:r>
        <w:t>Vehicle 5: Route=[0, 78, 74, 47, 70, 66, 61, 0], Distance=195.60, RemCap=356.0</w:t>
      </w:r>
    </w:p>
    <w:p w14:paraId="67A8CB6A" w14:textId="77777777" w:rsidR="00AF0052" w:rsidRDefault="00AF0052" w:rsidP="00AF0052">
      <w:r>
        <w:t>Vehicle 6: Route=[0, 69, 75, 42, 41, 50, 0], Distance=166.18, RemCap=417.0</w:t>
      </w:r>
    </w:p>
    <w:p w14:paraId="51907E0B" w14:textId="77777777" w:rsidR="00AF0052" w:rsidRDefault="00AF0052" w:rsidP="00AF0052">
      <w:r>
        <w:t>Total vehicle waiting time   = 0.00</w:t>
      </w:r>
    </w:p>
    <w:p w14:paraId="2F405259" w14:textId="77777777" w:rsidR="00AF0052" w:rsidRDefault="00AF0052" w:rsidP="00AF0052">
      <w:r>
        <w:t>Total customer waiting time  = 35052.72</w:t>
      </w:r>
    </w:p>
    <w:p w14:paraId="51A3FED1" w14:textId="77777777" w:rsidR="00AF0052" w:rsidRDefault="00AF0052" w:rsidP="00AF0052">
      <w:r>
        <w:t>--------------------------------------------------</w:t>
      </w:r>
    </w:p>
    <w:p w14:paraId="1B7373A4" w14:textId="77777777" w:rsidR="00AF0052" w:rsidRDefault="00AF0052" w:rsidP="00AF0052">
      <w:r>
        <w:t>Ep 43/50 | Reward 6171.11 | Loss 1280977288.47 | Dist 1622.15 | Vehl 7</w:t>
      </w:r>
    </w:p>
    <w:p w14:paraId="37281AA5" w14:textId="77777777" w:rsidR="00AF0052" w:rsidRDefault="00AF0052" w:rsidP="00AF0052">
      <w:r>
        <w:t>Vehicle 0: Route=[0, 36, 32, 40, 21, 20, 23, 1, 2, 5, 6, 7, 8, 34, 13, 12, 28, 11, 30, 37, 18, 14, 16, 17, 19, 29, 39, 38, 33, 31, 71, 0], Distance=356.05, RemCap=2.0</w:t>
      </w:r>
    </w:p>
    <w:p w14:paraId="1892EB09" w14:textId="77777777" w:rsidR="00AF0052" w:rsidRDefault="00AF0052" w:rsidP="00AF0052">
      <w:r>
        <w:lastRenderedPageBreak/>
        <w:t>Vehicle 1: Route=[0, 57, 60, 48, 15, 59, 75, 69, 27, 26, 3, 46, 41, 0], Distance=260.58, RemCap=315.0</w:t>
      </w:r>
    </w:p>
    <w:p w14:paraId="574F697F" w14:textId="77777777" w:rsidR="00AF0052" w:rsidRDefault="00AF0052" w:rsidP="00AF0052">
      <w:r>
        <w:t>Vehicle 2: Route=[0, 50, 67, 4, 25, 35, 64, 62, 61, 10, 66, 53, 0], Distance=207.03, RemCap=260.0</w:t>
      </w:r>
    </w:p>
    <w:p w14:paraId="1C8F13F1" w14:textId="77777777" w:rsidR="00AF0052" w:rsidRDefault="00AF0052" w:rsidP="00AF0052">
      <w:r>
        <w:t>Vehicle 3: Route=[0, 68, 9, 54, 24, 63, 44, 55, 47, 0], Distance=192.94, RemCap=345.0</w:t>
      </w:r>
    </w:p>
    <w:p w14:paraId="37FCC01F" w14:textId="77777777" w:rsidR="00AF0052" w:rsidRDefault="00AF0052" w:rsidP="00AF0052">
      <w:r>
        <w:t>Vehicle 4: Route=[0, 42, 43, 22, 79, 49, 56, 0], Distance=176.70, RemCap=386.0</w:t>
      </w:r>
    </w:p>
    <w:p w14:paraId="7663283F" w14:textId="77777777" w:rsidR="00AF0052" w:rsidRDefault="00AF0052" w:rsidP="00AF0052">
      <w:r>
        <w:t>Vehicle 5: Route=[0, 80, 78, 73, 52, 65, 76, 45, 0], Distance=227.88, RemCap=400.0</w:t>
      </w:r>
    </w:p>
    <w:p w14:paraId="550BE190" w14:textId="77777777" w:rsidR="00AF0052" w:rsidRDefault="00AF0052" w:rsidP="00AF0052">
      <w:r>
        <w:t>Vehicle 6: Route=[0, 77, 58, 74, 72, 70, 51, 0], Distance=200.98, RemCap=353.0</w:t>
      </w:r>
    </w:p>
    <w:p w14:paraId="43D921B6" w14:textId="77777777" w:rsidR="00AF0052" w:rsidRDefault="00AF0052" w:rsidP="00AF0052">
      <w:r>
        <w:t>Total vehicle waiting time   = 0.00</w:t>
      </w:r>
    </w:p>
    <w:p w14:paraId="7BEF1922" w14:textId="77777777" w:rsidR="00AF0052" w:rsidRDefault="00AF0052" w:rsidP="00AF0052">
      <w:r>
        <w:t>Total customer waiting time  = 37926.94</w:t>
      </w:r>
    </w:p>
    <w:p w14:paraId="1EA41B46" w14:textId="77777777" w:rsidR="00AF0052" w:rsidRDefault="00AF0052" w:rsidP="00AF0052">
      <w:r>
        <w:t>--------------------------------------------------</w:t>
      </w:r>
    </w:p>
    <w:p w14:paraId="18B711E4" w14:textId="77777777" w:rsidR="00AF0052" w:rsidRDefault="00AF0052" w:rsidP="00AF0052">
      <w:r>
        <w:t>Ep 44/50 | Reward 6516.48 | Loss 1471179812.25 | Dist 1569.46 | Vehl 7</w:t>
      </w:r>
    </w:p>
    <w:p w14:paraId="423619EA" w14:textId="77777777" w:rsidR="00AF0052" w:rsidRDefault="00AF0052" w:rsidP="00AF0052">
      <w:r>
        <w:t>Vehicle 0: Route=[0, 36, 23, 21, 40, 32, 39, 17, 16, 14, 15, 19, 29, 30, 11, 10, 28, 12, 13, 33, 31, 34, 8, 27, 7, 6, 4, 1, 2, 35, 0], Distance=318.02, RemCap=2.0</w:t>
      </w:r>
    </w:p>
    <w:p w14:paraId="308D07CA" w14:textId="77777777" w:rsidR="00AF0052" w:rsidRDefault="00AF0052" w:rsidP="00AF0052">
      <w:r>
        <w:t>Vehicle 1: Route=[0, 47, 63, 26, 5, 74, 78, 38, 9, 37, 45, 18, 70, 22, 60, 42, 66, 0], Distance=298.80, RemCap=262.0</w:t>
      </w:r>
    </w:p>
    <w:p w14:paraId="2D70ABCC" w14:textId="77777777" w:rsidR="00AF0052" w:rsidRDefault="00AF0052" w:rsidP="00AF0052">
      <w:r>
        <w:t>Vehicle 2: Route=[0, 53, 68, 76, 46, 25, 58, 64, 56, 0], Distance=209.09, RemCap=360.0</w:t>
      </w:r>
    </w:p>
    <w:p w14:paraId="567B7BA9" w14:textId="77777777" w:rsidR="00AF0052" w:rsidRDefault="00AF0052" w:rsidP="00AF0052">
      <w:r>
        <w:t>Vehicle 3: Route=[0, 49, 77, 75, 59, 54, 65, 48, 51, 0], Distance=238.26, RemCap=318.0</w:t>
      </w:r>
    </w:p>
    <w:p w14:paraId="5A43F855" w14:textId="77777777" w:rsidR="00AF0052" w:rsidRDefault="00AF0052" w:rsidP="00AF0052">
      <w:r>
        <w:t>Vehicle 4: Route=[0, 61, 71, 67, 72, 3, 24, 43, 50, 41, 0], Distance=180.13, RemCap=342.0</w:t>
      </w:r>
    </w:p>
    <w:p w14:paraId="7C9AAAF8" w14:textId="77777777" w:rsidR="00AF0052" w:rsidRDefault="00AF0052" w:rsidP="00AF0052">
      <w:r>
        <w:t>Vehicle 5: Route=[0, 57, 52, 62, 69, 44, 79, 55, 0], Distance=159.10, RemCap=340.0</w:t>
      </w:r>
    </w:p>
    <w:p w14:paraId="549DE0FB" w14:textId="77777777" w:rsidR="00AF0052" w:rsidRDefault="00AF0052" w:rsidP="00AF0052">
      <w:r>
        <w:t>Vehicle 6: Route=[0, 73, 20, 80, 0], Distance=166.05, RemCap=437.0</w:t>
      </w:r>
    </w:p>
    <w:p w14:paraId="47CCE4CF" w14:textId="77777777" w:rsidR="00AF0052" w:rsidRDefault="00AF0052" w:rsidP="00AF0052">
      <w:r>
        <w:t>Total vehicle waiting time   = 0.00</w:t>
      </w:r>
    </w:p>
    <w:p w14:paraId="1A72BB0F" w14:textId="77777777" w:rsidR="00AF0052" w:rsidRDefault="00AF0052" w:rsidP="00AF0052">
      <w:r>
        <w:t>Total customer waiting time  = 38115.24</w:t>
      </w:r>
    </w:p>
    <w:p w14:paraId="3E7EEA78" w14:textId="77777777" w:rsidR="00AF0052" w:rsidRDefault="00AF0052" w:rsidP="00AF0052">
      <w:r>
        <w:t>--------------------------------------------------</w:t>
      </w:r>
    </w:p>
    <w:p w14:paraId="25F5C407" w14:textId="77777777" w:rsidR="00AF0052" w:rsidRDefault="00AF0052" w:rsidP="00AF0052">
      <w:r>
        <w:t>Ep 45/50 | Reward 6683.74 | Loss 1593262993.05 | Dist 1585.97 | Vehl 7</w:t>
      </w:r>
    </w:p>
    <w:p w14:paraId="606E107D" w14:textId="77777777" w:rsidR="00AF0052" w:rsidRDefault="00AF0052" w:rsidP="00AF0052">
      <w:r>
        <w:t>Vehicle 0: Route=[0, 38, 6, 7, 34, 31, 33, 13, 10, 28, 9, 11, 30, 37, 29, 15, 14, 16, 17, 19, 40, 21, 23, 1, 3, 25, 26, 72, 5, 2, 36, 76, 0], Distance=325.66, RemCap=4.0</w:t>
      </w:r>
    </w:p>
    <w:p w14:paraId="797B8457" w14:textId="77777777" w:rsidR="00AF0052" w:rsidRDefault="00AF0052" w:rsidP="00AF0052">
      <w:r>
        <w:lastRenderedPageBreak/>
        <w:t>Vehicle 1: Route=[0, 79, 32, 70, 20, 46, 4, 63, 27, 8, 71, 57, 59, 12, 66, 0], Distance=239.12, RemCap=224.0</w:t>
      </w:r>
    </w:p>
    <w:p w14:paraId="12910441" w14:textId="77777777" w:rsidR="00AF0052" w:rsidRDefault="00AF0052" w:rsidP="00AF0052">
      <w:r>
        <w:t>Vehicle 2: Route=[0, 49, 22, 39, 18, 42, 54, 73, 64, 78, 56, 0], Distance=252.74, RemCap=347.0</w:t>
      </w:r>
    </w:p>
    <w:p w14:paraId="605CF4D3" w14:textId="77777777" w:rsidR="00AF0052" w:rsidRDefault="00AF0052" w:rsidP="00AF0052">
      <w:r>
        <w:t>Vehicle 3: Route=[0, 74, 35, 67, 24, 43, 51, 52, 75, 0], Distance=235.50, RemCap=332.0</w:t>
      </w:r>
    </w:p>
    <w:p w14:paraId="692919DE" w14:textId="77777777" w:rsidR="00AF0052" w:rsidRDefault="00AF0052" w:rsidP="00AF0052">
      <w:r>
        <w:t>Vehicle 4: Route=[0, 41, 55, 69, 61, 68, 60, 45, 0], Distance=215.62, RemCap=374.0</w:t>
      </w:r>
    </w:p>
    <w:p w14:paraId="68D243F8" w14:textId="77777777" w:rsidR="00AF0052" w:rsidRDefault="00AF0052" w:rsidP="00AF0052">
      <w:r>
        <w:t>Vehicle 5: Route=[0, 53, 50, 80, 77, 0], Distance=142.56, RemCap=407.0</w:t>
      </w:r>
    </w:p>
    <w:p w14:paraId="658677A1" w14:textId="77777777" w:rsidR="00AF0052" w:rsidRDefault="00AF0052" w:rsidP="00AF0052">
      <w:r>
        <w:t>Vehicle 6: Route=[0, 65, 48, 47, 44, 58, 62, 0], Distance=174.77, RemCap=373.0</w:t>
      </w:r>
    </w:p>
    <w:p w14:paraId="72A842F6" w14:textId="77777777" w:rsidR="00AF0052" w:rsidRDefault="00AF0052" w:rsidP="00AF0052">
      <w:r>
        <w:t>Total vehicle waiting time   = 0.00</w:t>
      </w:r>
    </w:p>
    <w:p w14:paraId="3C1DD1A7" w14:textId="77777777" w:rsidR="00AF0052" w:rsidRDefault="00AF0052" w:rsidP="00AF0052">
      <w:r>
        <w:t>Total customer waiting time  = 33791.42</w:t>
      </w:r>
    </w:p>
    <w:p w14:paraId="5F00B7ED" w14:textId="77777777" w:rsidR="00AF0052" w:rsidRDefault="00AF0052" w:rsidP="00AF0052">
      <w:r>
        <w:t>--------------------------------------------------</w:t>
      </w:r>
    </w:p>
    <w:p w14:paraId="399CEB25" w14:textId="77777777" w:rsidR="00AF0052" w:rsidRDefault="00AF0052" w:rsidP="00AF0052">
      <w:r>
        <w:t xml:space="preserve">Ep 46/50 | Reward 6191.77 | Loss 1305642899.24 | Dist </w:t>
      </w:r>
      <w:r w:rsidRPr="002555A5">
        <w:rPr>
          <w:highlight w:val="yellow"/>
        </w:rPr>
        <w:t>1430.64</w:t>
      </w:r>
      <w:r>
        <w:t xml:space="preserve"> | Vehl 7</w:t>
      </w:r>
    </w:p>
    <w:p w14:paraId="53F5C16F" w14:textId="77777777" w:rsidR="00AF0052" w:rsidRDefault="00AF0052" w:rsidP="00AF0052">
      <w:r>
        <w:t>Vehicle 0: Route=[0, 79, 80, 1, 4, 25, 26, 5, 35, 71, 6, 7, 34, 31, 33, 13, 11, 68, 12, 28, 9, 30, 66, 37, 18, 16, 17, 29, 39, 32, 40, 21, 20, 41, 0], Distance=315.77, RemCap=5.0</w:t>
      </w:r>
    </w:p>
    <w:p w14:paraId="160A94BF" w14:textId="77777777" w:rsidR="00AF0052" w:rsidRDefault="00AF0052" w:rsidP="00AF0052">
      <w:r>
        <w:t>Vehicle 1: Route=[0, 65, 22, 3, 63, 27, 8, 56, 58, 10, 45, 60, 0], Distance=230.25, RemCap=298.0</w:t>
      </w:r>
    </w:p>
    <w:p w14:paraId="2EF91990" w14:textId="77777777" w:rsidR="00AF0052" w:rsidRDefault="00AF0052" w:rsidP="00AF0052">
      <w:r>
        <w:t>Vehicle 2: Route=[0, 36, 43, 2, 44, 77, 73, 59, 53, 19, 52, 0], Distance=259.58, RemCap=266.0</w:t>
      </w:r>
    </w:p>
    <w:p w14:paraId="2556694E" w14:textId="77777777" w:rsidR="00AF0052" w:rsidRDefault="00AF0052" w:rsidP="00AF0052">
      <w:r>
        <w:t>Vehicle 3: Route=[0, 38, 55, 67, 72, 23, 46, 70, 51, 14, 42, 0], Distance=198.59, RemCap=301.0</w:t>
      </w:r>
    </w:p>
    <w:p w14:paraId="7F128D74" w14:textId="77777777" w:rsidR="00AF0052" w:rsidRDefault="00AF0052" w:rsidP="00AF0052">
      <w:r>
        <w:t>Vehicle 4: Route=[0, 49, 24, 50, 54, 57, 62, 61, 15, 48, 0], Distance=236.54, RemCap=310.0</w:t>
      </w:r>
    </w:p>
    <w:p w14:paraId="05C99D38" w14:textId="77777777" w:rsidR="00AF0052" w:rsidRDefault="00AF0052" w:rsidP="00AF0052">
      <w:r>
        <w:t>Vehicle 5: Route=[0, 69, 64, 78, 74, 47, 0], Distance=81.11, RemCap=404.0</w:t>
      </w:r>
    </w:p>
    <w:p w14:paraId="22A12D69" w14:textId="77777777" w:rsidR="00AF0052" w:rsidRDefault="00AF0052" w:rsidP="00AF0052">
      <w:r>
        <w:t>Vehicle 6: Route=[0, 75, 76, 0], Distance=108.80, RemCap=477.0</w:t>
      </w:r>
    </w:p>
    <w:p w14:paraId="1C57D43D" w14:textId="77777777" w:rsidR="00AF0052" w:rsidRDefault="00AF0052" w:rsidP="00AF0052">
      <w:r>
        <w:t>Total vehicle waiting time   = 0.00</w:t>
      </w:r>
    </w:p>
    <w:p w14:paraId="7075D963" w14:textId="77777777" w:rsidR="00AF0052" w:rsidRDefault="00AF0052" w:rsidP="00AF0052">
      <w:r>
        <w:t>Total customer waiting time  = 37510.55</w:t>
      </w:r>
    </w:p>
    <w:p w14:paraId="742191C3" w14:textId="77777777" w:rsidR="00AF0052" w:rsidRDefault="00AF0052" w:rsidP="00AF0052">
      <w:r>
        <w:t>--------------------------------------------------</w:t>
      </w:r>
    </w:p>
    <w:p w14:paraId="46E1EE22" w14:textId="77777777" w:rsidR="00AF0052" w:rsidRDefault="00AF0052" w:rsidP="00AF0052">
      <w:r>
        <w:t>Ep 47/50 | Reward 5907.92 | Loss 1130199920.67 | Dist 1571.57 | Vehl 7</w:t>
      </w:r>
    </w:p>
    <w:p w14:paraId="647977C6" w14:textId="77777777" w:rsidR="00AF0052" w:rsidRDefault="00AF0052" w:rsidP="00AF0052">
      <w:r>
        <w:t>Vehicle 0: Route=[0, 32, 23, 20, 19, 17, 16, 14, 15, 18, 29, 37, 30, 9, 28, 10, 13, 31, 8, 35, 5, 4, 3, 1, 2, 38, 54, 0], Distance=321.58, RemCap=4.0</w:t>
      </w:r>
    </w:p>
    <w:p w14:paraId="22F4D693" w14:textId="77777777" w:rsidR="00AF0052" w:rsidRDefault="00AF0052" w:rsidP="00AF0052">
      <w:r>
        <w:lastRenderedPageBreak/>
        <w:t>Vehicle 1: Route=[0, 47, 67, 24, 40, 39, 76, 65, 53, 52, 11, 12, 75, 7, 77, 0], Distance=229.78, RemCap=282.0</w:t>
      </w:r>
    </w:p>
    <w:p w14:paraId="25D8919B" w14:textId="77777777" w:rsidR="00AF0052" w:rsidRDefault="00AF0052" w:rsidP="00AF0052">
      <w:r>
        <w:t>Vehicle 2: Route=[0, 36, 46, 26, 78, 64, 34, 61, 66, 42, 51, 0], Distance=249.09, RemCap=321.0</w:t>
      </w:r>
    </w:p>
    <w:p w14:paraId="0056B6BD" w14:textId="77777777" w:rsidR="00AF0052" w:rsidRDefault="00AF0052" w:rsidP="00AF0052">
      <w:r>
        <w:t>Vehicle 3: Route=[0, 50, 21, 22, 49, 63, 27, 33, 68, 71, 55, 0], Distance=201.50, RemCap=315.0</w:t>
      </w:r>
    </w:p>
    <w:p w14:paraId="19AD1275" w14:textId="77777777" w:rsidR="00AF0052" w:rsidRDefault="00AF0052" w:rsidP="00AF0052">
      <w:r>
        <w:t>Vehicle 4: Route=[0, 43, 70, 56, 62, 0], Distance=140.29, RemCap=425.0</w:t>
      </w:r>
    </w:p>
    <w:p w14:paraId="1FA9C2E9" w14:textId="77777777" w:rsidR="00AF0052" w:rsidRDefault="00AF0052" w:rsidP="00AF0052">
      <w:r>
        <w:t>Vehicle 5: Route=[0, 57, 60, 41, 25, 44, 80, 6, 73, 59, 0], Distance=242.78, RemCap=352.0</w:t>
      </w:r>
    </w:p>
    <w:p w14:paraId="4EA73386" w14:textId="77777777" w:rsidR="00AF0052" w:rsidRDefault="00AF0052" w:rsidP="00AF0052">
      <w:r>
        <w:t>Vehicle 6: Route=[0, 79, 72, 74, 58, 69, 48, 45, 0], Distance=186.56, RemCap=362.0</w:t>
      </w:r>
    </w:p>
    <w:p w14:paraId="7F7087A6" w14:textId="77777777" w:rsidR="00AF0052" w:rsidRDefault="00AF0052" w:rsidP="00AF0052">
      <w:r>
        <w:t>Total vehicle waiting time   = 0.00</w:t>
      </w:r>
    </w:p>
    <w:p w14:paraId="1B10E1B2" w14:textId="77777777" w:rsidR="00AF0052" w:rsidRDefault="00AF0052" w:rsidP="00AF0052">
      <w:r>
        <w:t>Total customer waiting time  = 36703.18</w:t>
      </w:r>
    </w:p>
    <w:p w14:paraId="71AF1CD6" w14:textId="77777777" w:rsidR="00AF0052" w:rsidRDefault="00AF0052" w:rsidP="00AF0052">
      <w:r>
        <w:t>--------------------------------------------------</w:t>
      </w:r>
    </w:p>
    <w:p w14:paraId="65F24044" w14:textId="77777777" w:rsidR="00AF0052" w:rsidRDefault="00AF0052" w:rsidP="00AF0052">
      <w:r>
        <w:t>Ep 48/50 | Reward 6044.76 | Loss 1232932106.37 | Dist 1572.98 | Vehl 7</w:t>
      </w:r>
    </w:p>
    <w:p w14:paraId="19985ABB" w14:textId="77777777" w:rsidR="00AF0052" w:rsidRDefault="00AF0052" w:rsidP="00AF0052">
      <w:r>
        <w:t>Vehicle 0: Route=[0, 38, 55, 79, 36, 40, 39, 17, 16, 14, 15, 18, 29, 37, 30, 9, 28, 10, 11, 13, 34, 8, 27, 49, 3, 1, 23, 22, 21, 43, 0], Distance=321.24, RemCap=1.0</w:t>
      </w:r>
    </w:p>
    <w:p w14:paraId="04DD6C3D" w14:textId="77777777" w:rsidR="00AF0052" w:rsidRDefault="00AF0052" w:rsidP="00AF0052">
      <w:r>
        <w:t>Vehicle 1: Route=[0, 65, 71, 35, 44, 26, 2, 80, 24, 50, 32, 60, 53, 52, 12, 59, 0], Distance=245.34, RemCap=226.0</w:t>
      </w:r>
    </w:p>
    <w:p w14:paraId="3D8E0B65" w14:textId="77777777" w:rsidR="00AF0052" w:rsidRDefault="00AF0052" w:rsidP="00AF0052">
      <w:r>
        <w:t>Vehicle 2: Route=[0, 57, 19, 48, 66, 33, 73, 7, 5, 63, 70, 41, 0], Distance=266.08, RemCap=316.0</w:t>
      </w:r>
    </w:p>
    <w:p w14:paraId="0D57F41E" w14:textId="77777777" w:rsidR="00AF0052" w:rsidRDefault="00AF0052" w:rsidP="00AF0052">
      <w:r>
        <w:t>Vehicle 3: Route=[0, 4, 72, 78, 58, 64, 69, 75, 31, 45, 0], Distance=221.06, RemCap=347.0</w:t>
      </w:r>
    </w:p>
    <w:p w14:paraId="023CCEE3" w14:textId="77777777" w:rsidR="00AF0052" w:rsidRDefault="00AF0052" w:rsidP="00AF0052">
      <w:r>
        <w:t>Vehicle 4: Route=[0, 67, 20, 54, 68, 6, 56, 0], Distance=187.24, RemCap=368.0</w:t>
      </w:r>
    </w:p>
    <w:p w14:paraId="71D97F7A" w14:textId="77777777" w:rsidR="00AF0052" w:rsidRDefault="00AF0052" w:rsidP="00AF0052">
      <w:r>
        <w:t>Vehicle 5: Route=[0, 25, 62, 61, 76, 51, 42, 0], Distance=207.70, RemCap=409.0</w:t>
      </w:r>
    </w:p>
    <w:p w14:paraId="3FFC612F" w14:textId="77777777" w:rsidR="00AF0052" w:rsidRDefault="00AF0052" w:rsidP="00AF0052">
      <w:r>
        <w:t>Vehicle 6: Route=[0, 77, 74, 47, 46, 0], Distance=124.32, RemCap=394.0</w:t>
      </w:r>
    </w:p>
    <w:p w14:paraId="50292E33" w14:textId="77777777" w:rsidR="00AF0052" w:rsidRDefault="00AF0052" w:rsidP="00AF0052">
      <w:r>
        <w:t>Total vehicle waiting time   = 0.00</w:t>
      </w:r>
    </w:p>
    <w:p w14:paraId="56DE4A78" w14:textId="77777777" w:rsidR="00AF0052" w:rsidRDefault="00AF0052" w:rsidP="00AF0052">
      <w:r>
        <w:t>Total customer waiting time  = 37763.06</w:t>
      </w:r>
    </w:p>
    <w:p w14:paraId="28DBC5AC" w14:textId="77777777" w:rsidR="00AF0052" w:rsidRDefault="00AF0052" w:rsidP="00AF0052">
      <w:r>
        <w:t>--------------------------------------------------</w:t>
      </w:r>
    </w:p>
    <w:p w14:paraId="123B166D" w14:textId="77777777" w:rsidR="00AF0052" w:rsidRDefault="00AF0052" w:rsidP="00AF0052">
      <w:r>
        <w:t>Ep 49/50 | Reward 5637.12 | Loss 1007434614.83 | Dist 1555.09 | Vehl 7</w:t>
      </w:r>
    </w:p>
    <w:p w14:paraId="7FD81D40" w14:textId="77777777" w:rsidR="00AF0052" w:rsidRDefault="00AF0052" w:rsidP="00AF0052">
      <w:r>
        <w:t>Vehicle 0: Route=[0, 31, 8, 27, 6, 71, 35, 5, 63, 26, 49, 4, 3, 24, 21, 36, 32, 16, 51, 14, 15, 18, 19, 29, 30, 9, 28, 12, 10, 57, 0], Distance=308.47, RemCap=5.0</w:t>
      </w:r>
    </w:p>
    <w:p w14:paraId="20E70F4C" w14:textId="77777777" w:rsidR="00AF0052" w:rsidRDefault="00AF0052" w:rsidP="00AF0052">
      <w:r>
        <w:lastRenderedPageBreak/>
        <w:t>Vehicle 1: Route=[0, 43, 20, 46, 23, 2, 74, 7, 78, 34, 11, 66, 48, 76, 0], Distance=245.22, RemCap=243.0</w:t>
      </w:r>
    </w:p>
    <w:p w14:paraId="5B429194" w14:textId="77777777" w:rsidR="00AF0052" w:rsidRDefault="00AF0052" w:rsidP="00AF0052">
      <w:r>
        <w:t>Vehicle 2: Route=[0, 67, 72, 25, 41, 39, 17, 37, 61, 13, 33, 64, 58, 0], Distance=231.60, RemCap=284.0</w:t>
      </w:r>
    </w:p>
    <w:p w14:paraId="23D7B2BC" w14:textId="77777777" w:rsidR="00AF0052" w:rsidRDefault="00AF0052" w:rsidP="00AF0052">
      <w:r>
        <w:t>Vehicle 3: Route=[0, 47, 62, 65, 40, 70, 45, 53, 0], Distance=194.34, RemCap=398.0</w:t>
      </w:r>
    </w:p>
    <w:p w14:paraId="24F09337" w14:textId="77777777" w:rsidR="00AF0052" w:rsidRDefault="00AF0052" w:rsidP="00AF0052">
      <w:r>
        <w:t>Vehicle 4: Route=[0, 80, 22, 60, 54, 38, 77, 73, 59, 0], Distance=200.89, RemCap=363.0</w:t>
      </w:r>
    </w:p>
    <w:p w14:paraId="3C4C724F" w14:textId="77777777" w:rsidR="00AF0052" w:rsidRDefault="00AF0052" w:rsidP="00AF0052">
      <w:r>
        <w:t>Vehicle 5: Route=[0, 1, 79, 42, 52, 69, 0], Distance=178.92, RemCap=405.0</w:t>
      </w:r>
    </w:p>
    <w:p w14:paraId="5BCA058F" w14:textId="77777777" w:rsidR="00AF0052" w:rsidRDefault="00AF0052" w:rsidP="00AF0052">
      <w:r>
        <w:t>Vehicle 6: Route=[0, 68, 75, 56, 44, 55, 50, 0], Distance=195.64, RemCap=363.0</w:t>
      </w:r>
    </w:p>
    <w:p w14:paraId="70441603" w14:textId="77777777" w:rsidR="00AF0052" w:rsidRDefault="00AF0052" w:rsidP="00AF0052">
      <w:r>
        <w:t>Total vehicle waiting time   = 0.00</w:t>
      </w:r>
    </w:p>
    <w:p w14:paraId="7F0D73D6" w14:textId="77777777" w:rsidR="00AF0052" w:rsidRDefault="00AF0052" w:rsidP="00AF0052">
      <w:r>
        <w:t>Total customer waiting time  = 38708.37</w:t>
      </w:r>
    </w:p>
    <w:p w14:paraId="4221D799" w14:textId="77777777" w:rsidR="00AF0052" w:rsidRDefault="00AF0052" w:rsidP="00AF0052">
      <w:r>
        <w:t>--------------------------------------------------</w:t>
      </w:r>
    </w:p>
    <w:p w14:paraId="2758CFFE" w14:textId="77777777" w:rsidR="00AF0052" w:rsidRDefault="00AF0052" w:rsidP="00AF0052">
      <w:r>
        <w:t>Ep 50/50 | Reward 5308.82 | Loss 852988981.34 | Dist 1635.65 | Vehl 7</w:t>
      </w:r>
    </w:p>
    <w:p w14:paraId="152FFAB9" w14:textId="77777777" w:rsidR="00AF0052" w:rsidRDefault="00AF0052" w:rsidP="00AF0052">
      <w:r>
        <w:t>Vehicle 0: Route=[0, 54, 42, 17, 16, 14, 15, 18, 9, 28, 10, 68, 11, 61, 13, 73, 34, 38, 27, 35, 80, 36, 50, 21, 24, 23, 1, 3, 4, 63, 0], Distance=344.40, RemCap=24.0</w:t>
      </w:r>
    </w:p>
    <w:p w14:paraId="6CB24E91" w14:textId="77777777" w:rsidR="00AF0052" w:rsidRDefault="00AF0052" w:rsidP="00AF0052">
      <w:r>
        <w:t>Vehicle 1: Route=[0, 67, 74, 78, 8, 57, 30, 52, 29, 39, 32, 22, 41, 0], Distance=216.79, RemCap=264.0</w:t>
      </w:r>
    </w:p>
    <w:p w14:paraId="0F7CF5D5" w14:textId="77777777" w:rsidR="00AF0052" w:rsidRDefault="00AF0052" w:rsidP="00AF0052">
      <w:r>
        <w:t>Vehicle 2: Route=[0, 53, 33, 31, 58, 72, 43, 70, 19, 79, 55, 0], Distance=238.71, RemCap=289.0</w:t>
      </w:r>
    </w:p>
    <w:p w14:paraId="47EFA83F" w14:textId="77777777" w:rsidR="00AF0052" w:rsidRDefault="00AF0052" w:rsidP="00AF0052">
      <w:r>
        <w:t>Vehicle 3: Route=[0, 40, 51, 12, 62, 77, 26, 25, 49, 71, 0], Distance=232.88, RemCap=352.0</w:t>
      </w:r>
    </w:p>
    <w:p w14:paraId="501657BF" w14:textId="77777777" w:rsidR="00AF0052" w:rsidRDefault="00AF0052" w:rsidP="00AF0052">
      <w:r>
        <w:t>Vehicle 4: Route=[0, 48, 69, 64, 6, 2, 5, 44, 0], Distance=196.32, RemCap=360.0</w:t>
      </w:r>
    </w:p>
    <w:p w14:paraId="04311295" w14:textId="77777777" w:rsidR="00AF0052" w:rsidRDefault="00AF0052" w:rsidP="00AF0052">
      <w:r>
        <w:t>Vehicle 5: Route=[0, 7, 47, 20, 76, 60, 45, 37, 66, 59, 0], Distance=238.73, RemCap=355.0</w:t>
      </w:r>
    </w:p>
    <w:p w14:paraId="69A28996" w14:textId="77777777" w:rsidR="00AF0052" w:rsidRDefault="00AF0052" w:rsidP="00AF0052">
      <w:r>
        <w:t>Vehicle 6: Route=[0, 46, 65, 75, 56, 0], Distance=167.82, RemCap=417.0</w:t>
      </w:r>
    </w:p>
    <w:p w14:paraId="1B8526D2" w14:textId="77777777" w:rsidR="00AF0052" w:rsidRDefault="00AF0052" w:rsidP="00AF0052">
      <w:r>
        <w:t>Total vehicle waiting time   = 0.00</w:t>
      </w:r>
    </w:p>
    <w:p w14:paraId="5E2F0C45" w14:textId="77777777" w:rsidR="00AF0052" w:rsidRDefault="00AF0052" w:rsidP="00AF0052">
      <w:r>
        <w:t>Total customer waiting time  = 39064.77</w:t>
      </w:r>
    </w:p>
    <w:p w14:paraId="4DF6A5EE" w14:textId="77777777" w:rsidR="00AF0052" w:rsidRDefault="00AF0052" w:rsidP="00AF0052">
      <w:r>
        <w:t>--------------------------------------------------</w:t>
      </w:r>
    </w:p>
    <w:p w14:paraId="0A4886C3" w14:textId="77777777" w:rsidR="00AF0052" w:rsidRDefault="00AF0052" w:rsidP="00AF0052"/>
    <w:p w14:paraId="1B669E84" w14:textId="77777777" w:rsidR="00AF0052" w:rsidRDefault="00AF0052" w:rsidP="00AF0052">
      <w:r>
        <w:t>--- Training with max_vehicles = 8 ---</w:t>
      </w:r>
    </w:p>
    <w:p w14:paraId="4ADBDFDB" w14:textId="77777777" w:rsidR="00AF0052" w:rsidRDefault="00AF0052" w:rsidP="00AF0052">
      <w:r>
        <w:t>Ep 1/50 | Reward 5736.16 | Loss 1129162682.34 | Dist 1705.20 | Vehl 8</w:t>
      </w:r>
    </w:p>
    <w:p w14:paraId="7027AD59" w14:textId="77777777" w:rsidR="00AF0052" w:rsidRDefault="00AF0052" w:rsidP="00AF0052">
      <w:r>
        <w:lastRenderedPageBreak/>
        <w:t>Vehicle 0: Route=[0, 38, 31, 77, 6, 7, 5, 72, 26, 25, 1, 2, 36, 22, 24, 50, 21, 40, 32, 39, 16, 51, 14, 18, 30, 9, 28, 12, 10, 11, 54, 0], Distance=300.23, RemCap=16.0</w:t>
      </w:r>
    </w:p>
    <w:p w14:paraId="3D32128A" w14:textId="77777777" w:rsidR="00AF0052" w:rsidRDefault="00AF0052" w:rsidP="00AF0052">
      <w:r>
        <w:t>Vehicle 1: Route=[0, 67, 43, 17, 19, 29, 37, 33, 69, 58, 78, 35, 47, 55, 0], Distance=206.15, RemCap=205.0</w:t>
      </w:r>
    </w:p>
    <w:p w14:paraId="44FDFE7E" w14:textId="77777777" w:rsidR="00AF0052" w:rsidRDefault="00AF0052" w:rsidP="00AF0052">
      <w:r>
        <w:t>Vehicle 2: Route=[0, 80, 41, 4, 74, 27, 8, 13, 60, 45, 0], Distance=251.06, RemCap=368.0</w:t>
      </w:r>
    </w:p>
    <w:p w14:paraId="5F18F0C1" w14:textId="77777777" w:rsidR="00AF0052" w:rsidRDefault="00AF0052" w:rsidP="00AF0052">
      <w:r>
        <w:t>Vehicle 3: Route=[0, 34, 75, 68, 53, 52, 15, 70, 63, 0], Distance=252.33, RemCap=353.0</w:t>
      </w:r>
    </w:p>
    <w:p w14:paraId="5AD8F2CE" w14:textId="77777777" w:rsidR="00AF0052" w:rsidRDefault="00AF0052" w:rsidP="00AF0052">
      <w:r>
        <w:t>Vehicle 4: Route=[0, 57, 66, 79, 20, 23, 3, 56, 0], Distance=194.31, RemCap=355.0</w:t>
      </w:r>
    </w:p>
    <w:p w14:paraId="4FE7A8BE" w14:textId="77777777" w:rsidR="00AF0052" w:rsidRDefault="00AF0052" w:rsidP="00AF0052">
      <w:r>
        <w:t>Vehicle 5: Route=[0, 46, 76, 59, 42, 0], Distance=162.64, RemCap=434.0</w:t>
      </w:r>
    </w:p>
    <w:p w14:paraId="05416E0C" w14:textId="77777777" w:rsidR="00AF0052" w:rsidRDefault="00AF0052" w:rsidP="00AF0052">
      <w:r>
        <w:t>Vehicle 6: Route=[0, 44, 49, 48, 73, 0], Distance=218.07, RemCap=413.0</w:t>
      </w:r>
    </w:p>
    <w:p w14:paraId="3A2780DA" w14:textId="77777777" w:rsidR="00AF0052" w:rsidRDefault="00AF0052" w:rsidP="00AF0052">
      <w:r>
        <w:t>Vehicle 7: Route=[0, 65, 62, 71, 64, 61, 0], Distance=120.40, RemCap=417.0</w:t>
      </w:r>
    </w:p>
    <w:p w14:paraId="1886F168" w14:textId="77777777" w:rsidR="00AF0052" w:rsidRDefault="00AF0052" w:rsidP="00AF0052">
      <w:r>
        <w:t>Total vehicle waiting time   = 78.39</w:t>
      </w:r>
    </w:p>
    <w:p w14:paraId="0BE7DDD4" w14:textId="77777777" w:rsidR="00AF0052" w:rsidRDefault="00AF0052" w:rsidP="00AF0052">
      <w:r>
        <w:t>Total customer waiting time  = 34714.42</w:t>
      </w:r>
    </w:p>
    <w:p w14:paraId="5935C696" w14:textId="77777777" w:rsidR="00AF0052" w:rsidRDefault="00AF0052" w:rsidP="00AF0052">
      <w:r>
        <w:t>--------------------------------------------------</w:t>
      </w:r>
    </w:p>
    <w:p w14:paraId="7F1047A6" w14:textId="77777777" w:rsidR="00AF0052" w:rsidRDefault="00AF0052" w:rsidP="00AF0052">
      <w:r>
        <w:t xml:space="preserve">Ep 2/50 | Reward 6146.49 | Loss 1347788163.20 | Dist </w:t>
      </w:r>
      <w:r w:rsidRPr="002555A5">
        <w:rPr>
          <w:highlight w:val="yellow"/>
        </w:rPr>
        <w:t>1551.66</w:t>
      </w:r>
      <w:r>
        <w:t xml:space="preserve"> | Vehl 8</w:t>
      </w:r>
    </w:p>
    <w:p w14:paraId="2E999F5F" w14:textId="77777777" w:rsidR="00AF0052" w:rsidRDefault="00AF0052" w:rsidP="00AF0052">
      <w:r>
        <w:t>Vehicle 0: Route=[0, 11, 9, 28, 12, 13, 33, 31, 62, 6, 7, 74, 63, 26, 25, 2, 23, 22, 40, 32, 39, 17, 16, 14, 15, 48, 18, 19, 29, 37, 30, 60, 0], Distance=312.21, RemCap=20.0</w:t>
      </w:r>
    </w:p>
    <w:p w14:paraId="5683C0EC" w14:textId="77777777" w:rsidR="00AF0052" w:rsidRDefault="00AF0052" w:rsidP="00AF0052">
      <w:r>
        <w:t>Vehicle 1: Route=[0, 43, 21, 24, 3, 47, 27, 8, 64, 77, 69, 59, 10, 55, 0], Distance=217.56, RemCap=244.0</w:t>
      </w:r>
    </w:p>
    <w:p w14:paraId="178D0D88" w14:textId="77777777" w:rsidR="00AF0052" w:rsidRDefault="00AF0052" w:rsidP="00AF0052">
      <w:r>
        <w:t>Vehicle 2: Route=[0, 45, 61, 73, 75, 58, 79, 36, 1, 44, 0], Distance=247.40, RemCap=303.0</w:t>
      </w:r>
    </w:p>
    <w:p w14:paraId="194CCE2F" w14:textId="77777777" w:rsidR="00AF0052" w:rsidRDefault="00AF0052" w:rsidP="00AF0052">
      <w:r>
        <w:t>Vehicle 3: Route=[0, 41, 20, 4, 72, 56, 34, 54, 65, 0], Distance=184.59, RemCap=349.0</w:t>
      </w:r>
    </w:p>
    <w:p w14:paraId="328EA842" w14:textId="77777777" w:rsidR="00AF0052" w:rsidRDefault="00AF0052" w:rsidP="00AF0052">
      <w:r>
        <w:t>Vehicle 4: Route=[0, 38, 35, 49, 76, 52, 42, 0], Distance=168.69, RemCap=390.0</w:t>
      </w:r>
    </w:p>
    <w:p w14:paraId="25D9B4E2" w14:textId="77777777" w:rsidR="00AF0052" w:rsidRDefault="00AF0052" w:rsidP="00AF0052">
      <w:r>
        <w:t>Vehicle 5: Route=[0, 68, 80, 46, 50, 0], Distance=140.97, RemCap=414.0</w:t>
      </w:r>
    </w:p>
    <w:p w14:paraId="2BFD11D4" w14:textId="77777777" w:rsidR="00AF0052" w:rsidRDefault="00AF0052" w:rsidP="00AF0052">
      <w:r>
        <w:t>Vehicle 6: Route=[0, 67, 5, 78, 71, 57, 0], Distance=110.35, RemCap=416.0</w:t>
      </w:r>
    </w:p>
    <w:p w14:paraId="26A1AFAF" w14:textId="77777777" w:rsidR="00AF0052" w:rsidRDefault="00AF0052" w:rsidP="00AF0052">
      <w:r>
        <w:t>Vehicle 7: Route=[0, 53, 66, 70, 51, 0], Distance=169.88, RemCap=425.0</w:t>
      </w:r>
    </w:p>
    <w:p w14:paraId="23DD92DC" w14:textId="77777777" w:rsidR="00AF0052" w:rsidRDefault="00AF0052" w:rsidP="00AF0052">
      <w:r>
        <w:t>Total vehicle waiting time   = 0.00</w:t>
      </w:r>
    </w:p>
    <w:p w14:paraId="0657C3F0" w14:textId="77777777" w:rsidR="00AF0052" w:rsidRDefault="00AF0052" w:rsidP="00AF0052">
      <w:r>
        <w:t>Total customer waiting time  = 33691.65</w:t>
      </w:r>
    </w:p>
    <w:p w14:paraId="700482A2" w14:textId="77777777" w:rsidR="00AF0052" w:rsidRDefault="00AF0052" w:rsidP="00AF0052">
      <w:r>
        <w:t>--------------------------------------------------</w:t>
      </w:r>
    </w:p>
    <w:p w14:paraId="781486BF" w14:textId="77777777" w:rsidR="00AF0052" w:rsidRDefault="00AF0052" w:rsidP="00AF0052">
      <w:r>
        <w:t>Ep 3/50 | Reward 6201.43 | Loss 1380580460.45 | Dist 1636.98 | Vehl 8</w:t>
      </w:r>
    </w:p>
    <w:p w14:paraId="46823E01" w14:textId="77777777" w:rsidR="00AF0052" w:rsidRDefault="00AF0052" w:rsidP="00AF0052">
      <w:r>
        <w:lastRenderedPageBreak/>
        <w:t>Vehicle 0: Route=[0, 38, 6, 8, 5, 26, 49, 25, 4, 3, 1, 23, 21, 40, 36, 32, 76, 39, 17, 16, 14, 18, 19, 37, 30, 9, 28, 10, 33, 31, 73, 0], Distance=352.16, RemCap=6.0</w:t>
      </w:r>
    </w:p>
    <w:p w14:paraId="0D918681" w14:textId="77777777" w:rsidR="00AF0052" w:rsidRDefault="00AF0052" w:rsidP="00AF0052">
      <w:r>
        <w:t>Vehicle 1: Route=[0, 29, 51, 15, 11, 13, 59, 75, 56, 7, 72, 24, 43, 50, 0], Distance=266.76, RemCap=270.0</w:t>
      </w:r>
    </w:p>
    <w:p w14:paraId="22E1CA0C" w14:textId="77777777" w:rsidR="00AF0052" w:rsidRDefault="00AF0052" w:rsidP="00AF0052">
      <w:r>
        <w:t>Vehicle 2: Route=[0, 70, 22, 2, 55, 34, 77, 78, 74, 35, 44, 0], Distance=214.09, RemCap=270.0</w:t>
      </w:r>
    </w:p>
    <w:p w14:paraId="4B10F744" w14:textId="77777777" w:rsidR="00AF0052" w:rsidRDefault="00AF0052" w:rsidP="00AF0052">
      <w:r>
        <w:t>Vehicle 3: Route=[0, 27, 63, 20, 65, 54, 42, 68, 12, 52, 0], Distance=244.78, RemCap=344.0</w:t>
      </w:r>
    </w:p>
    <w:p w14:paraId="64EABB6D" w14:textId="77777777" w:rsidR="00AF0052" w:rsidRDefault="00AF0052" w:rsidP="00AF0052">
      <w:r>
        <w:t>Vehicle 4: Route=[0, 71, 47, 80, 46, 66, 60, 0], Distance=142.05, RemCap=403.0</w:t>
      </w:r>
    </w:p>
    <w:p w14:paraId="1C2528A1" w14:textId="77777777" w:rsidR="00AF0052" w:rsidRDefault="00AF0052" w:rsidP="00AF0052">
      <w:r>
        <w:t>Vehicle 5: Route=[0, 41, 53, 45, 0], Distance=150.04, RemCap=463.0</w:t>
      </w:r>
    </w:p>
    <w:p w14:paraId="58946EC5" w14:textId="77777777" w:rsidR="00AF0052" w:rsidRDefault="00AF0052" w:rsidP="00AF0052">
      <w:r>
        <w:t>Vehicle 6: Route=[0, 58, 62, 57, 48, 0], Distance=139.05, RemCap=419.0</w:t>
      </w:r>
    </w:p>
    <w:p w14:paraId="516A63F1" w14:textId="77777777" w:rsidR="00AF0052" w:rsidRDefault="00AF0052" w:rsidP="00AF0052">
      <w:r>
        <w:t>Vehicle 7: Route=[0, 79, 67, 61, 69, 64, 0], Distance=128.05, RemCap=386.0</w:t>
      </w:r>
    </w:p>
    <w:p w14:paraId="7988EF5C" w14:textId="77777777" w:rsidR="00AF0052" w:rsidRDefault="00AF0052" w:rsidP="00AF0052">
      <w:r>
        <w:t>Total vehicle waiting time   = 0.00</w:t>
      </w:r>
    </w:p>
    <w:p w14:paraId="1553A252" w14:textId="77777777" w:rsidR="00AF0052" w:rsidRDefault="00AF0052" w:rsidP="00AF0052">
      <w:r>
        <w:t>Total customer waiting time  = 36460.34</w:t>
      </w:r>
    </w:p>
    <w:p w14:paraId="4486EE0B" w14:textId="77777777" w:rsidR="00AF0052" w:rsidRDefault="00AF0052" w:rsidP="00AF0052">
      <w:r>
        <w:t>--------------------------------------------------</w:t>
      </w:r>
    </w:p>
    <w:p w14:paraId="0766F610" w14:textId="77777777" w:rsidR="00AF0052" w:rsidRDefault="00AF0052" w:rsidP="00AF0052">
      <w:r>
        <w:t>Ep 4/50 | Reward 5706.90 | Loss 1069225028.90 | Dist 1593.36 | Vehl 8</w:t>
      </w:r>
    </w:p>
    <w:p w14:paraId="13FA8407" w14:textId="77777777" w:rsidR="00AF0052" w:rsidRDefault="00AF0052" w:rsidP="00AF0052">
      <w:r>
        <w:t>Vehicle 0: Route=[0, 79, 32, 39, 21, 20, 23, 24, 36, 2, 3, 4, 25, 5, 35, 71, 6, 7, 64, 34, 31, 38, 11, 59, 12, 9, 30, 29, 17, 15, 18, 48, 0], Distance=343.46, RemCap=1.0</w:t>
      </w:r>
    </w:p>
    <w:p w14:paraId="0CA7CD93" w14:textId="77777777" w:rsidR="00AF0052" w:rsidRDefault="00AF0052" w:rsidP="00AF0052">
      <w:r>
        <w:t>Vehicle 1: Route=[0, 47, 41, 70, 40, 76, 60, 16, 19, 53, 33, 61, 0], Distance=208.22, RemCap=311.0</w:t>
      </w:r>
    </w:p>
    <w:p w14:paraId="1C862964" w14:textId="77777777" w:rsidR="00AF0052" w:rsidRDefault="00AF0052" w:rsidP="00AF0052">
      <w:r>
        <w:t>Vehicle 2: Route=[0, 52, 28, 68, 13, 69, 78, 72, 26, 1, 63, 74, 0], Distance=198.94, RemCap=312.0</w:t>
      </w:r>
    </w:p>
    <w:p w14:paraId="61EEA284" w14:textId="77777777" w:rsidR="00AF0052" w:rsidRDefault="00AF0052" w:rsidP="00AF0052">
      <w:r>
        <w:t>Vehicle 3: Route=[0, 43, 22, 50, 14, 10, 73, 27, 44, 0], Distance=241.01, RemCap=323.0</w:t>
      </w:r>
    </w:p>
    <w:p w14:paraId="1ADD7CD8" w14:textId="77777777" w:rsidR="00AF0052" w:rsidRDefault="00AF0052" w:rsidP="00AF0052">
      <w:r>
        <w:t>Vehicle 4: Route=[0, 51, 57, 80, 8, 56, 58, 0], Distance=178.44, RemCap=368.0</w:t>
      </w:r>
    </w:p>
    <w:p w14:paraId="3E0B2A9C" w14:textId="77777777" w:rsidR="00AF0052" w:rsidRDefault="00AF0052" w:rsidP="00AF0052">
      <w:r>
        <w:t>Vehicle 5: Route=[0, 55, 49, 65, 37, 45, 42, 0], Distance=155.43, RemCap=401.0</w:t>
      </w:r>
    </w:p>
    <w:p w14:paraId="4D6E68BB" w14:textId="77777777" w:rsidR="00AF0052" w:rsidRDefault="00AF0052" w:rsidP="00AF0052">
      <w:r>
        <w:t>Vehicle 6: Route=[0, 46, 77, 62, 54, 0], Distance=138.64, RemCap=406.0</w:t>
      </w:r>
    </w:p>
    <w:p w14:paraId="1FB4A168" w14:textId="77777777" w:rsidR="00AF0052" w:rsidRDefault="00AF0052" w:rsidP="00AF0052">
      <w:r>
        <w:t>Vehicle 7: Route=[0, 66, 75, 67, 0], Distance=129.22, RemCap=439.0</w:t>
      </w:r>
    </w:p>
    <w:p w14:paraId="6FA0D397" w14:textId="77777777" w:rsidR="00AF0052" w:rsidRDefault="00AF0052" w:rsidP="00AF0052">
      <w:r>
        <w:t>Total vehicle waiting time   = 0.00</w:t>
      </w:r>
    </w:p>
    <w:p w14:paraId="07E24CA2" w14:textId="77777777" w:rsidR="00AF0052" w:rsidRDefault="00AF0052" w:rsidP="00AF0052">
      <w:r>
        <w:t>Total customer waiting time  = 37678.68</w:t>
      </w:r>
    </w:p>
    <w:p w14:paraId="0FA2913C" w14:textId="77777777" w:rsidR="00AF0052" w:rsidRDefault="00AF0052" w:rsidP="00AF0052">
      <w:r>
        <w:t>--------------------------------------------------</w:t>
      </w:r>
    </w:p>
    <w:p w14:paraId="6AAA6EFB" w14:textId="77777777" w:rsidR="00AF0052" w:rsidRDefault="00AF0052" w:rsidP="00AF0052">
      <w:r>
        <w:lastRenderedPageBreak/>
        <w:t xml:space="preserve">Ep 5/50 | Reward 5858.27 | Loss 1189816178.64 | Dist </w:t>
      </w:r>
      <w:r w:rsidRPr="002555A5">
        <w:rPr>
          <w:highlight w:val="yellow"/>
        </w:rPr>
        <w:t>1529.71</w:t>
      </w:r>
      <w:r>
        <w:t xml:space="preserve"> | Vehl 8</w:t>
      </w:r>
    </w:p>
    <w:p w14:paraId="27707844" w14:textId="77777777" w:rsidR="00AF0052" w:rsidRDefault="00AF0052" w:rsidP="00AF0052">
      <w:r>
        <w:t>Vehicle 0: Route=[0, 80, 47, 5, 63, 25, 4, 3, 1, 23, 24, 22, 40, 32, 39, 29, 17, 48, 18, 37, 9, 28, 12, 10, 11, 13, 31, 56, 27, 7, 6, 77, 0], Distance=279.23, RemCap=18.0</w:t>
      </w:r>
    </w:p>
    <w:p w14:paraId="20C27D74" w14:textId="77777777" w:rsidR="00AF0052" w:rsidRDefault="00AF0052" w:rsidP="00AF0052">
      <w:r>
        <w:t>Vehicle 1: Route=[0, 55, 36, 50, 21, 70, 72, 69, 30, 19, 16, 51, 15, 45, 0], Distance=260.51, RemCap=275.0</w:t>
      </w:r>
    </w:p>
    <w:p w14:paraId="6053A02F" w14:textId="77777777" w:rsidR="00AF0052" w:rsidRDefault="00AF0052" w:rsidP="00AF0052">
      <w:r>
        <w:t>Vehicle 2: Route=[0, 57, 42, 20, 41, 67, 49, 35, 75, 34, 8, 74, 0], Distance=245.59, RemCap=265.0</w:t>
      </w:r>
    </w:p>
    <w:p w14:paraId="03350B23" w14:textId="77777777" w:rsidR="00AF0052" w:rsidRDefault="00AF0052" w:rsidP="00AF0052">
      <w:r>
        <w:t>Vehicle 3: Route=[0, 58, 33, 73, 59, 68, 14, 52, 0], Distance=203.92, RemCap=329.0</w:t>
      </w:r>
    </w:p>
    <w:p w14:paraId="24F8EBF3" w14:textId="77777777" w:rsidR="00AF0052" w:rsidRDefault="00AF0052" w:rsidP="00AF0052">
      <w:r>
        <w:t>Vehicle 4: Route=[0, 65, 76, 43, 2, 78, 38, 53, 0], Distance=157.49, RemCap=381.0</w:t>
      </w:r>
    </w:p>
    <w:p w14:paraId="7C807F86" w14:textId="77777777" w:rsidR="00AF0052" w:rsidRDefault="00AF0052" w:rsidP="00AF0052">
      <w:r>
        <w:t>Vehicle 5: Route=[0, 26, 71, 61, 62, 0], Distance=127.09, RemCap=430.0</w:t>
      </w:r>
    </w:p>
    <w:p w14:paraId="68A93C00" w14:textId="77777777" w:rsidR="00AF0052" w:rsidRDefault="00AF0052" w:rsidP="00AF0052">
      <w:r>
        <w:t>Vehicle 6: Route=[0, 54, 79, 44, 0], Distance=98.63, RemCap=430.0</w:t>
      </w:r>
    </w:p>
    <w:p w14:paraId="3F6FC3D0" w14:textId="77777777" w:rsidR="00AF0052" w:rsidRDefault="00AF0052" w:rsidP="00AF0052">
      <w:r>
        <w:t>Vehicle 7: Route=[0, 64, 66, 60, 46, 0], Distance=157.24, RemCap=433.0</w:t>
      </w:r>
    </w:p>
    <w:p w14:paraId="3DB7C70C" w14:textId="77777777" w:rsidR="00AF0052" w:rsidRDefault="00AF0052" w:rsidP="00AF0052">
      <w:r>
        <w:t>Total vehicle waiting time   = 0.00</w:t>
      </w:r>
    </w:p>
    <w:p w14:paraId="4E5BF1F2" w14:textId="77777777" w:rsidR="00AF0052" w:rsidRDefault="00AF0052" w:rsidP="00AF0052">
      <w:r>
        <w:t>Total customer waiting time  = 36053.90</w:t>
      </w:r>
    </w:p>
    <w:p w14:paraId="385DC1E8" w14:textId="77777777" w:rsidR="00AF0052" w:rsidRDefault="00AF0052" w:rsidP="00AF0052">
      <w:r>
        <w:t>--------------------------------------------------</w:t>
      </w:r>
    </w:p>
    <w:p w14:paraId="7FE4B7D2" w14:textId="77777777" w:rsidR="00AF0052" w:rsidRDefault="00AF0052" w:rsidP="00AF0052">
      <w:r>
        <w:t>Ep 6/50 | Reward 6304.82 | Loss 1417343581.38 | Dist 1646.49 | Vehl 8</w:t>
      </w:r>
    </w:p>
    <w:p w14:paraId="046CEBA1" w14:textId="77777777" w:rsidR="00AF0052" w:rsidRDefault="00AF0052" w:rsidP="00AF0052">
      <w:r>
        <w:t>Vehicle 0: Route=[0, 38, 31, 13, 10, 9, 28, 12, 34, 8, 27, 7, 35, 26, 3, 1, 36, 39, 29, 42, 37, 19, 18, 15, 14, 51, 16, 17, 21, 20, 23, 41, 0], Distance=354.64, RemCap=3.0</w:t>
      </w:r>
    </w:p>
    <w:p w14:paraId="6198282C" w14:textId="77777777" w:rsidR="00AF0052" w:rsidRDefault="00AF0052" w:rsidP="00AF0052">
      <w:r>
        <w:t>Vehicle 1: Route=[0, 80, 72, 49, 2, 79, 32, 53, 33, 11, 30, 52, 45, 0], Distance=211.69, RemCap=257.0</w:t>
      </w:r>
    </w:p>
    <w:p w14:paraId="254A1207" w14:textId="77777777" w:rsidR="00AF0052" w:rsidRDefault="00AF0052" w:rsidP="00AF0052">
      <w:r>
        <w:t>Vehicle 2: Route=[0, 65, 22, 24, 63, 78, 6, 71, 62, 73, 69, 0], Distance=211.33, RemCap=360.0</w:t>
      </w:r>
    </w:p>
    <w:p w14:paraId="25A25B8E" w14:textId="77777777" w:rsidR="00AF0052" w:rsidRDefault="00AF0052" w:rsidP="00AF0052">
      <w:r>
        <w:t>Vehicle 3: Route=[0, 55, 61, 76, 43, 25, 5, 44, 74, 58, 0], Distance=194.48, RemCap=283.0</w:t>
      </w:r>
    </w:p>
    <w:p w14:paraId="609F1539" w14:textId="77777777" w:rsidR="00AF0052" w:rsidRDefault="00AF0052" w:rsidP="00AF0052">
      <w:r>
        <w:t>Vehicle 4: Route=[0, 57, 40, 70, 4, 77, 59, 0], Distance=210.01, RemCap=376.0</w:t>
      </w:r>
    </w:p>
    <w:p w14:paraId="51FE2637" w14:textId="77777777" w:rsidR="00AF0052" w:rsidRDefault="00AF0052" w:rsidP="00AF0052">
      <w:r>
        <w:t>Vehicle 5: Route=[0, 56, 54, 66, 50, 0], Distance=154.35, RemCap=413.0</w:t>
      </w:r>
    </w:p>
    <w:p w14:paraId="1E0CE526" w14:textId="77777777" w:rsidR="00AF0052" w:rsidRDefault="00AF0052" w:rsidP="00AF0052">
      <w:r>
        <w:t>Vehicle 6: Route=[0, 46, 67, 47, 64, 68, 0], Distance=164.17, RemCap=408.0</w:t>
      </w:r>
    </w:p>
    <w:p w14:paraId="6FBF9C1F" w14:textId="77777777" w:rsidR="00AF0052" w:rsidRDefault="00AF0052" w:rsidP="00AF0052">
      <w:r>
        <w:t>Vehicle 7: Route=[0, 75, 48, 60, 0], Distance=145.83, RemCap=461.0</w:t>
      </w:r>
    </w:p>
    <w:p w14:paraId="24D54FBE" w14:textId="77777777" w:rsidR="00AF0052" w:rsidRDefault="00AF0052" w:rsidP="00AF0052">
      <w:r>
        <w:t>Total vehicle waiting time   = 0.00</w:t>
      </w:r>
    </w:p>
    <w:p w14:paraId="2660F6E1" w14:textId="77777777" w:rsidR="00AF0052" w:rsidRDefault="00AF0052" w:rsidP="00AF0052">
      <w:r>
        <w:t>Total customer waiting time  = 35048.50</w:t>
      </w:r>
    </w:p>
    <w:p w14:paraId="70EBDAD2" w14:textId="77777777" w:rsidR="00AF0052" w:rsidRDefault="00AF0052" w:rsidP="00AF0052">
      <w:r>
        <w:lastRenderedPageBreak/>
        <w:t>--------------------------------------------------</w:t>
      </w:r>
    </w:p>
    <w:p w14:paraId="23369643" w14:textId="77777777" w:rsidR="00AF0052" w:rsidRDefault="00AF0052" w:rsidP="00AF0052">
      <w:r>
        <w:t>Ep 7/50 | Reward 5272.87 | Loss 878970756.12 | Dist 1699.48 | Vehl 8</w:t>
      </w:r>
    </w:p>
    <w:p w14:paraId="002F5871" w14:textId="77777777" w:rsidR="00AF0052" w:rsidRDefault="00AF0052" w:rsidP="00AF0052">
      <w:r>
        <w:t>Vehicle 0: Route=[0, 2, 1, 3, 4, 5, 35, 6, 7, 8, 58, 33, 11, 68, 12, 28, 37, 42, 19, 15, 14, 17, 40, 21, 20, 23, 32, 36, 79, 0], Distance=305.55, RemCap=7.0</w:t>
      </w:r>
    </w:p>
    <w:p w14:paraId="3360A132" w14:textId="77777777" w:rsidR="00AF0052" w:rsidRDefault="00AF0052" w:rsidP="00AF0052">
      <w:r>
        <w:t>Vehicle 1: Route=[0, 60, 16, 57, 38, 31, 75, 34, 55, 63, 24, 50, 41, 0], Distance=252.79, RemCap=310.0</w:t>
      </w:r>
    </w:p>
    <w:p w14:paraId="1D14D335" w14:textId="77777777" w:rsidR="00AF0052" w:rsidRDefault="00AF0052" w:rsidP="00AF0052">
      <w:r>
        <w:t>Vehicle 2: Route=[0, 39, 67, 25, 72, 27, 56, 13, 10, 61, 53, 54, 0], Distance=185.58, RemCap=287.0</w:t>
      </w:r>
    </w:p>
    <w:p w14:paraId="42F76A86" w14:textId="77777777" w:rsidR="00AF0052" w:rsidRDefault="00AF0052" w:rsidP="00AF0052">
      <w:r>
        <w:t>Vehicle 3: Route=[0, 22, 29, 48, 9, 78, 47, 0], Distance=211.38, RemCap=391.0</w:t>
      </w:r>
    </w:p>
    <w:p w14:paraId="28BE8174" w14:textId="77777777" w:rsidR="00AF0052" w:rsidRDefault="00AF0052" w:rsidP="00AF0052">
      <w:r>
        <w:t>Vehicle 4: Route=[0, 74, 44, 46, 70, 18, 30, 73, 59, 0], Distance=247.33, RemCap=327.0</w:t>
      </w:r>
    </w:p>
    <w:p w14:paraId="2F7912C3" w14:textId="77777777" w:rsidR="00AF0052" w:rsidRDefault="00AF0052" w:rsidP="00AF0052">
      <w:r>
        <w:t>Vehicle 5: Route=[0, 69, 62, 66, 43, 26, 49, 0], Distance=171.24, RemCap=377.0</w:t>
      </w:r>
    </w:p>
    <w:p w14:paraId="52D19197" w14:textId="77777777" w:rsidR="00AF0052" w:rsidRDefault="00AF0052" w:rsidP="00AF0052">
      <w:r>
        <w:t>Vehicle 6: Route=[0, 71, 76, 52, 51, 0], Distance=166.63, RemCap=441.0</w:t>
      </w:r>
    </w:p>
    <w:p w14:paraId="4CCB2406" w14:textId="77777777" w:rsidR="00AF0052" w:rsidRDefault="00AF0052" w:rsidP="00AF0052">
      <w:r>
        <w:t>Vehicle 7: Route=[0, 65, 45, 80, 64, 77, 0], Distance=158.97, RemCap=421.0</w:t>
      </w:r>
    </w:p>
    <w:p w14:paraId="2831CFAD" w14:textId="77777777" w:rsidR="00AF0052" w:rsidRDefault="00AF0052" w:rsidP="00AF0052">
      <w:r>
        <w:t>Total vehicle waiting time   = 0.00</w:t>
      </w:r>
    </w:p>
    <w:p w14:paraId="19F8DCFE" w14:textId="77777777" w:rsidR="00AF0052" w:rsidRDefault="00AF0052" w:rsidP="00AF0052">
      <w:r>
        <w:t>Total customer waiting time  = 41543.41</w:t>
      </w:r>
    </w:p>
    <w:p w14:paraId="7B42B823" w14:textId="77777777" w:rsidR="00AF0052" w:rsidRDefault="00AF0052" w:rsidP="00AF0052">
      <w:r>
        <w:t>--------------------------------------------------</w:t>
      </w:r>
    </w:p>
    <w:p w14:paraId="499F1BF0" w14:textId="77777777" w:rsidR="00AF0052" w:rsidRDefault="00AF0052" w:rsidP="00AF0052">
      <w:r>
        <w:t>Ep 8/50 | Reward 6473.33 | Loss 1504506974.38 | Dist 1622.35 | Vehl 8</w:t>
      </w:r>
    </w:p>
    <w:p w14:paraId="77FF9E86" w14:textId="77777777" w:rsidR="00AF0052" w:rsidRDefault="00AF0052" w:rsidP="00AF0052">
      <w:r>
        <w:t>Vehicle 0: Route=[0, 55, 36, 22, 24, 23, 1, 4, 26, 5, 35, 6, 27, 34, 31, 33, 13, 10, 12, 28, 9, 11, 30, 37, 18, 15, 16, 17, 19, 39, 40, 32, 60, 0], Distance=318.40, RemCap=10.0</w:t>
      </w:r>
    </w:p>
    <w:p w14:paraId="247180CE" w14:textId="77777777" w:rsidR="00AF0052" w:rsidRDefault="00AF0052" w:rsidP="00AF0052">
      <w:r>
        <w:t>Vehicle 1: Route=[0, 42, 29, 14, 59, 38, 56, 7, 47, 2, 63, 3, 67, 80, 79, 0], Distance=251.43, RemCap=222.0</w:t>
      </w:r>
    </w:p>
    <w:p w14:paraId="316717B5" w14:textId="77777777" w:rsidR="00AF0052" w:rsidRDefault="00AF0052" w:rsidP="00AF0052">
      <w:r>
        <w:t>Vehicle 2: Route=[0, 76, 51, 75, 44, 25, 46, 21, 41, 0], Distance=257.33, RemCap=367.0</w:t>
      </w:r>
    </w:p>
    <w:p w14:paraId="5B054F6C" w14:textId="77777777" w:rsidR="00AF0052" w:rsidRDefault="00AF0052" w:rsidP="00AF0052">
      <w:r>
        <w:t>Vehicle 3: Route=[0, 62, 8, 64, 61, 43, 70, 0], Distance=178.90, RemCap=375.0</w:t>
      </w:r>
    </w:p>
    <w:p w14:paraId="75C4C5D0" w14:textId="77777777" w:rsidR="00AF0052" w:rsidRDefault="00AF0052" w:rsidP="00AF0052">
      <w:r>
        <w:t>Vehicle 4: Route=[0, 65, 78, 69, 68, 45, 53, 0], Distance=178.38, RemCap=410.0</w:t>
      </w:r>
    </w:p>
    <w:p w14:paraId="18E5A5C4" w14:textId="77777777" w:rsidR="00AF0052" w:rsidRDefault="00AF0052" w:rsidP="00AF0052">
      <w:r>
        <w:t>Vehicle 5: Route=[0, 50, 20, 48, 66, 73, 58, 0], Distance=208.26, RemCap=355.0</w:t>
      </w:r>
    </w:p>
    <w:p w14:paraId="3D150494" w14:textId="77777777" w:rsidR="00AF0052" w:rsidRDefault="00AF0052" w:rsidP="00AF0052">
      <w:r>
        <w:t>Vehicle 6: Route=[0, 52, 57, 49, 72, 74, 71, 0], Distance=154.68, RemCap=371.0</w:t>
      </w:r>
    </w:p>
    <w:p w14:paraId="6A5D7A54" w14:textId="77777777" w:rsidR="00AF0052" w:rsidRDefault="00AF0052" w:rsidP="00AF0052">
      <w:r>
        <w:t>Vehicle 7: Route=[0, 54, 77, 0], Distance=74.97, RemCap=451.0</w:t>
      </w:r>
    </w:p>
    <w:p w14:paraId="1F2ADD2E" w14:textId="77777777" w:rsidR="00AF0052" w:rsidRDefault="00AF0052" w:rsidP="00AF0052">
      <w:r>
        <w:t>Total vehicle waiting time   = 0.00</w:t>
      </w:r>
    </w:p>
    <w:p w14:paraId="4A74006E" w14:textId="77777777" w:rsidR="00AF0052" w:rsidRDefault="00AF0052" w:rsidP="00AF0052">
      <w:r>
        <w:lastRenderedPageBreak/>
        <w:t>Total customer waiting time  = 36349.87</w:t>
      </w:r>
    </w:p>
    <w:p w14:paraId="5F416A2E" w14:textId="77777777" w:rsidR="00AF0052" w:rsidRDefault="00AF0052" w:rsidP="00AF0052">
      <w:r>
        <w:t>--------------------------------------------------</w:t>
      </w:r>
    </w:p>
    <w:p w14:paraId="6B9347F7" w14:textId="77777777" w:rsidR="00AF0052" w:rsidRDefault="00AF0052" w:rsidP="00AF0052">
      <w:r>
        <w:t>Ep 9/50 | Reward 5956.43 | Loss 1166238338.92 | Dist 1631.71 | Vehl 8</w:t>
      </w:r>
    </w:p>
    <w:p w14:paraId="0C3CC618" w14:textId="77777777" w:rsidR="00AF0052" w:rsidRDefault="00AF0052" w:rsidP="00AF0052">
      <w:r>
        <w:t>Vehicle 0: Route=[0, 2, 26, 25, 4, 1, 23, 21, 40, 32, 39, 19, 17, 16, 14, 18, 29, 30, 9, 28, 12, 10, 33, 34, 8, 7, 35, 31, 38, 0], Distance=321.05, RemCap=5.0</w:t>
      </w:r>
    </w:p>
    <w:p w14:paraId="128847D6" w14:textId="77777777" w:rsidR="00AF0052" w:rsidRDefault="00AF0052" w:rsidP="00AF0052">
      <w:r>
        <w:t>Vehicle 1: Route=[0, 13, 65, 70, 20, 24, 49, 72, 5, 27, 6, 77, 64, 58, 0], Distance=216.04, RemCap=227.0</w:t>
      </w:r>
    </w:p>
    <w:p w14:paraId="11388A4D" w14:textId="77777777" w:rsidR="00AF0052" w:rsidRDefault="00AF0052" w:rsidP="00AF0052">
      <w:r>
        <w:t>Vehicle 2: Route=[0, 71, 3, 74, 62, 61, 37, 15, 51, 57, 0], Distance=222.10, RemCap=351.0</w:t>
      </w:r>
    </w:p>
    <w:p w14:paraId="411E703C" w14:textId="77777777" w:rsidR="00AF0052" w:rsidRDefault="00AF0052" w:rsidP="00AF0052">
      <w:r>
        <w:t>Vehicle 3: Route=[0, 43, 50, 48, 54, 11, 68, 59, 56, 0], Distance=211.67, RemCap=351.0</w:t>
      </w:r>
    </w:p>
    <w:p w14:paraId="47C4737B" w14:textId="77777777" w:rsidR="00AF0052" w:rsidRDefault="00AF0052" w:rsidP="00AF0052">
      <w:r>
        <w:t>Vehicle 4: Route=[0, 55, 78, 44, 63, 46, 36, 66, 45, 0], Distance=220.46, RemCap=336.0</w:t>
      </w:r>
    </w:p>
    <w:p w14:paraId="568F0CAD" w14:textId="77777777" w:rsidR="00AF0052" w:rsidRDefault="00AF0052" w:rsidP="00AF0052">
      <w:r>
        <w:t>Vehicle 5: Route=[0, 79, 80, 47, 75, 53, 0], Distance=109.86, RemCap=407.0</w:t>
      </w:r>
    </w:p>
    <w:p w14:paraId="48E61E44" w14:textId="77777777" w:rsidR="00AF0052" w:rsidRDefault="00AF0052" w:rsidP="00AF0052">
      <w:r>
        <w:t>Vehicle 6: Route=[0, 69, 67, 22, 60, 52, 42, 0], Distance=183.81, RemCap=404.0</w:t>
      </w:r>
    </w:p>
    <w:p w14:paraId="3F23F33D" w14:textId="77777777" w:rsidR="00AF0052" w:rsidRDefault="00AF0052" w:rsidP="00AF0052">
      <w:r>
        <w:t>Vehicle 7: Route=[0, 73, 76, 41, 0], Distance=146.72, RemCap=480.0</w:t>
      </w:r>
    </w:p>
    <w:p w14:paraId="61375183" w14:textId="77777777" w:rsidR="00AF0052" w:rsidRDefault="00AF0052" w:rsidP="00AF0052">
      <w:r>
        <w:t>Total vehicle waiting time   = 0.00</w:t>
      </w:r>
    </w:p>
    <w:p w14:paraId="223EED14" w14:textId="77777777" w:rsidR="00AF0052" w:rsidRDefault="00AF0052" w:rsidP="00AF0052">
      <w:r>
        <w:t>Total customer waiting time  = 35602.35</w:t>
      </w:r>
    </w:p>
    <w:p w14:paraId="6319CD9D" w14:textId="77777777" w:rsidR="00AF0052" w:rsidRDefault="00AF0052" w:rsidP="00AF0052">
      <w:r>
        <w:t>--------------------------------------------------</w:t>
      </w:r>
    </w:p>
    <w:p w14:paraId="6FF1E676" w14:textId="77777777" w:rsidR="00AF0052" w:rsidRDefault="00AF0052" w:rsidP="00AF0052">
      <w:r>
        <w:t>Ep 10/50 | Reward 5726.87 | Loss 1112505887.25 | Dist 1537.31 | Vehl 8</w:t>
      </w:r>
    </w:p>
    <w:p w14:paraId="2E232252" w14:textId="77777777" w:rsidR="00AF0052" w:rsidRDefault="00AF0052" w:rsidP="00AF0052">
      <w:r>
        <w:t>Vehicle 0: Route=[0, 2, 3, 4, 25, 26, 5, 35, 7, 27, 8, 31, 75, 73, 12, 28, 61, 11, 30, 42, 29, 18, 15, 14, 17, 19, 40, 22, 23, 21, 50, 0], Distance=309.94, RemCap=13.0</w:t>
      </w:r>
    </w:p>
    <w:p w14:paraId="14E87B88" w14:textId="77777777" w:rsidR="00AF0052" w:rsidRDefault="00AF0052" w:rsidP="00AF0052">
      <w:r>
        <w:t>Vehicle 1: Route=[0, 47, 1, 72, 6, 56, 64, 34, 13, 9, 60, 70, 20, 41, 0], Distance=243.02, RemCap=273.0</w:t>
      </w:r>
    </w:p>
    <w:p w14:paraId="35D7DEC8" w14:textId="77777777" w:rsidR="00AF0052" w:rsidRDefault="00AF0052" w:rsidP="00AF0052">
      <w:r>
        <w:t>Vehicle 2: Route=[0, 38, 69, 33, 53, 52, 16, 39, 36, 67, 49, 74, 0], Distance=232.68, RemCap=270.0</w:t>
      </w:r>
    </w:p>
    <w:p w14:paraId="358A7859" w14:textId="77777777" w:rsidR="00AF0052" w:rsidRDefault="00AF0052" w:rsidP="00AF0052">
      <w:r>
        <w:t>Vehicle 3: Route=[0, 77, 24, 32, 66, 68, 10, 59, 0], Distance=185.30, RemCap=346.0</w:t>
      </w:r>
    </w:p>
    <w:p w14:paraId="1C37B212" w14:textId="77777777" w:rsidR="00AF0052" w:rsidRDefault="00AF0052" w:rsidP="00AF0052">
      <w:r>
        <w:t>Vehicle 4: Route=[0, 76, 57, 55, 58, 0], Distance=102.99, RemCap=414.0</w:t>
      </w:r>
    </w:p>
    <w:p w14:paraId="1FB717CF" w14:textId="77777777" w:rsidR="00AF0052" w:rsidRDefault="00AF0052" w:rsidP="00AF0052">
      <w:r>
        <w:t>Vehicle 5: Route=[0, 63, 79, 65, 51, 48, 37, 62, 0], Distance=183.46, RemCap=395.0</w:t>
      </w:r>
    </w:p>
    <w:p w14:paraId="4E192DAD" w14:textId="77777777" w:rsidR="00AF0052" w:rsidRDefault="00AF0052" w:rsidP="00AF0052">
      <w:r>
        <w:t>Vehicle 6: Route=[0, 80, 43, 54, 45, 0], Distance=145.48, RemCap=435.0</w:t>
      </w:r>
    </w:p>
    <w:p w14:paraId="36FA18A5" w14:textId="77777777" w:rsidR="00AF0052" w:rsidRDefault="00AF0052" w:rsidP="00AF0052">
      <w:r>
        <w:t>Vehicle 7: Route=[0, 46, 44, 78, 71, 0], Distance=134.42, RemCap=415.0</w:t>
      </w:r>
    </w:p>
    <w:p w14:paraId="339040C4" w14:textId="77777777" w:rsidR="00AF0052" w:rsidRDefault="00AF0052" w:rsidP="00AF0052">
      <w:r>
        <w:lastRenderedPageBreak/>
        <w:t>Total vehicle waiting time   = 0.00</w:t>
      </w:r>
    </w:p>
    <w:p w14:paraId="40117C57" w14:textId="77777777" w:rsidR="00AF0052" w:rsidRDefault="00AF0052" w:rsidP="00AF0052">
      <w:r>
        <w:t>Total customer waiting time  = 37739.27</w:t>
      </w:r>
    </w:p>
    <w:p w14:paraId="79DBE6F9" w14:textId="77777777" w:rsidR="00AF0052" w:rsidRDefault="00AF0052" w:rsidP="00AF0052">
      <w:r>
        <w:t>--------------------------------------------------</w:t>
      </w:r>
    </w:p>
    <w:p w14:paraId="0438E8B4" w14:textId="77777777" w:rsidR="00AF0052" w:rsidRDefault="00AF0052" w:rsidP="00AF0052">
      <w:r>
        <w:t>Ep 11/50 | Reward 5825.35 | Loss 1169071435.44 | Dist 1574.99 | Vehl 8</w:t>
      </w:r>
    </w:p>
    <w:p w14:paraId="1643F9D1" w14:textId="77777777" w:rsidR="00AF0052" w:rsidRDefault="00AF0052" w:rsidP="00AF0052">
      <w:r>
        <w:t>Vehicle 0: Route=[0, 36, 24, 23, 1, 4, 25, 2, 5, 35, 71, 6, 7, 27, 8, 77, 34, 31, 13, 10, 28, 9, 53, 30, 37, 18, 15, 14, 17, 40, 32, 76, 42, 0], Distance=348.08, RemCap=5.0</w:t>
      </w:r>
    </w:p>
    <w:p w14:paraId="48D371C9" w14:textId="77777777" w:rsidR="00AF0052" w:rsidRDefault="00AF0052" w:rsidP="00AF0052">
      <w:r>
        <w:t>Vehicle 1: Route=[0, 38, 59, 11, 29, 39, 43, 79, 3, 49, 44, 56, 58, 0], Distance=234.49, RemCap=219.0</w:t>
      </w:r>
    </w:p>
    <w:p w14:paraId="72C101F6" w14:textId="77777777" w:rsidR="00AF0052" w:rsidRDefault="00AF0052" w:rsidP="00AF0052">
      <w:r>
        <w:t>Vehicle 2: Route=[0, 54, 48, 51, 16, 67, 26, 72, 0], Distance=164.10, RemCap=398.0</w:t>
      </w:r>
    </w:p>
    <w:p w14:paraId="71752151" w14:textId="77777777" w:rsidR="00AF0052" w:rsidRDefault="00AF0052" w:rsidP="00AF0052">
      <w:r>
        <w:t>Vehicle 3: Route=[0, 62, 69, 75, 33, 60, 19, 70, 20, 21, 50, 0], Distance=201.94, RemCap=283.0</w:t>
      </w:r>
    </w:p>
    <w:p w14:paraId="358C1072" w14:textId="77777777" w:rsidR="00AF0052" w:rsidRDefault="00AF0052" w:rsidP="00AF0052">
      <w:r>
        <w:t>Vehicle 4: Route=[0, 57, 12, 78, 74, 55, 22, 41, 0], Distance=180.42, RemCap=380.0</w:t>
      </w:r>
    </w:p>
    <w:p w14:paraId="595FAE2B" w14:textId="77777777" w:rsidR="00AF0052" w:rsidRDefault="00AF0052" w:rsidP="00AF0052">
      <w:r>
        <w:t>Vehicle 5: Route=[0, 65, 66, 68, 64, 47, 0], Distance=118.47, RemCap=430.0</w:t>
      </w:r>
    </w:p>
    <w:p w14:paraId="46A98FC5" w14:textId="77777777" w:rsidR="00AF0052" w:rsidRDefault="00AF0052" w:rsidP="00AF0052">
      <w:r>
        <w:t>Vehicle 6: Route=[0, 80, 46, 52, 0], Distance=140.95, RemCap=423.0</w:t>
      </w:r>
    </w:p>
    <w:p w14:paraId="71FD64D6" w14:textId="77777777" w:rsidR="00AF0052" w:rsidRDefault="00AF0052" w:rsidP="00AF0052">
      <w:r>
        <w:t>Vehicle 7: Route=[0, 45, 61, 73, 63, 0], Distance=186.55, RemCap=423.0</w:t>
      </w:r>
    </w:p>
    <w:p w14:paraId="211251A4" w14:textId="77777777" w:rsidR="00AF0052" w:rsidRDefault="00AF0052" w:rsidP="00AF0052">
      <w:r>
        <w:t>Total vehicle waiting time   = 0.00</w:t>
      </w:r>
    </w:p>
    <w:p w14:paraId="56D2C9A2" w14:textId="77777777" w:rsidR="00AF0052" w:rsidRDefault="00AF0052" w:rsidP="00AF0052">
      <w:r>
        <w:t>Total customer waiting time  = 38531.56</w:t>
      </w:r>
    </w:p>
    <w:p w14:paraId="6F8E2982" w14:textId="77777777" w:rsidR="00AF0052" w:rsidRDefault="00AF0052" w:rsidP="00AF0052">
      <w:r>
        <w:t>--------------------------------------------------</w:t>
      </w:r>
    </w:p>
    <w:p w14:paraId="3BDB6261" w14:textId="77777777" w:rsidR="00AF0052" w:rsidRDefault="00AF0052" w:rsidP="00AF0052">
      <w:r>
        <w:t>Ep 12/50 | Reward 6283.08 | Loss 1430529129.69 | Dist 1578.64 | Vehl 8</w:t>
      </w:r>
    </w:p>
    <w:p w14:paraId="6A59EA58" w14:textId="77777777" w:rsidR="00AF0052" w:rsidRDefault="00AF0052" w:rsidP="00AF0052">
      <w:r>
        <w:t>Vehicle 0: Route=[0, 32, 36, 1, 3, 4, 2, 5, 35, 6, 27, 8, 34, 31, 33, 13, 11, 68, 59, 12, 28, 30, 37, 18, 15, 14, 16, 19, 29, 38, 54, 42, 0], Distance=321.95, RemCap=0.0</w:t>
      </w:r>
    </w:p>
    <w:p w14:paraId="16801A46" w14:textId="77777777" w:rsidR="00AF0052" w:rsidRDefault="00AF0052" w:rsidP="00AF0052">
      <w:r>
        <w:t>Vehicle 1: Route=[0, 67, 49, 25, 26, 55, 7, 64, 9, 17, 60, 39, 43, 50, 0], Distance=263.47, RemCap=257.0</w:t>
      </w:r>
    </w:p>
    <w:p w14:paraId="4B7C9CE9" w14:textId="77777777" w:rsidR="00AF0052" w:rsidRDefault="00AF0052" w:rsidP="00AF0052">
      <w:r>
        <w:t>Vehicle 2: Route=[0, 57, 75, 77, 24, 46, 21, 40, 45, 48, 0], Distance=228.96, RemCap=356.0</w:t>
      </w:r>
    </w:p>
    <w:p w14:paraId="069C7A4E" w14:textId="77777777" w:rsidR="00AF0052" w:rsidRDefault="00AF0052" w:rsidP="00AF0052">
      <w:r>
        <w:t>Vehicle 3: Route=[0, 79, 20, 23, 44, 78, 53, 61, 10, 52, 0], Distance=217.23, RemCap=241.0</w:t>
      </w:r>
    </w:p>
    <w:p w14:paraId="3C0CA5C7" w14:textId="77777777" w:rsidR="00AF0052" w:rsidRDefault="00AF0052" w:rsidP="00AF0052">
      <w:r>
        <w:t>Vehicle 4: Route=[0, 62, 73, 66, 51, 76, 41, 0], Distance=196.68, RemCap=427.0</w:t>
      </w:r>
    </w:p>
    <w:p w14:paraId="4C4099E9" w14:textId="77777777" w:rsidR="00AF0052" w:rsidRDefault="00AF0052" w:rsidP="00AF0052">
      <w:r>
        <w:t>Vehicle 5: Route=[0, 80, 72, 69, 58, 0], Distance=102.78, RemCap=414.0</w:t>
      </w:r>
    </w:p>
    <w:p w14:paraId="655D5895" w14:textId="77777777" w:rsidR="00AF0052" w:rsidRDefault="00AF0052" w:rsidP="00AF0052">
      <w:r>
        <w:t>Vehicle 6: Route=[0, 65, 22, 63, 74, 47, 0], Distance=111.99, RemCap=411.0</w:t>
      </w:r>
    </w:p>
    <w:p w14:paraId="491C3D45" w14:textId="77777777" w:rsidR="00AF0052" w:rsidRDefault="00AF0052" w:rsidP="00AF0052">
      <w:r>
        <w:lastRenderedPageBreak/>
        <w:t>Vehicle 7: Route=[0, 70, 71, 56, 0], Distance=135.57, RemCap=455.0</w:t>
      </w:r>
    </w:p>
    <w:p w14:paraId="5B67648B" w14:textId="77777777" w:rsidR="00AF0052" w:rsidRDefault="00AF0052" w:rsidP="00AF0052">
      <w:r>
        <w:t>Total vehicle waiting time   = 0.00</w:t>
      </w:r>
    </w:p>
    <w:p w14:paraId="28891897" w14:textId="77777777" w:rsidR="00AF0052" w:rsidRDefault="00AF0052" w:rsidP="00AF0052">
      <w:r>
        <w:t>Total customer waiting time  = 35567.77</w:t>
      </w:r>
    </w:p>
    <w:p w14:paraId="2E812881" w14:textId="77777777" w:rsidR="00AF0052" w:rsidRDefault="00AF0052" w:rsidP="00AF0052">
      <w:r>
        <w:t>--------------------------------------------------</w:t>
      </w:r>
    </w:p>
    <w:p w14:paraId="2BFBB9ED" w14:textId="77777777" w:rsidR="00AF0052" w:rsidRDefault="00AF0052" w:rsidP="00AF0052">
      <w:r>
        <w:t>Ep 13/50 | Reward 5659.40 | Loss 1060543590.14 | Dist 1595.25 | Vehl 8</w:t>
      </w:r>
    </w:p>
    <w:p w14:paraId="73188380" w14:textId="77777777" w:rsidR="00AF0052" w:rsidRDefault="00AF0052" w:rsidP="00AF0052">
      <w:r>
        <w:t>Vehicle 0: Route=[0, 54, 19, 17, 16, 14, 18, 37, 30, 11, 13, 10, 9, 28, 12, 73, 8, 27, 7, 6, 35, 26, 4, 3, 2, 67, 22, 23, 21, 46, 0], Distance=304.95, RemCap=9.0</w:t>
      </w:r>
    </w:p>
    <w:p w14:paraId="0E79AD81" w14:textId="77777777" w:rsidR="00AF0052" w:rsidRDefault="00AF0052" w:rsidP="00AF0052">
      <w:r>
        <w:t>Vehicle 1: Route=[0, 32, 39, 76, 66, 52, 53, 33, 78, 5, 79, 55, 0], Distance=195.06, RemCap=290.0</w:t>
      </w:r>
    </w:p>
    <w:p w14:paraId="6D01E5D5" w14:textId="77777777" w:rsidR="00AF0052" w:rsidRDefault="00AF0052" w:rsidP="00AF0052">
      <w:r>
        <w:t>Vehicle 2: Route=[0, 57, 68, 59, 75, 34, 31, 74, 25, 40, 48, 29, 42, 0], Distance=250.61, RemCap=314.0</w:t>
      </w:r>
    </w:p>
    <w:p w14:paraId="7CDB1084" w14:textId="77777777" w:rsidR="00AF0052" w:rsidRDefault="00AF0052" w:rsidP="00AF0052">
      <w:r>
        <w:t>Vehicle 3: Route=[0, 45, 69, 77, 47, 1, 44, 0], Distance=204.94, RemCap=371.0</w:t>
      </w:r>
    </w:p>
    <w:p w14:paraId="7B1586C5" w14:textId="77777777" w:rsidR="00AF0052" w:rsidRDefault="00AF0052" w:rsidP="00AF0052">
      <w:r>
        <w:t>Vehicle 4: Route=[0, 38, 65, 36, 20, 60, 61, 62, 0], Distance=162.95, RemCap=358.0</w:t>
      </w:r>
    </w:p>
    <w:p w14:paraId="03E02649" w14:textId="77777777" w:rsidR="00AF0052" w:rsidRDefault="00AF0052" w:rsidP="00AF0052">
      <w:r>
        <w:t>Vehicle 5: Route=[0, 71, 15, 50, 43, 0], Distance=158.54, RemCap=435.0</w:t>
      </w:r>
    </w:p>
    <w:p w14:paraId="49297597" w14:textId="77777777" w:rsidR="00AF0052" w:rsidRDefault="00AF0052" w:rsidP="00AF0052">
      <w:r>
        <w:t>Vehicle 6: Route=[0, 64, 56, 80, 49, 63, 0], Distance=116.14, RemCap=394.0</w:t>
      </w:r>
    </w:p>
    <w:p w14:paraId="56910F1A" w14:textId="77777777" w:rsidR="00AF0052" w:rsidRDefault="00AF0052" w:rsidP="00AF0052">
      <w:r>
        <w:t>Vehicle 7: Route=[0, 58, 72, 24, 41, 70, 51, 0], Distance=202.07, RemCap=390.0</w:t>
      </w:r>
    </w:p>
    <w:p w14:paraId="15FD2BD8" w14:textId="77777777" w:rsidR="00AF0052" w:rsidRDefault="00AF0052" w:rsidP="00AF0052">
      <w:r>
        <w:t>Total vehicle waiting time   = 0.00</w:t>
      </w:r>
    </w:p>
    <w:p w14:paraId="2C87B751" w14:textId="77777777" w:rsidR="00AF0052" w:rsidRDefault="00AF0052" w:rsidP="00AF0052">
      <w:r>
        <w:t>Total customer waiting time  = 39342.29</w:t>
      </w:r>
    </w:p>
    <w:p w14:paraId="6D905A97" w14:textId="77777777" w:rsidR="00AF0052" w:rsidRDefault="00AF0052" w:rsidP="00AF0052">
      <w:r>
        <w:t>--------------------------------------------------</w:t>
      </w:r>
    </w:p>
    <w:p w14:paraId="55F04D96" w14:textId="77777777" w:rsidR="00AF0052" w:rsidRDefault="00AF0052" w:rsidP="00AF0052">
      <w:r>
        <w:t>Ep 14/50 | Reward 6214.94 | Loss 1307389596.69 | Dist 1656.33 | Vehl 8</w:t>
      </w:r>
    </w:p>
    <w:p w14:paraId="7EDD61B5" w14:textId="77777777" w:rsidR="00AF0052" w:rsidRDefault="00AF0052" w:rsidP="00AF0052">
      <w:r>
        <w:t>Vehicle 0: Route=[0, 32, 21, 39, 16, 14, 15, 18, 29, 37, 30, 11, 13, 10, 9, 28, 73, 31, 77, 8, 27, 7, 35, 67, 1, 4, 25, 2, 5, 44, 0], Distance=336.61, RemCap=5.0</w:t>
      </w:r>
    </w:p>
    <w:p w14:paraId="0DFA6461" w14:textId="77777777" w:rsidR="00AF0052" w:rsidRDefault="00AF0052" w:rsidP="00AF0052">
      <w:r>
        <w:t>Vehicle 1: Route=[0, 80, 41, 24, 23, 3, 49, 26, 6, 58, 59, 51, 17, 53, 0], Distance=268.15, RemCap=237.0</w:t>
      </w:r>
    </w:p>
    <w:p w14:paraId="59E98805" w14:textId="77777777" w:rsidR="00AF0052" w:rsidRDefault="00AF0052" w:rsidP="00AF0052">
      <w:r>
        <w:t>Vehicle 2: Route=[0, 22, 47, 74, 55, 33, 68, 12, 34, 69, 0], Distance=204.25, RemCap=335.0</w:t>
      </w:r>
    </w:p>
    <w:p w14:paraId="6F141D27" w14:textId="77777777" w:rsidR="00AF0052" w:rsidRDefault="00AF0052" w:rsidP="00AF0052">
      <w:r>
        <w:t>Vehicle 3: Route=[0, 65, 62, 64, 63, 72, 70, 19, 66, 0], Distance=218.11, RemCap=364.0</w:t>
      </w:r>
    </w:p>
    <w:p w14:paraId="71AF4C3D" w14:textId="77777777" w:rsidR="00AF0052" w:rsidRDefault="00AF0052" w:rsidP="00AF0052">
      <w:r>
        <w:t>Vehicle 4: Route=[0, 36, 43, 40, 45, 54, 57, 71, 56, 0], Distance=182.71, RemCap=393.0</w:t>
      </w:r>
    </w:p>
    <w:p w14:paraId="6D0CAFBA" w14:textId="77777777" w:rsidR="00AF0052" w:rsidRDefault="00AF0052" w:rsidP="00AF0052">
      <w:r>
        <w:t>Vehicle 5: Route=[0, 78, 38, 76, 48, 52, 0], Distance=179.47, RemCap=420.0</w:t>
      </w:r>
    </w:p>
    <w:p w14:paraId="1ABE5E3F" w14:textId="77777777" w:rsidR="00AF0052" w:rsidRDefault="00AF0052" w:rsidP="00AF0052">
      <w:r>
        <w:lastRenderedPageBreak/>
        <w:t>Vehicle 6: Route=[0, 42, 20, 46, 79, 0], Distance=105.14, RemCap=406.0</w:t>
      </w:r>
    </w:p>
    <w:p w14:paraId="14324B1D" w14:textId="77777777" w:rsidR="00AF0052" w:rsidRDefault="00AF0052" w:rsidP="00AF0052">
      <w:r>
        <w:t>Vehicle 7: Route=[0, 50, 60, 75, 61, 0], Distance=161.89, RemCap=401.0</w:t>
      </w:r>
    </w:p>
    <w:p w14:paraId="68786229" w14:textId="77777777" w:rsidR="00AF0052" w:rsidRDefault="00AF0052" w:rsidP="00AF0052">
      <w:r>
        <w:t>Total vehicle waiting time   = 0.00</w:t>
      </w:r>
    </w:p>
    <w:p w14:paraId="6D5ABBCC" w14:textId="77777777" w:rsidR="00AF0052" w:rsidRDefault="00AF0052" w:rsidP="00AF0052">
      <w:r>
        <w:t>Total customer waiting time  = 34047.97</w:t>
      </w:r>
    </w:p>
    <w:p w14:paraId="4CE37972" w14:textId="77777777" w:rsidR="00AF0052" w:rsidRDefault="00AF0052" w:rsidP="00AF0052">
      <w:r>
        <w:t>--------------------------------------------------</w:t>
      </w:r>
    </w:p>
    <w:p w14:paraId="4DB6D977" w14:textId="77777777" w:rsidR="00AF0052" w:rsidRDefault="00AF0052" w:rsidP="00AF0052">
      <w:r>
        <w:t>Ep 15/50 | Reward 5401.79 | Loss 912899091.77 | Dist 1712.42 | Vehl 8</w:t>
      </w:r>
    </w:p>
    <w:p w14:paraId="7AC175E8" w14:textId="77777777" w:rsidR="00AF0052" w:rsidRDefault="00AF0052" w:rsidP="00AF0052">
      <w:r>
        <w:t>Vehicle 0: Route=[0, 2, 1, 4, 49, 5, 35, 7, 27, 8, 34, 31, 38, 33, 73, 12, 9, 13, 11, 18, 14, 19, 40, 21, 46, 23, 22, 32, 36, 79, 0], Distance=345.80, RemCap=1.0</w:t>
      </w:r>
    </w:p>
    <w:p w14:paraId="6AD530A7" w14:textId="77777777" w:rsidR="00AF0052" w:rsidRDefault="00AF0052" w:rsidP="00AF0052">
      <w:r>
        <w:t>Vehicle 1: Route=[0, 65, 29, 48, 16, 43, 80, 3, 44, 6, 77, 75, 30, 52, 0], Distance=285.48, RemCap=241.0</w:t>
      </w:r>
    </w:p>
    <w:p w14:paraId="0FB85BC0" w14:textId="77777777" w:rsidR="00AF0052" w:rsidRDefault="00AF0052" w:rsidP="00AF0052">
      <w:r>
        <w:t>Vehicle 2: Route=[0, 71, 78, 26, 20, 51, 60, 66, 10, 59, 0], Distance=256.46, RemCap=308.0</w:t>
      </w:r>
    </w:p>
    <w:p w14:paraId="2EA48993" w14:textId="77777777" w:rsidR="00AF0052" w:rsidRDefault="00AF0052" w:rsidP="00AF0052">
      <w:r>
        <w:t>Vehicle 3: Route=[0, 15, 17, 39, 70, 50, 41, 63, 64, 56, 0], Distance=217.68, RemCap=346.0</w:t>
      </w:r>
    </w:p>
    <w:p w14:paraId="793EA869" w14:textId="77777777" w:rsidR="00AF0052" w:rsidRDefault="00AF0052" w:rsidP="00AF0052">
      <w:r>
        <w:t>Vehicle 4: Route=[0, 47, 74, 25, 76, 45, 37, 53, 0], Distance=177.64, RemCap=408.0</w:t>
      </w:r>
    </w:p>
    <w:p w14:paraId="73CFC671" w14:textId="77777777" w:rsidR="00AF0052" w:rsidRDefault="00AF0052" w:rsidP="00AF0052">
      <w:r>
        <w:t>Vehicle 5: Route=[0, 57, 28, 55, 24, 67, 58, 0], Distance=190.62, RemCap=374.0</w:t>
      </w:r>
    </w:p>
    <w:p w14:paraId="04FCD876" w14:textId="77777777" w:rsidR="00AF0052" w:rsidRDefault="00AF0052" w:rsidP="00AF0052">
      <w:r>
        <w:t>Vehicle 6: Route=[0, 69, 61, 0], Distance=87.16, RemCap=440.0</w:t>
      </w:r>
    </w:p>
    <w:p w14:paraId="7308E0A2" w14:textId="77777777" w:rsidR="00AF0052" w:rsidRDefault="00AF0052" w:rsidP="00AF0052">
      <w:r>
        <w:t>Vehicle 7: Route=[0, 72, 62, 68, 54, 42, 0], Distance=151.58, RemCap=443.0</w:t>
      </w:r>
    </w:p>
    <w:p w14:paraId="369EA8C7" w14:textId="77777777" w:rsidR="00AF0052" w:rsidRDefault="00AF0052" w:rsidP="00AF0052">
      <w:r>
        <w:t>Total vehicle waiting time   = 0.00</w:t>
      </w:r>
    </w:p>
    <w:p w14:paraId="7FBDB2EE" w14:textId="77777777" w:rsidR="00AF0052" w:rsidRDefault="00AF0052" w:rsidP="00AF0052">
      <w:r>
        <w:t>Total customer waiting time  = 39687.59</w:t>
      </w:r>
    </w:p>
    <w:p w14:paraId="2B865018" w14:textId="77777777" w:rsidR="00AF0052" w:rsidRDefault="00AF0052" w:rsidP="00AF0052">
      <w:r>
        <w:t>--------------------------------------------------</w:t>
      </w:r>
    </w:p>
    <w:p w14:paraId="5ABB7778" w14:textId="77777777" w:rsidR="00AF0052" w:rsidRDefault="00AF0052" w:rsidP="00AF0052">
      <w:r>
        <w:t>Ep 16/50 | Reward 5672.62 | Loss 1069111854.29 | Dist 1639.84 | Vehl 8</w:t>
      </w:r>
    </w:p>
    <w:p w14:paraId="64E30CC2" w14:textId="77777777" w:rsidR="00AF0052" w:rsidRDefault="00AF0052" w:rsidP="00AF0052">
      <w:r>
        <w:t>Vehicle 0: Route=[0, 32, 23, 20, 70, 21, 40, 39, 29, 19, 17, 16, 15, 37, 28, 12, 11, 13, 33, 31, 34, 8, 6, 35, 44, 26, 25, 4, 1, 67, 71, 0], Distance=326.78, RemCap=6.0</w:t>
      </w:r>
    </w:p>
    <w:p w14:paraId="756D6A55" w14:textId="77777777" w:rsidR="00AF0052" w:rsidRDefault="00AF0052" w:rsidP="00AF0052">
      <w:r>
        <w:t>Vehicle 1: Route=[0, 57, 9, 45, 18, 76, 50, 46, 24, 3, 2, 78, 47, 79, 0], Distance=252.69, RemCap=271.0</w:t>
      </w:r>
    </w:p>
    <w:p w14:paraId="01952263" w14:textId="77777777" w:rsidR="00AF0052" w:rsidRDefault="00AF0052" w:rsidP="00AF0052">
      <w:r>
        <w:t>Vehicle 2: Route=[0, 55, 7, 27, 75, 73, 68, 30, 14, 60, 65, 54, 0], Distance=204.99, RemCap=326.0</w:t>
      </w:r>
    </w:p>
    <w:p w14:paraId="5154EBD5" w14:textId="77777777" w:rsidR="00AF0052" w:rsidRDefault="00AF0052" w:rsidP="00AF0052">
      <w:r>
        <w:t>Vehicle 3: Route=[0, 5, 58, 64, 69, 10, 66, 48, 41, 0], Distance=225.89, RemCap=332.0</w:t>
      </w:r>
    </w:p>
    <w:p w14:paraId="41E8293D" w14:textId="77777777" w:rsidR="00AF0052" w:rsidRDefault="00AF0052" w:rsidP="00AF0052">
      <w:r>
        <w:t>Vehicle 4: Route=[0, 42, 43, 36, 72, 62, 0], Distance=155.46, RemCap=443.0</w:t>
      </w:r>
    </w:p>
    <w:p w14:paraId="0282ECD2" w14:textId="77777777" w:rsidR="00AF0052" w:rsidRDefault="00AF0052" w:rsidP="00AF0052">
      <w:r>
        <w:lastRenderedPageBreak/>
        <w:t>Vehicle 5: Route=[0, 22, 56, 38, 52, 51, 0], Distance=224.47, RemCap=403.0</w:t>
      </w:r>
    </w:p>
    <w:p w14:paraId="73C3D7BA" w14:textId="77777777" w:rsidR="00AF0052" w:rsidRDefault="00AF0052" w:rsidP="00AF0052">
      <w:r>
        <w:t>Vehicle 6: Route=[0, 80, 63, 77, 61, 59, 0], Distance=136.29, RemCap=364.0</w:t>
      </w:r>
    </w:p>
    <w:p w14:paraId="3B37F78E" w14:textId="77777777" w:rsidR="00AF0052" w:rsidRDefault="00AF0052" w:rsidP="00AF0052">
      <w:r>
        <w:t>Vehicle 7: Route=[0, 53, 49, 74, 0], Distance=113.26, RemCap=416.0</w:t>
      </w:r>
    </w:p>
    <w:p w14:paraId="6D20CC3D" w14:textId="77777777" w:rsidR="00AF0052" w:rsidRDefault="00AF0052" w:rsidP="00AF0052">
      <w:r>
        <w:t>Total vehicle waiting time   = 0.00</w:t>
      </w:r>
    </w:p>
    <w:p w14:paraId="1E482F35" w14:textId="77777777" w:rsidR="00AF0052" w:rsidRDefault="00AF0052" w:rsidP="00AF0052">
      <w:r>
        <w:t>Total customer waiting time  = 38440.51</w:t>
      </w:r>
    </w:p>
    <w:p w14:paraId="5247BF39" w14:textId="77777777" w:rsidR="00AF0052" w:rsidRDefault="00AF0052" w:rsidP="00AF0052">
      <w:r>
        <w:t>--------------------------------------------------</w:t>
      </w:r>
    </w:p>
    <w:p w14:paraId="257FC5AD" w14:textId="77777777" w:rsidR="00AF0052" w:rsidRDefault="00AF0052" w:rsidP="00AF0052">
      <w:r>
        <w:t>Ep 17/50 | Reward 5865.60 | Loss 1135719209.23 | Dist 1694.80 | Vehl 8</w:t>
      </w:r>
    </w:p>
    <w:p w14:paraId="31CF3AC4" w14:textId="77777777" w:rsidR="00AF0052" w:rsidRDefault="00AF0052" w:rsidP="00AF0052">
      <w:r>
        <w:t>Vehicle 0: Route=[0, 38, 57, 32, 39, 40, 43, 21, 23, 3, 4, 2, 5, 35, 6, 27, 34, 31, 33, 11, 10, 9, 30, 37, 19, 17, 14, 15, 18, 48, 0], Distance=325.85, RemCap=3.0</w:t>
      </w:r>
    </w:p>
    <w:p w14:paraId="760E3E87" w14:textId="77777777" w:rsidR="00AF0052" w:rsidRDefault="00AF0052" w:rsidP="00AF0052">
      <w:r>
        <w:t>Vehicle 1: Route=[0, 67, 22, 1, 26, 72, 7, 56, 69, 59, 12, 51, 45, 0], Distance=256.22, RemCap=307.0</w:t>
      </w:r>
    </w:p>
    <w:p w14:paraId="1B81AC45" w14:textId="77777777" w:rsidR="00AF0052" w:rsidRDefault="00AF0052" w:rsidP="00AF0052">
      <w:r>
        <w:t>Vehicle 2: Route=[0, 36, 20, 16, 29, 54, 52, 28, 75, 77, 63, 80, 0], Distance=259.60, RemCap=265.0</w:t>
      </w:r>
    </w:p>
    <w:p w14:paraId="58BA83D8" w14:textId="77777777" w:rsidR="00AF0052" w:rsidRDefault="00AF0052" w:rsidP="00AF0052">
      <w:r>
        <w:t>Vehicle 3: Route=[0, 65, 60, 13, 62, 8, 47, 79, 24, 25, 49, 0], Distance=215.36, RemCap=333.0</w:t>
      </w:r>
    </w:p>
    <w:p w14:paraId="0660D8D4" w14:textId="77777777" w:rsidR="00AF0052" w:rsidRDefault="00AF0052" w:rsidP="00AF0052">
      <w:r>
        <w:t>Vehicle 4: Route=[0, 55, 44, 50, 76, 61, 0], Distance=168.11, RemCap=370.0</w:t>
      </w:r>
    </w:p>
    <w:p w14:paraId="4C6AEAF2" w14:textId="77777777" w:rsidR="00AF0052" w:rsidRDefault="00AF0052" w:rsidP="00AF0052">
      <w:r>
        <w:t>Vehicle 5: Route=[0, 68, 58, 71, 46, 41, 0], Distance=159.94, RemCap=405.0</w:t>
      </w:r>
    </w:p>
    <w:p w14:paraId="3CC42D04" w14:textId="77777777" w:rsidR="00AF0052" w:rsidRDefault="00AF0052" w:rsidP="00AF0052">
      <w:r>
        <w:t>Vehicle 6: Route=[0, 70, 42, 64, 74, 0], Distance=173.35, RemCap=440.0</w:t>
      </w:r>
    </w:p>
    <w:p w14:paraId="4CFFC9E5" w14:textId="77777777" w:rsidR="00AF0052" w:rsidRDefault="00AF0052" w:rsidP="00AF0052">
      <w:r>
        <w:t>Vehicle 7: Route=[0, 78, 73, 66, 53, 0], Distance=136.38, RemCap=438.0</w:t>
      </w:r>
    </w:p>
    <w:p w14:paraId="0BF12F0F" w14:textId="77777777" w:rsidR="00AF0052" w:rsidRDefault="00AF0052" w:rsidP="00AF0052">
      <w:r>
        <w:t>Total vehicle waiting time   = 0.00</w:t>
      </w:r>
    </w:p>
    <w:p w14:paraId="3EA71642" w14:textId="77777777" w:rsidR="00AF0052" w:rsidRDefault="00AF0052" w:rsidP="00AF0052">
      <w:r>
        <w:t>Total customer waiting time  = 37945.07</w:t>
      </w:r>
    </w:p>
    <w:p w14:paraId="2B0DCA94" w14:textId="77777777" w:rsidR="00AF0052" w:rsidRDefault="00AF0052" w:rsidP="00AF0052">
      <w:r>
        <w:t>--------------------------------------------------</w:t>
      </w:r>
    </w:p>
    <w:p w14:paraId="4B21591F" w14:textId="77777777" w:rsidR="00AF0052" w:rsidRDefault="00AF0052" w:rsidP="00AF0052">
      <w:r>
        <w:t>Ep 18/50 | Reward 6002.40 | Loss 1230633118.30 | Dist 1546.51 | Vehl 8</w:t>
      </w:r>
    </w:p>
    <w:p w14:paraId="5964CD6E" w14:textId="77777777" w:rsidR="00AF0052" w:rsidRDefault="00AF0052" w:rsidP="00AF0052">
      <w:r>
        <w:t>Vehicle 0: Route=[0, 38, 31, 69, 8, 7, 5, 2, 26, 1, 24, 36, 32, 40, 39, 17, 16, 14, 15, 18, 19, 29, 37, 52, 30, 11, 10, 28, 12, 13, 73, 0], Distance=333.64, RemCap=11.0</w:t>
      </w:r>
    </w:p>
    <w:p w14:paraId="0B29E6A1" w14:textId="77777777" w:rsidR="00AF0052" w:rsidRDefault="00AF0052" w:rsidP="00AF0052">
      <w:r>
        <w:t>Vehicle 1: Route=[0, 65, 45, 48, 21, 41, 22, 3, 4, 35, 74, 27, 34, 68, 59, 0], Distance=265.34, RemCap=294.0</w:t>
      </w:r>
    </w:p>
    <w:p w14:paraId="61817704" w14:textId="77777777" w:rsidR="00AF0052" w:rsidRDefault="00AF0052" w:rsidP="00AF0052">
      <w:r>
        <w:t>Vehicle 2: Route=[0, 47, 78, 75, 9, 66, 70, 20, 67, 72, 0], Distance=245.62, RemCap=310.0</w:t>
      </w:r>
    </w:p>
    <w:p w14:paraId="3EBFCE10" w14:textId="77777777" w:rsidR="00AF0052" w:rsidRDefault="00AF0052" w:rsidP="00AF0052">
      <w:r>
        <w:t>Vehicle 3: Route=[0, 76, 51, 54, 62, 58, 6, 25, 23, 46, 0], Distance=225.94, RemCap=323.0</w:t>
      </w:r>
    </w:p>
    <w:p w14:paraId="5F510E15" w14:textId="77777777" w:rsidR="00AF0052" w:rsidRDefault="00AF0052" w:rsidP="00AF0052">
      <w:r>
        <w:lastRenderedPageBreak/>
        <w:t>Vehicle 4: Route=[0, 60, 53, 33, 64, 57, 0], Distance=116.33, RemCap=425.0</w:t>
      </w:r>
    </w:p>
    <w:p w14:paraId="43962667" w14:textId="77777777" w:rsidR="00AF0052" w:rsidRDefault="00AF0052" w:rsidP="00AF0052">
      <w:r>
        <w:t>Vehicle 5: Route=[0, 79, 71, 77, 44, 63, 0], Distance=101.65, RemCap=394.0</w:t>
      </w:r>
    </w:p>
    <w:p w14:paraId="724C1109" w14:textId="77777777" w:rsidR="00AF0052" w:rsidRDefault="00AF0052" w:rsidP="00AF0052">
      <w:r>
        <w:t>Vehicle 6: Route=[0, 43, 80, 55, 0], Distance=66.54, RemCap=437.0</w:t>
      </w:r>
    </w:p>
    <w:p w14:paraId="6B367B61" w14:textId="77777777" w:rsidR="00AF0052" w:rsidRDefault="00AF0052" w:rsidP="00AF0052">
      <w:r>
        <w:t>Vehicle 7: Route=[0, 42, 61, 56, 49, 50, 0], Distance=191.44, RemCap=367.0</w:t>
      </w:r>
    </w:p>
    <w:p w14:paraId="242834D9" w14:textId="77777777" w:rsidR="00AF0052" w:rsidRDefault="00AF0052" w:rsidP="00AF0052">
      <w:r>
        <w:t>Total vehicle waiting time   = 0.00</w:t>
      </w:r>
    </w:p>
    <w:p w14:paraId="35801F02" w14:textId="77777777" w:rsidR="00AF0052" w:rsidRDefault="00AF0052" w:rsidP="00AF0052">
      <w:r>
        <w:t>Total customer waiting time  = 36048.54</w:t>
      </w:r>
    </w:p>
    <w:p w14:paraId="0F324FB8" w14:textId="77777777" w:rsidR="00AF0052" w:rsidRDefault="00AF0052" w:rsidP="00AF0052">
      <w:r>
        <w:t>--------------------------------------------------</w:t>
      </w:r>
    </w:p>
    <w:p w14:paraId="1828FDF8" w14:textId="77777777" w:rsidR="00AF0052" w:rsidRDefault="00AF0052" w:rsidP="00AF0052">
      <w:r>
        <w:t>Ep 19/50 | Reward 5701.23 | Loss 1054965191.27 | Dist 1721.39 | Vehl 8</w:t>
      </w:r>
    </w:p>
    <w:p w14:paraId="77A3C871" w14:textId="77777777" w:rsidR="00AF0052" w:rsidRDefault="00AF0052" w:rsidP="00AF0052">
      <w:r>
        <w:t>Vehicle 0: Route=[0, 32, 39, 40, 21, 50, 1, 3, 4, 2, 5, 27, 8, 64, 6, 80, 55, 38, 33, 13, 12, 9, 30, 37, 19, 17, 16, 14, 18, 48, 0], Distance=326.73, RemCap=5.0</w:t>
      </w:r>
    </w:p>
    <w:p w14:paraId="614D7D7A" w14:textId="77777777" w:rsidR="00AF0052" w:rsidRDefault="00AF0052" w:rsidP="00AF0052">
      <w:r>
        <w:t>Vehicle 1: Route=[0, 67, 26, 20, 70, 66, 10, 61, 31, 34, 69, 77, 7, 74, 0], Distance=238.26, RemCap=200.0</w:t>
      </w:r>
    </w:p>
    <w:p w14:paraId="74D396D8" w14:textId="77777777" w:rsidR="00AF0052" w:rsidRDefault="00AF0052" w:rsidP="00AF0052">
      <w:r>
        <w:t>Vehicle 2: Route=[0, 79, 72, 23, 22, 51, 29, 60, 11, 28, 73, 53, 76, 0], Distance=273.52, RemCap=333.0</w:t>
      </w:r>
    </w:p>
    <w:p w14:paraId="744EE164" w14:textId="77777777" w:rsidR="00AF0052" w:rsidRDefault="00AF0052" w:rsidP="00AF0052">
      <w:r>
        <w:t>Vehicle 3: Route=[0, 62, 58, 35, 36, 24, 42, 52, 0], Distance=187.55, RemCap=375.0</w:t>
      </w:r>
    </w:p>
    <w:p w14:paraId="11299C29" w14:textId="77777777" w:rsidR="00AF0052" w:rsidRDefault="00AF0052" w:rsidP="00AF0052">
      <w:r>
        <w:t>Vehicle 4: Route=[0, 63, 49, 15, 75, 59, 0], Distance=228.73, RemCap=380.0</w:t>
      </w:r>
    </w:p>
    <w:p w14:paraId="04589ADA" w14:textId="77777777" w:rsidR="00AF0052" w:rsidRDefault="00AF0052" w:rsidP="00AF0052">
      <w:r>
        <w:t>Vehicle 5: Route=[0, 57, 71, 46, 45, 0], Distance=172.80, RemCap=439.0</w:t>
      </w:r>
    </w:p>
    <w:p w14:paraId="56395B63" w14:textId="77777777" w:rsidR="00AF0052" w:rsidRDefault="00AF0052" w:rsidP="00AF0052">
      <w:r>
        <w:t>Vehicle 6: Route=[0, 65, 43, 47, 78, 56, 0], Distance=123.07, RemCap=408.0</w:t>
      </w:r>
    </w:p>
    <w:p w14:paraId="7173B5A9" w14:textId="77777777" w:rsidR="00AF0052" w:rsidRDefault="00AF0052" w:rsidP="00AF0052">
      <w:r>
        <w:t>Vehicle 7: Route=[0, 54, 68, 44, 25, 41, 0], Distance=170.71, RemCap=421.0</w:t>
      </w:r>
    </w:p>
    <w:p w14:paraId="7F0D0648" w14:textId="77777777" w:rsidR="00AF0052" w:rsidRDefault="00AF0052" w:rsidP="00AF0052">
      <w:r>
        <w:t>Total vehicle waiting time   = 0.00</w:t>
      </w:r>
    </w:p>
    <w:p w14:paraId="31B6FBF5" w14:textId="77777777" w:rsidR="00AF0052" w:rsidRDefault="00AF0052" w:rsidP="00AF0052">
      <w:r>
        <w:t>Total customer waiting time  = 37689.52</w:t>
      </w:r>
    </w:p>
    <w:p w14:paraId="53ECACF6" w14:textId="77777777" w:rsidR="00AF0052" w:rsidRDefault="00AF0052" w:rsidP="00AF0052">
      <w:r>
        <w:t>--------------------------------------------------</w:t>
      </w:r>
    </w:p>
    <w:p w14:paraId="39B433BB" w14:textId="77777777" w:rsidR="00AF0052" w:rsidRDefault="00AF0052" w:rsidP="00AF0052">
      <w:r>
        <w:t>Ep 20/50 | Reward 5729.89 | Loss 1065961971.00 | Dist 1756.28 | Vehl 8</w:t>
      </w:r>
    </w:p>
    <w:p w14:paraId="51316905" w14:textId="77777777" w:rsidR="00AF0052" w:rsidRDefault="00AF0052" w:rsidP="00AF0052">
      <w:r>
        <w:t>Vehicle 0: Route=[0, 36, 40, 39, 65, 57, 30, 29, 17, 16, 15, 18, 52, 28, 10, 11, 33, 31, 6, 27, 35, 5, 26, 25, 3, 23, 46, 20, 21, 43, 0], Distance=329.50, RemCap=7.0</w:t>
      </w:r>
    </w:p>
    <w:p w14:paraId="6F96C7B8" w14:textId="77777777" w:rsidR="00AF0052" w:rsidRDefault="00AF0052" w:rsidP="00AF0052">
      <w:r>
        <w:t>Vehicle 1: Route=[0, 79, 50, 19, 9, 12, 13, 8, 58, 77, 71, 72, 67, 0], Distance=248.15, RemCap=251.0</w:t>
      </w:r>
    </w:p>
    <w:p w14:paraId="0678D50F" w14:textId="77777777" w:rsidR="00AF0052" w:rsidRDefault="00AF0052" w:rsidP="00AF0052">
      <w:r>
        <w:t>Vehicle 2: Route=[0, 37, 32, 70, 24, 80, 2, 44, 34, 64, 56, 0], Distance=247.71, RemCap=323.0</w:t>
      </w:r>
    </w:p>
    <w:p w14:paraId="649253A0" w14:textId="77777777" w:rsidR="00AF0052" w:rsidRDefault="00AF0052" w:rsidP="00AF0052">
      <w:r>
        <w:lastRenderedPageBreak/>
        <w:t>Vehicle 3: Route=[0, 54, 66, 14, 61, 55, 4, 1, 41, 0], Distance=226.29, RemCap=316.0</w:t>
      </w:r>
    </w:p>
    <w:p w14:paraId="5C9EFD49" w14:textId="77777777" w:rsidR="00AF0052" w:rsidRDefault="00AF0052" w:rsidP="00AF0052">
      <w:r>
        <w:t>Vehicle 4: Route=[0, 74, 7, 75, 38, 42, 48, 51, 0], Distance=196.65, RemCap=394.0</w:t>
      </w:r>
    </w:p>
    <w:p w14:paraId="5A67C364" w14:textId="77777777" w:rsidR="00AF0052" w:rsidRDefault="00AF0052" w:rsidP="00AF0052">
      <w:r>
        <w:t>Vehicle 5: Route=[0, 59, 53, 76, 22, 63, 0], Distance=164.57, RemCap=420.0</w:t>
      </w:r>
    </w:p>
    <w:p w14:paraId="59BFC66B" w14:textId="77777777" w:rsidR="00AF0052" w:rsidRDefault="00AF0052" w:rsidP="00AF0052">
      <w:r>
        <w:t>Vehicle 6: Route=[0, 62, 78, 73, 60, 45, 0], Distance=192.79, RemCap=439.0</w:t>
      </w:r>
    </w:p>
    <w:p w14:paraId="2D2BD0B6" w14:textId="77777777" w:rsidR="00AF0052" w:rsidRDefault="00AF0052" w:rsidP="00AF0052">
      <w:r>
        <w:t>Vehicle 7: Route=[0, 49, 47, 68, 69, 0], Distance=150.63, RemCap=411.0</w:t>
      </w:r>
    </w:p>
    <w:p w14:paraId="04F2A7CB" w14:textId="77777777" w:rsidR="00AF0052" w:rsidRDefault="00AF0052" w:rsidP="00AF0052">
      <w:r>
        <w:t>Total vehicle waiting time   = 0.00</w:t>
      </w:r>
    </w:p>
    <w:p w14:paraId="6C1BC9C5" w14:textId="77777777" w:rsidR="00AF0052" w:rsidRDefault="00AF0052" w:rsidP="00AF0052">
      <w:r>
        <w:t>Total customer waiting time  = 37689.89</w:t>
      </w:r>
    </w:p>
    <w:p w14:paraId="01187F29" w14:textId="77777777" w:rsidR="00AF0052" w:rsidRDefault="00AF0052" w:rsidP="00AF0052">
      <w:r>
        <w:t>--------------------------------------------------</w:t>
      </w:r>
    </w:p>
    <w:p w14:paraId="23D2ED49" w14:textId="77777777" w:rsidR="00AF0052" w:rsidRDefault="00AF0052" w:rsidP="00AF0052">
      <w:r>
        <w:t>Ep 21/50 | Reward 5782.26 | Loss 1088735982.58 | Dist 1578.19 | Vehl 8</w:t>
      </w:r>
    </w:p>
    <w:p w14:paraId="6DE5D57F" w14:textId="77777777" w:rsidR="00AF0052" w:rsidRDefault="00AF0052" w:rsidP="00AF0052">
      <w:r>
        <w:t>Vehicle 0: Route=[0, 36, 21, 23, 1, 4, 25, 26, 5, 74, 47, 71, 6, 27, 8, 34, 31, 13, 11, 10, 28, 37, 42, 39, 29, 19, 17, 16, 51, 14, 45, 0], Distance=347.84, RemCap=15.0</w:t>
      </w:r>
    </w:p>
    <w:p w14:paraId="253C5586" w14:textId="77777777" w:rsidR="00AF0052" w:rsidRDefault="00AF0052" w:rsidP="00AF0052">
      <w:r>
        <w:t>Vehicle 1: Route=[0, 73, 12, 54, 32, 46, 24, 2, 35, 7, 77, 58, 0], Distance=222.04, RemCap=281.0</w:t>
      </w:r>
    </w:p>
    <w:p w14:paraId="16A9B299" w14:textId="77777777" w:rsidR="00AF0052" w:rsidRDefault="00AF0052" w:rsidP="00AF0052">
      <w:r>
        <w:t>Vehicle 2: Route=[0, 65, 38, 64, 78, 3, 67, 41, 40, 18, 53, 0], Distance=230.86, RemCap=363.0</w:t>
      </w:r>
    </w:p>
    <w:p w14:paraId="073564E9" w14:textId="77777777" w:rsidR="00AF0052" w:rsidRDefault="00AF0052" w:rsidP="00AF0052">
      <w:r>
        <w:t>Vehicle 3: Route=[0, 55, 49, 44, 56, 57, 33, 9, 30, 48, 0], Distance=225.76, RemCap=295.0</w:t>
      </w:r>
    </w:p>
    <w:p w14:paraId="266D0381" w14:textId="77777777" w:rsidR="00AF0052" w:rsidRDefault="00AF0052" w:rsidP="00AF0052">
      <w:r>
        <w:t>Vehicle 4: Route=[0, 15, 70, 20, 72, 69, 75, 61, 59, 0], Distance=266.57, RemCap=310.0</w:t>
      </w:r>
    </w:p>
    <w:p w14:paraId="3F2C42EE" w14:textId="77777777" w:rsidR="00AF0052" w:rsidRDefault="00AF0052" w:rsidP="00AF0052">
      <w:r>
        <w:t>Vehicle 5: Route=[0, 62, 66, 52, 68, 0], Distance=104.51, RemCap=426.0</w:t>
      </w:r>
    </w:p>
    <w:p w14:paraId="201080DA" w14:textId="77777777" w:rsidR="00AF0052" w:rsidRDefault="00AF0052" w:rsidP="00AF0052">
      <w:r>
        <w:t>Vehicle 6: Route=[0, 80, 22, 43, 50, 0], Distance=79.66, RemCap=424.0</w:t>
      </w:r>
    </w:p>
    <w:p w14:paraId="342BDD40" w14:textId="77777777" w:rsidR="00AF0052" w:rsidRDefault="00AF0052" w:rsidP="00AF0052">
      <w:r>
        <w:t>Vehicle 7: Route=[0, 60, 76, 63, 79, 0], Distance=100.94, RemCap=447.0</w:t>
      </w:r>
    </w:p>
    <w:p w14:paraId="11D3A09E" w14:textId="77777777" w:rsidR="00AF0052" w:rsidRDefault="00AF0052" w:rsidP="00AF0052">
      <w:r>
        <w:t>Total vehicle waiting time   = 0.00</w:t>
      </w:r>
    </w:p>
    <w:p w14:paraId="7EC581FF" w14:textId="77777777" w:rsidR="00AF0052" w:rsidRDefault="00AF0052" w:rsidP="00AF0052">
      <w:r>
        <w:t>Total customer waiting time  = 38352.81</w:t>
      </w:r>
    </w:p>
    <w:p w14:paraId="7A19011B" w14:textId="77777777" w:rsidR="00AF0052" w:rsidRDefault="00AF0052" w:rsidP="00AF0052">
      <w:r>
        <w:t>--------------------------------------------------</w:t>
      </w:r>
    </w:p>
    <w:p w14:paraId="2C4C512F" w14:textId="77777777" w:rsidR="00AF0052" w:rsidRDefault="00AF0052" w:rsidP="00AF0052">
      <w:r>
        <w:t>Ep 22/50 | Reward 5712.72 | Loss 1076327177.69 | Dist 1699.48 | Vehl 8</w:t>
      </w:r>
    </w:p>
    <w:p w14:paraId="06D352F7" w14:textId="77777777" w:rsidR="00AF0052" w:rsidRDefault="00AF0052" w:rsidP="00AF0052">
      <w:r>
        <w:t>Vehicle 0: Route=[0, 11, 9, 28, 10, 13, 33, 31, 8, 7, 6, 35, 5, 26, 4, 3, 20, 70, 40, 39, 17, 16, 51, 18, 19, 29, 37, 54, 79, 0], Distance=313.24, RemCap=9.0</w:t>
      </w:r>
    </w:p>
    <w:p w14:paraId="74228DDE" w14:textId="77777777" w:rsidR="00AF0052" w:rsidRDefault="00AF0052" w:rsidP="00AF0052">
      <w:r>
        <w:t>Vehicle 1: Route=[0, 74, 44, 2, 24, 21, 36, 65, 60, 15, 52, 53, 59, 0], Distance=274.68, RemCap=274.0</w:t>
      </w:r>
    </w:p>
    <w:p w14:paraId="6CA96A11" w14:textId="77777777" w:rsidR="00AF0052" w:rsidRDefault="00AF0052" w:rsidP="00AF0052">
      <w:r>
        <w:t>Vehicle 2: Route=[0, 32, 72, 71, 69, 34, 61, 14, 45, 0], Distance=230.23, RemCap=350.0</w:t>
      </w:r>
    </w:p>
    <w:p w14:paraId="3A570816" w14:textId="77777777" w:rsidR="00AF0052" w:rsidRDefault="00AF0052" w:rsidP="00AF0052">
      <w:r>
        <w:lastRenderedPageBreak/>
        <w:t>Vehicle 3: Route=[0, 80, 1, 25, 27, 75, 73, 76, 23, 50, 0], Distance=229.95, RemCap=364.0</w:t>
      </w:r>
    </w:p>
    <w:p w14:paraId="37DDFBD9" w14:textId="77777777" w:rsidR="00AF0052" w:rsidRDefault="00AF0052" w:rsidP="00AF0052">
      <w:r>
        <w:t>Vehicle 4: Route=[0, 22, 41, 42, 66, 30, 12, 64, 47, 0], Distance=181.72, RemCap=401.0</w:t>
      </w:r>
    </w:p>
    <w:p w14:paraId="5A139516" w14:textId="77777777" w:rsidR="00AF0052" w:rsidRDefault="00AF0052" w:rsidP="00AF0052">
      <w:r>
        <w:t>Vehicle 5: Route=[0, 48, 38, 55, 49, 63, 78, 0], Distance=191.12, RemCap=367.0</w:t>
      </w:r>
    </w:p>
    <w:p w14:paraId="3C4B645A" w14:textId="77777777" w:rsidR="00AF0052" w:rsidRDefault="00AF0052" w:rsidP="00AF0052">
      <w:r>
        <w:t>Vehicle 6: Route=[0, 77, 56, 67, 46, 0], Distance=127.96, RemCap=397.0</w:t>
      </w:r>
    </w:p>
    <w:p w14:paraId="3355B819" w14:textId="77777777" w:rsidR="00AF0052" w:rsidRDefault="00AF0052" w:rsidP="00AF0052">
      <w:r>
        <w:t>Vehicle 7: Route=[0, 43, 57, 68, 58, 62, 0], Distance=150.58, RemCap=399.0</w:t>
      </w:r>
    </w:p>
    <w:p w14:paraId="7A846408" w14:textId="77777777" w:rsidR="00AF0052" w:rsidRDefault="00AF0052" w:rsidP="00AF0052">
      <w:r>
        <w:t>Total vehicle waiting time   = 0.00</w:t>
      </w:r>
    </w:p>
    <w:p w14:paraId="43FE75A6" w14:textId="77777777" w:rsidR="00AF0052" w:rsidRDefault="00AF0052" w:rsidP="00AF0052">
      <w:r>
        <w:t>Total customer waiting time  = 35923.49</w:t>
      </w:r>
    </w:p>
    <w:p w14:paraId="13F44D21" w14:textId="77777777" w:rsidR="00AF0052" w:rsidRDefault="00AF0052" w:rsidP="00AF0052">
      <w:r>
        <w:t>--------------------------------------------------</w:t>
      </w:r>
    </w:p>
    <w:p w14:paraId="1E3FAD14" w14:textId="77777777" w:rsidR="00AF0052" w:rsidRDefault="00AF0052" w:rsidP="00AF0052">
      <w:r>
        <w:t>Ep 23/50 | Reward 6198.41 | Loss 1284428125.36 | Dist 1697.58 | Vehl 8</w:t>
      </w:r>
    </w:p>
    <w:p w14:paraId="0BDF93B0" w14:textId="77777777" w:rsidR="00AF0052" w:rsidRDefault="00AF0052" w:rsidP="00AF0052">
      <w:r>
        <w:t>Vehicle 0: Route=[0, 57, 33, 13, 12, 28, 10, 30, 37, 18, 15, 19, 29, 60, 76, 39, 40, 21, 20, 32, 36, 1, 3, 2, 5, 35, 27, 8, 31, 38, 79, 0], Distance=325.99, RemCap=10.0</w:t>
      </w:r>
    </w:p>
    <w:p w14:paraId="1B317BFD" w14:textId="77777777" w:rsidR="00AF0052" w:rsidRDefault="00AF0052" w:rsidP="00AF0052">
      <w:r>
        <w:t>Vehicle 1: Route=[0, 53, 11, 9, 48, 14, 51, 43, 22, 23, 67, 7, 64, 69, 0], Distance=238.84, RemCap=280.0</w:t>
      </w:r>
    </w:p>
    <w:p w14:paraId="546E6376" w14:textId="77777777" w:rsidR="00AF0052" w:rsidRDefault="00AF0052" w:rsidP="00AF0052">
      <w:r>
        <w:t>Vehicle 2: Route=[0, 24, 49, 55, 71, 6, 56, 34, 59, 52, 0], Distance=209.84, RemCap=298.0</w:t>
      </w:r>
    </w:p>
    <w:p w14:paraId="29EA9BCE" w14:textId="77777777" w:rsidR="00AF0052" w:rsidRDefault="00AF0052" w:rsidP="00AF0052">
      <w:r>
        <w:t>Vehicle 3: Route=[0, 65, 45, 61, 62, 4, 26, 78, 58, 0], Distance=216.75, RemCap=332.0</w:t>
      </w:r>
    </w:p>
    <w:p w14:paraId="286803EE" w14:textId="77777777" w:rsidR="00AF0052" w:rsidRDefault="00AF0052" w:rsidP="00AF0052">
      <w:r>
        <w:t>Vehicle 4: Route=[0, 25, 44, 77, 75, 54, 17, 16, 41, 0], Distance=241.15, RemCap=351.0</w:t>
      </w:r>
    </w:p>
    <w:p w14:paraId="396B8FFD" w14:textId="77777777" w:rsidR="00AF0052" w:rsidRDefault="00AF0052" w:rsidP="00AF0052">
      <w:r>
        <w:t>Vehicle 5: Route=[0, 73, 66, 70, 63, 74, 0], Distance=211.42, RemCap=408.0</w:t>
      </w:r>
    </w:p>
    <w:p w14:paraId="6E7F9E2C" w14:textId="77777777" w:rsidR="00AF0052" w:rsidRDefault="00AF0052" w:rsidP="00AF0052">
      <w:r>
        <w:t>Vehicle 6: Route=[0, 68, 42, 46, 72, 0], Distance=170.96, RemCap=447.0</w:t>
      </w:r>
    </w:p>
    <w:p w14:paraId="30E3DFD8" w14:textId="77777777" w:rsidR="00AF0052" w:rsidRDefault="00AF0052" w:rsidP="00AF0052">
      <w:r>
        <w:t>Vehicle 7: Route=[0, 50, 80, 47, 0], Distance=82.63, RemCap=435.0</w:t>
      </w:r>
    </w:p>
    <w:p w14:paraId="310F1DA3" w14:textId="77777777" w:rsidR="00AF0052" w:rsidRDefault="00AF0052" w:rsidP="00AF0052">
      <w:r>
        <w:t>Total vehicle waiting time   = 0.00</w:t>
      </w:r>
    </w:p>
    <w:p w14:paraId="2BF0CA96" w14:textId="77777777" w:rsidR="00AF0052" w:rsidRDefault="00AF0052" w:rsidP="00AF0052">
      <w:r>
        <w:t>Total customer waiting time  = 34453.67</w:t>
      </w:r>
    </w:p>
    <w:p w14:paraId="4F98A433" w14:textId="77777777" w:rsidR="00AF0052" w:rsidRDefault="00AF0052" w:rsidP="00AF0052">
      <w:r>
        <w:t>--------------------------------------------------</w:t>
      </w:r>
    </w:p>
    <w:p w14:paraId="2DE00BD9" w14:textId="77777777" w:rsidR="00AF0052" w:rsidRDefault="00AF0052" w:rsidP="00AF0052">
      <w:r>
        <w:t xml:space="preserve">Ep 24/50 | Reward 6006.97 | Loss 1214877417.65 | Dist </w:t>
      </w:r>
      <w:r w:rsidRPr="002555A5">
        <w:rPr>
          <w:highlight w:val="yellow"/>
        </w:rPr>
        <w:t>1488.69</w:t>
      </w:r>
      <w:r>
        <w:t xml:space="preserve"> | Vehl 8</w:t>
      </w:r>
    </w:p>
    <w:p w14:paraId="07335D13" w14:textId="77777777" w:rsidR="00AF0052" w:rsidRDefault="00AF0052" w:rsidP="00AF0052">
      <w:r>
        <w:t>Vehicle 0: Route=[0, 80, 69, 8, 27, 7, 6, 35, 5, 26, 4, 3, 36, 22, 40, 39, 17, 14, 15, 18, 19, 29, 37, 30, 9, 28, 12, 73, 75, 13, 11, 61, 0], Distance=330.09, RemCap=4.0</w:t>
      </w:r>
    </w:p>
    <w:p w14:paraId="58866231" w14:textId="77777777" w:rsidR="00AF0052" w:rsidRDefault="00AF0052" w:rsidP="00AF0052">
      <w:r>
        <w:t>Vehicle 1: Route=[0, 42, 48, 52, 59, 33, 31, 64, 72, 25, 2, 23, 46, 41, 0], Distance=247.99, RemCap=280.0</w:t>
      </w:r>
    </w:p>
    <w:p w14:paraId="3671C5CC" w14:textId="77777777" w:rsidR="00AF0052" w:rsidRDefault="00AF0052" w:rsidP="00AF0052">
      <w:r>
        <w:t>Vehicle 2: Route=[0, 60, 57, 34, 71, 44, 49, 1, 24, 63, 0], Distance=221.03, RemCap=331.0</w:t>
      </w:r>
    </w:p>
    <w:p w14:paraId="45BDEE56" w14:textId="77777777" w:rsidR="00AF0052" w:rsidRDefault="00AF0052" w:rsidP="00AF0052">
      <w:r>
        <w:lastRenderedPageBreak/>
        <w:t>Vehicle 3: Route=[0, 76, 16, 21, 70, 20, 50, 32, 78, 56, 58, 0], Distance=202.08, RemCap=291.0</w:t>
      </w:r>
    </w:p>
    <w:p w14:paraId="226D412B" w14:textId="77777777" w:rsidR="00AF0052" w:rsidRDefault="00AF0052" w:rsidP="00AF0052">
      <w:r>
        <w:t>Vehicle 4: Route=[0, 43, 65, 66, 51, 0], Distance=147.47, RemCap=429.0</w:t>
      </w:r>
    </w:p>
    <w:p w14:paraId="5469E5FD" w14:textId="77777777" w:rsidR="00AF0052" w:rsidRDefault="00AF0052" w:rsidP="00AF0052">
      <w:r>
        <w:t>Vehicle 5: Route=[0, 74, 38, 45, 10, 68, 0], Distance=168.11, RemCap=397.0</w:t>
      </w:r>
    </w:p>
    <w:p w14:paraId="7DA8ECCE" w14:textId="77777777" w:rsidR="00AF0052" w:rsidRDefault="00AF0052" w:rsidP="00AF0052">
      <w:r>
        <w:t>Vehicle 6: Route=[0, 67, 47, 55, 77, 53, 0], Distance=104.69, RemCap=384.0</w:t>
      </w:r>
    </w:p>
    <w:p w14:paraId="54918921" w14:textId="77777777" w:rsidR="00AF0052" w:rsidRDefault="00AF0052" w:rsidP="00AF0052">
      <w:r>
        <w:t>Vehicle 7: Route=[0, 79, 62, 54, 0], Distance=67.23, RemCap=445.0</w:t>
      </w:r>
    </w:p>
    <w:p w14:paraId="6E469F36" w14:textId="77777777" w:rsidR="00AF0052" w:rsidRDefault="00AF0052" w:rsidP="00AF0052">
      <w:r>
        <w:t>Total vehicle waiting time   = 0.00</w:t>
      </w:r>
    </w:p>
    <w:p w14:paraId="2656CDDC" w14:textId="77777777" w:rsidR="00AF0052" w:rsidRDefault="00AF0052" w:rsidP="00AF0052">
      <w:r>
        <w:t>Total customer waiting time  = 37123.62</w:t>
      </w:r>
    </w:p>
    <w:p w14:paraId="6B24327B" w14:textId="77777777" w:rsidR="00AF0052" w:rsidRDefault="00AF0052" w:rsidP="00AF0052">
      <w:r>
        <w:t>--------------------------------------------------</w:t>
      </w:r>
    </w:p>
    <w:p w14:paraId="66B19669" w14:textId="77777777" w:rsidR="00AF0052" w:rsidRDefault="00AF0052" w:rsidP="00AF0052">
      <w:r>
        <w:t>Ep 25/50 | Reward 5684.25 | Loss 1068387879.40 | Dist 1611.84 | Vehl 8</w:t>
      </w:r>
    </w:p>
    <w:p w14:paraId="45E4328E" w14:textId="77777777" w:rsidR="00AF0052" w:rsidRDefault="00AF0052" w:rsidP="00AF0052">
      <w:r>
        <w:t>Vehicle 0: Route=[0, 65, 79, 32, 40, 21, 23, 3, 4, 25, 26, 2, 5, 35, 47, 6, 7, 27, 64, 38, 33, 13, 10, 28, 30, 37, 29, 19, 15, 16, 39, 76, 0], Distance=326.51, RemCap=5.0</w:t>
      </w:r>
    </w:p>
    <w:p w14:paraId="5E744774" w14:textId="77777777" w:rsidR="00AF0052" w:rsidRDefault="00AF0052" w:rsidP="00AF0052">
      <w:r>
        <w:t>Vehicle 1: Route=[0, 60, 18, 51, 20, 24, 36, 71, 77, 69, 34, 59, 12, 61, 66, 0], Distance=254.38, RemCap=230.0</w:t>
      </w:r>
    </w:p>
    <w:p w14:paraId="2DE60D20" w14:textId="77777777" w:rsidR="00AF0052" w:rsidRDefault="00AF0052" w:rsidP="00AF0052">
      <w:r>
        <w:t>Vehicle 2: Route=[0, 57, 68, 73, 56, 44, 1, 50, 17, 48, 0], Distance=251.43, RemCap=337.0</w:t>
      </w:r>
    </w:p>
    <w:p w14:paraId="6D925240" w14:textId="77777777" w:rsidR="00AF0052" w:rsidRDefault="00AF0052" w:rsidP="00AF0052">
      <w:r>
        <w:t>Vehicle 3: Route=[0, 42, 14, 9, 75, 8, 63, 67, 70, 55, 0], Distance=275.46, RemCap=317.0</w:t>
      </w:r>
    </w:p>
    <w:p w14:paraId="216A41FC" w14:textId="77777777" w:rsidR="00AF0052" w:rsidRDefault="00AF0052" w:rsidP="00AF0052">
      <w:r>
        <w:t>Vehicle 4: Route=[0, 58, 11, 52, 45, 53, 43, 46, 41, 0], Distance=217.13, RemCap=332.0</w:t>
      </w:r>
    </w:p>
    <w:p w14:paraId="04722735" w14:textId="77777777" w:rsidR="00AF0052" w:rsidRDefault="00AF0052" w:rsidP="00AF0052">
      <w:r>
        <w:t>Vehicle 5: Route=[0, 31, 62, 22, 72, 78, 74, 0], Distance=173.23, RemCap=415.0</w:t>
      </w:r>
    </w:p>
    <w:p w14:paraId="2A56DABF" w14:textId="77777777" w:rsidR="00AF0052" w:rsidRDefault="00AF0052" w:rsidP="00AF0052">
      <w:r>
        <w:t>Vehicle 6: Route=[0, 80, 0], Distance=23.57, RemCap=484.0</w:t>
      </w:r>
    </w:p>
    <w:p w14:paraId="61129798" w14:textId="77777777" w:rsidR="00AF0052" w:rsidRDefault="00AF0052" w:rsidP="00AF0052">
      <w:r>
        <w:t>Vehicle 7: Route=[0, 54, 49, 0], Distance=90.14, RemCap=441.0</w:t>
      </w:r>
    </w:p>
    <w:p w14:paraId="214E83A1" w14:textId="77777777" w:rsidR="00AF0052" w:rsidRDefault="00AF0052" w:rsidP="00AF0052">
      <w:r>
        <w:t>Total vehicle waiting time   = 0.00</w:t>
      </w:r>
    </w:p>
    <w:p w14:paraId="5C1C700F" w14:textId="77777777" w:rsidR="00AF0052" w:rsidRDefault="00AF0052" w:rsidP="00AF0052">
      <w:r>
        <w:t>Total customer waiting time  = 40528.22</w:t>
      </w:r>
    </w:p>
    <w:p w14:paraId="4A03CE9C" w14:textId="77777777" w:rsidR="00AF0052" w:rsidRDefault="00AF0052" w:rsidP="00AF0052">
      <w:r>
        <w:t>--------------------------------------------------</w:t>
      </w:r>
    </w:p>
    <w:p w14:paraId="0F1A0460" w14:textId="77777777" w:rsidR="00AF0052" w:rsidRDefault="00AF0052" w:rsidP="00AF0052">
      <w:r>
        <w:t>Ep 26/50 | Reward 5823.51 | Loss 1120969408.29 | Dist 1725.15 | Vehl 8</w:t>
      </w:r>
    </w:p>
    <w:p w14:paraId="74269836" w14:textId="77777777" w:rsidR="00AF0052" w:rsidRDefault="00AF0052" w:rsidP="00AF0052">
      <w:r>
        <w:t>Vehicle 0: Route=[0, 37, 29, 18, 15, 16, 17, 39, 32, 21, 20, 23, 24, 55, 71, 35, 63, 2, 1, 26, 5, 74, 8, 34, 31, 33, 13, 9, 28, 12, 73, 0], Distance=376.45, RemCap=6.0</w:t>
      </w:r>
    </w:p>
    <w:p w14:paraId="07AA3872" w14:textId="77777777" w:rsidR="00AF0052" w:rsidRDefault="00AF0052" w:rsidP="00AF0052">
      <w:r>
        <w:t>Vehicle 1: Route=[0, 38, 60, 76, 40, 3, 7, 27, 56, 64, 69, 59, 11, 53, 0], Distance=216.23, RemCap=327.0</w:t>
      </w:r>
    </w:p>
    <w:p w14:paraId="28442563" w14:textId="77777777" w:rsidR="00AF0052" w:rsidRDefault="00AF0052" w:rsidP="00AF0052">
      <w:r>
        <w:lastRenderedPageBreak/>
        <w:t>Vehicle 2: Route=[0, 36, 70, 48, 66, 57, 10, 75, 78, 72, 0], Distance=268.79, RemCap=337.0</w:t>
      </w:r>
    </w:p>
    <w:p w14:paraId="595B14BD" w14:textId="77777777" w:rsidR="00AF0052" w:rsidRDefault="00AF0052" w:rsidP="00AF0052">
      <w:r>
        <w:t>Vehicle 3: Route=[0, 30, 14, 19, 46, 4, 25, 79, 80, 0], Distance=198.94, RemCap=324.0</w:t>
      </w:r>
    </w:p>
    <w:p w14:paraId="16378555" w14:textId="77777777" w:rsidR="00AF0052" w:rsidRDefault="00AF0052" w:rsidP="00AF0052">
      <w:r>
        <w:t>Vehicle 4: Route=[0, 65, 61, 77, 6, 22, 43, 51, 0], Distance=217.28, RemCap=347.0</w:t>
      </w:r>
    </w:p>
    <w:p w14:paraId="6B02CC38" w14:textId="77777777" w:rsidR="00AF0052" w:rsidRDefault="00AF0052" w:rsidP="00AF0052">
      <w:r>
        <w:t>Vehicle 5: Route=[0, 62, 47, 44, 50, 0], Distance=132.22, RemCap=406.0</w:t>
      </w:r>
    </w:p>
    <w:p w14:paraId="65615EFA" w14:textId="77777777" w:rsidR="00AF0052" w:rsidRDefault="00AF0052" w:rsidP="00AF0052">
      <w:r>
        <w:t>Vehicle 6: Route=[0, 54, 42, 45, 67, 41, 0], Distance=154.47, RemCap=435.0</w:t>
      </w:r>
    </w:p>
    <w:p w14:paraId="6385868B" w14:textId="77777777" w:rsidR="00AF0052" w:rsidRDefault="00AF0052" w:rsidP="00AF0052">
      <w:r>
        <w:t>Vehicle 7: Route=[0, 49, 58, 52, 68, 0], Distance=160.77, RemCap=379.0</w:t>
      </w:r>
    </w:p>
    <w:p w14:paraId="148767A7" w14:textId="77777777" w:rsidR="00AF0052" w:rsidRDefault="00AF0052" w:rsidP="00AF0052">
      <w:r>
        <w:t>Total vehicle waiting time   = 0.00</w:t>
      </w:r>
    </w:p>
    <w:p w14:paraId="29A02D63" w14:textId="77777777" w:rsidR="00AF0052" w:rsidRDefault="00AF0052" w:rsidP="00AF0052">
      <w:r>
        <w:t>Total customer waiting time  = 36853.29</w:t>
      </w:r>
    </w:p>
    <w:p w14:paraId="00F9FFE4" w14:textId="77777777" w:rsidR="00AF0052" w:rsidRDefault="00AF0052" w:rsidP="00AF0052">
      <w:r>
        <w:t>--------------------------------------------------</w:t>
      </w:r>
    </w:p>
    <w:p w14:paraId="11DA87E7" w14:textId="77777777" w:rsidR="00AF0052" w:rsidRDefault="00AF0052" w:rsidP="00AF0052">
      <w:r>
        <w:t>Ep 27/50 | Reward 5880.91 | Loss 1170516588.26 | Dist 1613.54 | Vehl 8</w:t>
      </w:r>
    </w:p>
    <w:p w14:paraId="079C53A2" w14:textId="77777777" w:rsidR="00AF0052" w:rsidRDefault="00AF0052" w:rsidP="00AF0052">
      <w:r>
        <w:t>Vehicle 0: Route=[0, 31, 33, 73, 12, 9, 68, 13, 37, 18, 15, 14, 60, 39, 40, 21, 41, 23, 24, 36, 67, 1, 3, 26, 2, 5, 35, 71, 6, 7, 27, 8, 56, 0], Distance=334.38, RemCap=56.0</w:t>
      </w:r>
    </w:p>
    <w:p w14:paraId="13411B00" w14:textId="77777777" w:rsidR="00AF0052" w:rsidRDefault="00AF0052" w:rsidP="00AF0052">
      <w:r>
        <w:t>Vehicle 1: Route=[0, 79, 43, 17, 19, 29, 66, 28, 75, 64, 38, 57, 62, 0], Distance=225.87, RemCap=274.0</w:t>
      </w:r>
    </w:p>
    <w:p w14:paraId="43B5801E" w14:textId="77777777" w:rsidR="00AF0052" w:rsidRDefault="00AF0052" w:rsidP="00AF0052">
      <w:r>
        <w:t>Vehicle 2: Route=[0, 55, 4, 70, 32, 11, 59, 45, 0], Distance=232.42, RemCap=367.0</w:t>
      </w:r>
    </w:p>
    <w:p w14:paraId="2500C811" w14:textId="77777777" w:rsidR="00AF0052" w:rsidRDefault="00AF0052" w:rsidP="00AF0052">
      <w:r>
        <w:t>Vehicle 3: Route=[0, 63, 76, 42, 53, 30, 10, 61, 0], Distance=159.23, RemCap=358.0</w:t>
      </w:r>
    </w:p>
    <w:p w14:paraId="2A080925" w14:textId="77777777" w:rsidR="00AF0052" w:rsidRDefault="00AF0052" w:rsidP="00AF0052">
      <w:r>
        <w:t>Vehicle 4: Route=[0, 20, 22, 58, 34, 52, 51, 48, 0], Distance=240.94, RemCap=330.0</w:t>
      </w:r>
    </w:p>
    <w:p w14:paraId="1153A989" w14:textId="77777777" w:rsidR="00AF0052" w:rsidRDefault="00AF0052" w:rsidP="00AF0052">
      <w:r>
        <w:t>Vehicle 5: Route=[0, 65, 16, 47, 74, 44, 25, 49, 0], Distance=173.58, RemCap=351.0</w:t>
      </w:r>
    </w:p>
    <w:p w14:paraId="519B9F1F" w14:textId="77777777" w:rsidR="00AF0052" w:rsidRDefault="00AF0052" w:rsidP="00AF0052">
      <w:r>
        <w:t>Vehicle 6: Route=[0, 80, 77, 78, 72, 0], Distance=108.95, RemCap=424.0</w:t>
      </w:r>
    </w:p>
    <w:p w14:paraId="5A34447F" w14:textId="77777777" w:rsidR="00AF0052" w:rsidRDefault="00AF0052" w:rsidP="00AF0052">
      <w:r>
        <w:t>Vehicle 7: Route=[0, 46, 50, 54, 69, 0], Distance=138.17, RemCap=401.0</w:t>
      </w:r>
    </w:p>
    <w:p w14:paraId="2234ACFB" w14:textId="77777777" w:rsidR="00AF0052" w:rsidRDefault="00AF0052" w:rsidP="00AF0052">
      <w:r>
        <w:t>Total vehicle waiting time   = 0.00</w:t>
      </w:r>
    </w:p>
    <w:p w14:paraId="59DCE1CA" w14:textId="77777777" w:rsidR="00AF0052" w:rsidRDefault="00AF0052" w:rsidP="00AF0052">
      <w:r>
        <w:t>Total customer waiting time  = 37620.07</w:t>
      </w:r>
    </w:p>
    <w:p w14:paraId="09CEDC9A" w14:textId="77777777" w:rsidR="00AF0052" w:rsidRDefault="00AF0052" w:rsidP="00AF0052">
      <w:r>
        <w:t>--------------------------------------------------</w:t>
      </w:r>
    </w:p>
    <w:p w14:paraId="5FF1A7BB" w14:textId="77777777" w:rsidR="00AF0052" w:rsidRDefault="00AF0052" w:rsidP="00AF0052">
      <w:r>
        <w:t>Ep 28/50 | Reward 5635.41 | Loss 982216211.89 | Dist 1672.71 | Vehl 8</w:t>
      </w:r>
    </w:p>
    <w:p w14:paraId="54BC9C15" w14:textId="77777777" w:rsidR="00AF0052" w:rsidRDefault="00AF0052" w:rsidP="00AF0052">
      <w:r>
        <w:t>Vehicle 0: Route=[0, 6, 8, 7, 35, 5, 2, 4, 23, 46, 20, 22, 40, 32, 19, 17, 16, 14, 15, 18, 37, 9, 12, 10, 33, 31, 75, 73, 0], Distance=341.22, RemCap=0.0</w:t>
      </w:r>
    </w:p>
    <w:p w14:paraId="62BCA1BA" w14:textId="77777777" w:rsidR="00AF0052" w:rsidRDefault="00AF0052" w:rsidP="00AF0052">
      <w:r>
        <w:t>Vehicle 1: Route=[0, 11, 13, 34, 64, 71, 49, 3, 67, 36, 70, 51, 42, 0], Distance=264.57, RemCap=321.0</w:t>
      </w:r>
    </w:p>
    <w:p w14:paraId="79953D13" w14:textId="77777777" w:rsidR="00AF0052" w:rsidRDefault="00AF0052" w:rsidP="00AF0052">
      <w:r>
        <w:lastRenderedPageBreak/>
        <w:t>Vehicle 2: Route=[0, 79, 39, 43, 1, 26, 74, 62, 28, 57, 38, 65, 0], Distance=206.38, RemCap=318.0</w:t>
      </w:r>
    </w:p>
    <w:p w14:paraId="6D55004E" w14:textId="77777777" w:rsidR="00AF0052" w:rsidRDefault="00AF0052" w:rsidP="00AF0052">
      <w:r>
        <w:t>Vehicle 3: Route=[0, 55, 27, 78, 56, 68, 30, 29, 48, 24, 63, 0], Distance=235.42, RemCap=324.0</w:t>
      </w:r>
    </w:p>
    <w:p w14:paraId="70F99AA8" w14:textId="77777777" w:rsidR="00AF0052" w:rsidRDefault="00AF0052" w:rsidP="00AF0052">
      <w:r>
        <w:t>Vehicle 4: Route=[0, 47, 44, 61, 45, 41, 50, 0], Distance=205.97, RemCap=361.0</w:t>
      </w:r>
    </w:p>
    <w:p w14:paraId="32AF15A5" w14:textId="77777777" w:rsidR="00AF0052" w:rsidRDefault="00AF0052" w:rsidP="00AF0052">
      <w:r>
        <w:t>Vehicle 5: Route=[0, 21, 60, 53, 69, 77, 80, 0], Distance=154.90, RemCap=398.0</w:t>
      </w:r>
    </w:p>
    <w:p w14:paraId="01DE231A" w14:textId="77777777" w:rsidR="00AF0052" w:rsidRDefault="00AF0052" w:rsidP="00AF0052">
      <w:r>
        <w:t>Vehicle 6: Route=[0, 58, 59, 52, 76, 54, 0], Distance=150.83, RemCap=377.0</w:t>
      </w:r>
    </w:p>
    <w:p w14:paraId="41F54CD9" w14:textId="77777777" w:rsidR="00AF0052" w:rsidRDefault="00AF0052" w:rsidP="00AF0052">
      <w:r>
        <w:t>Vehicle 7: Route=[0, 66, 25, 72, 0], Distance=113.41, RemCap=462.0</w:t>
      </w:r>
    </w:p>
    <w:p w14:paraId="7A9207B5" w14:textId="77777777" w:rsidR="00AF0052" w:rsidRDefault="00AF0052" w:rsidP="00AF0052">
      <w:r>
        <w:t>Total vehicle waiting time   = 0.00</w:t>
      </w:r>
    </w:p>
    <w:p w14:paraId="4F3EAAA8" w14:textId="77777777" w:rsidR="00AF0052" w:rsidRDefault="00AF0052" w:rsidP="00AF0052">
      <w:r>
        <w:t>Total customer waiting time  = 36652.07</w:t>
      </w:r>
    </w:p>
    <w:p w14:paraId="3225CB45" w14:textId="77777777" w:rsidR="00AF0052" w:rsidRDefault="00AF0052" w:rsidP="00AF0052">
      <w:r>
        <w:t>--------------------------------------------------</w:t>
      </w:r>
    </w:p>
    <w:p w14:paraId="6EF3E08B" w14:textId="77777777" w:rsidR="00AF0052" w:rsidRDefault="00AF0052" w:rsidP="00AF0052">
      <w:r>
        <w:t>Ep 29/50 | Reward 5648.63 | Loss 1026714171.90 | Dist 1640.87 | Vehl 8</w:t>
      </w:r>
    </w:p>
    <w:p w14:paraId="1CFA2378" w14:textId="77777777" w:rsidR="00AF0052" w:rsidRDefault="00AF0052" w:rsidP="00AF0052">
      <w:r>
        <w:t>Vehicle 0: Route=[0, 55, 36, 22, 24, 23, 21, 32, 39, 29, 19, 17, 14, 15, 18, 30, 9, 10, 11, 34, 8, 27, 7, 35, 26, 3, 1, 49, 0], Distance=306.13, RemCap=9.0</w:t>
      </w:r>
    </w:p>
    <w:p w14:paraId="432F6685" w14:textId="77777777" w:rsidR="00AF0052" w:rsidRDefault="00AF0052" w:rsidP="00AF0052">
      <w:r>
        <w:t>Vehicle 1: Route=[0, 46, 67, 5, 74, 6, 38, 66, 16, 48, 12, 61, 13, 69, 58, 0], Distance=293.79, RemCap=206.0</w:t>
      </w:r>
    </w:p>
    <w:p w14:paraId="0C7CD170" w14:textId="77777777" w:rsidR="00AF0052" w:rsidRDefault="00AF0052" w:rsidP="00AF0052">
      <w:r>
        <w:t>Vehicle 2: Route=[0, 53, 33, 59, 52, 37, 60, 2, 41, 0], Distance=200.26, RemCap=344.0</w:t>
      </w:r>
    </w:p>
    <w:p w14:paraId="2B7B765A" w14:textId="77777777" w:rsidR="00AF0052" w:rsidRDefault="00AF0052" w:rsidP="00AF0052">
      <w:r>
        <w:t>Vehicle 3: Route=[0, 4, 20, 51, 45, 28, 68, 31, 62, 57, 54, 0], Distance=237.02, RemCap=337.0</w:t>
      </w:r>
    </w:p>
    <w:p w14:paraId="3A782B2B" w14:textId="77777777" w:rsidR="00AF0052" w:rsidRDefault="00AF0052" w:rsidP="00AF0052">
      <w:r>
        <w:t>Vehicle 4: Route=[0, 42, 40, 50, 25, 63, 44, 47, 78, 0], Distance=188.06, RemCap=360.0</w:t>
      </w:r>
    </w:p>
    <w:p w14:paraId="2F1CED9C" w14:textId="77777777" w:rsidR="00AF0052" w:rsidRDefault="00AF0052" w:rsidP="00AF0052">
      <w:r>
        <w:t>Vehicle 5: Route=[0, 43, 80, 71, 0], Distance=80.59, RemCap=459.0</w:t>
      </w:r>
    </w:p>
    <w:p w14:paraId="03D43D1D" w14:textId="77777777" w:rsidR="00AF0052" w:rsidRDefault="00AF0052" w:rsidP="00AF0052">
      <w:r>
        <w:t>Vehicle 6: Route=[0, 64, 72, 76, 79, 0], Distance=142.08, RemCap=456.0</w:t>
      </w:r>
    </w:p>
    <w:p w14:paraId="003920EF" w14:textId="77777777" w:rsidR="00AF0052" w:rsidRDefault="00AF0052" w:rsidP="00AF0052">
      <w:r>
        <w:t>Vehicle 7: Route=[0, 65, 70, 77, 56, 73, 75, 0], Distance=192.94, RemCap=390.0</w:t>
      </w:r>
    </w:p>
    <w:p w14:paraId="2AB1286C" w14:textId="77777777" w:rsidR="00AF0052" w:rsidRDefault="00AF0052" w:rsidP="00AF0052">
      <w:r>
        <w:t>Total vehicle waiting time   = 0.00</w:t>
      </w:r>
    </w:p>
    <w:p w14:paraId="69688888" w14:textId="77777777" w:rsidR="00AF0052" w:rsidRDefault="00AF0052" w:rsidP="00AF0052">
      <w:r>
        <w:t>Total customer waiting time  = 40642.66</w:t>
      </w:r>
    </w:p>
    <w:p w14:paraId="6A4AB4B4" w14:textId="77777777" w:rsidR="00AF0052" w:rsidRDefault="00AF0052" w:rsidP="00AF0052">
      <w:r>
        <w:t>--------------------------------------------------</w:t>
      </w:r>
    </w:p>
    <w:p w14:paraId="4F033B6D" w14:textId="77777777" w:rsidR="00AF0052" w:rsidRDefault="00AF0052" w:rsidP="00AF0052">
      <w:r>
        <w:t>Ep 30/50 | Reward 6137.03 | Loss 1233339314.40 | Dist 1655.26 | Vehl 8</w:t>
      </w:r>
    </w:p>
    <w:p w14:paraId="4A0B9CDD" w14:textId="77777777" w:rsidR="00AF0052" w:rsidRDefault="00AF0052" w:rsidP="00AF0052">
      <w:r>
        <w:t>Vehicle 0: Route=[0, 38, 31, 34, 8, 27, 5, 2, 4, 3, 1, 20, 36, 32, 39, 29, 19, 17, 16, 14, 15, 18, 30, 9, 10, 11, 13, 73, 0], Distance=338.83, RemCap=7.0</w:t>
      </w:r>
    </w:p>
    <w:p w14:paraId="3A8DA313" w14:textId="77777777" w:rsidR="00AF0052" w:rsidRDefault="00AF0052" w:rsidP="00AF0052">
      <w:r>
        <w:lastRenderedPageBreak/>
        <w:t>Vehicle 1: Route=[0, 50, 46, 23, 25, 26, 63, 78, 56, 12, 28, 53, 42, 0], Distance=216.27, RemCap=300.0</w:t>
      </w:r>
    </w:p>
    <w:p w14:paraId="66B5F31B" w14:textId="77777777" w:rsidR="00AF0052" w:rsidRDefault="00AF0052" w:rsidP="00AF0052">
      <w:r>
        <w:t>Vehicle 2: Route=[0, 58, 74, 72, 24, 21, 40, 54, 37, 45, 0], Distance=223.08, RemCap=360.0</w:t>
      </w:r>
    </w:p>
    <w:p w14:paraId="6D3C3F87" w14:textId="77777777" w:rsidR="00AF0052" w:rsidRDefault="00AF0052" w:rsidP="00AF0052">
      <w:r>
        <w:t>Vehicle 3: Route=[0, 65, 48, 33, 75, 6, 62, 57, 0], Distance=179.90, RemCap=383.0</w:t>
      </w:r>
    </w:p>
    <w:p w14:paraId="3B5E0D63" w14:textId="77777777" w:rsidR="00AF0052" w:rsidRDefault="00AF0052" w:rsidP="00AF0052">
      <w:r>
        <w:t>Vehicle 4: Route=[0, 68, 59, 61, 7, 35, 49, 67, 79, 55, 0], Distance=159.34, RemCap=282.0</w:t>
      </w:r>
    </w:p>
    <w:p w14:paraId="223465CF" w14:textId="77777777" w:rsidR="00AF0052" w:rsidRDefault="00AF0052" w:rsidP="00AF0052">
      <w:r>
        <w:t>Vehicle 5: Route=[0, 76, 51, 22, 44, 69, 71, 47, 0], Distance=206.56, RemCap=393.0</w:t>
      </w:r>
    </w:p>
    <w:p w14:paraId="4F327DAE" w14:textId="77777777" w:rsidR="00AF0052" w:rsidRDefault="00AF0052" w:rsidP="00AF0052">
      <w:r>
        <w:t>Vehicle 6: Route=[0, 64, 43, 60, 66, 0], Distance=149.84, RemCap=443.0</w:t>
      </w:r>
    </w:p>
    <w:p w14:paraId="5F0C60FD" w14:textId="77777777" w:rsidR="00AF0052" w:rsidRDefault="00AF0052" w:rsidP="00AF0052">
      <w:r>
        <w:t>Vehicle 7: Route=[0, 80, 77, 52, 70, 41, 0], Distance=181.44, RemCap=393.0</w:t>
      </w:r>
    </w:p>
    <w:p w14:paraId="78F1AF83" w14:textId="77777777" w:rsidR="00AF0052" w:rsidRDefault="00AF0052" w:rsidP="00AF0052">
      <w:r>
        <w:t>Total vehicle waiting time   = 0.00</w:t>
      </w:r>
    </w:p>
    <w:p w14:paraId="6AE71A1E" w14:textId="77777777" w:rsidR="00AF0052" w:rsidRDefault="00AF0052" w:rsidP="00AF0052">
      <w:r>
        <w:t>Total customer waiting time  = 34662.61</w:t>
      </w:r>
    </w:p>
    <w:p w14:paraId="3EE1CF89" w14:textId="77777777" w:rsidR="00AF0052" w:rsidRDefault="00AF0052" w:rsidP="00AF0052">
      <w:r>
        <w:t>--------------------------------------------------</w:t>
      </w:r>
    </w:p>
    <w:p w14:paraId="77E37E21" w14:textId="77777777" w:rsidR="00AF0052" w:rsidRDefault="00AF0052" w:rsidP="00AF0052">
      <w:r>
        <w:t>Ep 31/50 | Reward 6401.35 | Loss 1379387022.91 | Dist 1611.19 | Vehl 8</w:t>
      </w:r>
    </w:p>
    <w:p w14:paraId="6D6A9D24" w14:textId="77777777" w:rsidR="00AF0052" w:rsidRDefault="00AF0052" w:rsidP="00AF0052">
      <w:r>
        <w:t>Vehicle 0: Route=[0, 29, 19, 17, 16, 14, 15, 37, 30, 11, 10, 9, 28, 12, 13, 31, 34, 8, 27, 6, 35, 5, 26, 4, 3, 2, 24, 40, 32, 36, 80, 0], Distance=308.50, RemCap=7.0</w:t>
      </w:r>
    </w:p>
    <w:p w14:paraId="2E1B504F" w14:textId="77777777" w:rsidR="00AF0052" w:rsidRDefault="00AF0052" w:rsidP="00AF0052">
      <w:r>
        <w:t>Vehicle 1: Route=[0, 47, 72, 7, 64, 33, 38, 66, 39, 23, 46, 20, 21, 51, 0], Distance=283.32, RemCap=260.0</w:t>
      </w:r>
    </w:p>
    <w:p w14:paraId="68E4C5A2" w14:textId="77777777" w:rsidR="00AF0052" w:rsidRDefault="00AF0052" w:rsidP="00AF0052">
      <w:r>
        <w:t>Vehicle 2: Route=[0, 77, 56, 78, 74, 25, 1, 67, 79, 18, 54, 0], Distance=194.47, RemCap=300.0</w:t>
      </w:r>
    </w:p>
    <w:p w14:paraId="2B7EB703" w14:textId="77777777" w:rsidR="00AF0052" w:rsidRDefault="00AF0052" w:rsidP="00AF0052">
      <w:r>
        <w:t>Vehicle 3: Route=[0, 55, 65, 50, 45, 60, 0], Distance=145.14, RemCap=411.0</w:t>
      </w:r>
    </w:p>
    <w:p w14:paraId="373FBBCB" w14:textId="77777777" w:rsidR="00AF0052" w:rsidRDefault="00AF0052" w:rsidP="00AF0052">
      <w:r>
        <w:t>Vehicle 4: Route=[0, 43, 22, 71, 59, 53, 0], Distance=148.15, RemCap=418.0</w:t>
      </w:r>
    </w:p>
    <w:p w14:paraId="23141C16" w14:textId="77777777" w:rsidR="00AF0052" w:rsidRDefault="00AF0052" w:rsidP="00AF0052">
      <w:r>
        <w:t>Vehicle 5: Route=[0, 63, 62, 61, 68, 42, 48, 52, 0], Distance=195.34, RemCap=371.0</w:t>
      </w:r>
    </w:p>
    <w:p w14:paraId="55863A74" w14:textId="77777777" w:rsidR="00AF0052" w:rsidRDefault="00AF0052" w:rsidP="00AF0052">
      <w:r>
        <w:t>Vehicle 6: Route=[0, 76, 73, 69, 49, 70, 41, 0], Distance=213.05, RemCap=400.0</w:t>
      </w:r>
    </w:p>
    <w:p w14:paraId="197D5267" w14:textId="77777777" w:rsidR="00AF0052" w:rsidRDefault="00AF0052" w:rsidP="00AF0052">
      <w:r>
        <w:t>Vehicle 7: Route=[0, 57, 75, 58, 44, 0], Distance=123.22, RemCap=394.0</w:t>
      </w:r>
    </w:p>
    <w:p w14:paraId="77CF0039" w14:textId="77777777" w:rsidR="00AF0052" w:rsidRDefault="00AF0052" w:rsidP="00AF0052">
      <w:r>
        <w:t>Total vehicle waiting time   = 0.00</w:t>
      </w:r>
    </w:p>
    <w:p w14:paraId="5B487D7F" w14:textId="77777777" w:rsidR="00AF0052" w:rsidRDefault="00AF0052" w:rsidP="00AF0052">
      <w:r>
        <w:t>Total customer waiting time  = 35065.79</w:t>
      </w:r>
    </w:p>
    <w:p w14:paraId="07035578" w14:textId="77777777" w:rsidR="00AF0052" w:rsidRDefault="00AF0052" w:rsidP="00AF0052">
      <w:r>
        <w:t>--------------------------------------------------</w:t>
      </w:r>
    </w:p>
    <w:p w14:paraId="25F29863" w14:textId="77777777" w:rsidR="00AF0052" w:rsidRDefault="00AF0052" w:rsidP="00AF0052">
      <w:r>
        <w:t>Ep 32/50 | Reward 6353.79 | Loss 1394602972.49 | Dist 1630.22 | Vehl 8</w:t>
      </w:r>
    </w:p>
    <w:p w14:paraId="66CCE5DB" w14:textId="77777777" w:rsidR="00AF0052" w:rsidRDefault="00AF0052" w:rsidP="00AF0052">
      <w:r>
        <w:t>Vehicle 0: Route=[0, 32, 21, 22, 36, 79, 4, 26, 2, 35, 7, 27, 8, 34, 71, 38, 31, 33, 13, 10, 12, 28, 9, 11, 30, 37, 18, 15, 14, 16, 19, 29, 42, 0], Distance=344.66, RemCap=3.0</w:t>
      </w:r>
    </w:p>
    <w:p w14:paraId="5D9ADEDE" w14:textId="77777777" w:rsidR="00AF0052" w:rsidRDefault="00AF0052" w:rsidP="00AF0052">
      <w:r>
        <w:lastRenderedPageBreak/>
        <w:t>Vehicle 1: Route=[0, 39, 20, 23, 1, 72, 6, 56, 64, 75, 77, 80, 0], Distance=213.15, RemCap=280.0</w:t>
      </w:r>
    </w:p>
    <w:p w14:paraId="1964E276" w14:textId="77777777" w:rsidR="00AF0052" w:rsidRDefault="00AF0052" w:rsidP="00AF0052">
      <w:r>
        <w:t>Vehicle 2: Route=[0, 41, 46, 3, 25, 58, 62, 57, 52, 17, 60, 0], Distance=231.74, RemCap=309.0</w:t>
      </w:r>
    </w:p>
    <w:p w14:paraId="4E508D5A" w14:textId="77777777" w:rsidR="00AF0052" w:rsidRDefault="00AF0052" w:rsidP="00AF0052">
      <w:r>
        <w:t>Vehicle 3: Route=[0, 74, 5, 51, 66, 68, 59, 61, 0], Distance=213.88, RemCap=335.0</w:t>
      </w:r>
    </w:p>
    <w:p w14:paraId="034B904A" w14:textId="77777777" w:rsidR="00AF0052" w:rsidRDefault="00AF0052" w:rsidP="00AF0052">
      <w:r>
        <w:t>Vehicle 4: Route=[0, 63, 67, 24, 40, 76, 54, 48, 0], Distance=181.42, RemCap=407.0</w:t>
      </w:r>
    </w:p>
    <w:p w14:paraId="04EB0B27" w14:textId="77777777" w:rsidR="00AF0052" w:rsidRDefault="00AF0052" w:rsidP="00AF0052">
      <w:r>
        <w:t>Vehicle 5: Route=[0, 49, 44, 53, 45, 0], Distance=167.28, RemCap=403.0</w:t>
      </w:r>
    </w:p>
    <w:p w14:paraId="48178759" w14:textId="77777777" w:rsidR="00AF0052" w:rsidRDefault="00AF0052" w:rsidP="00AF0052">
      <w:r>
        <w:t>Vehicle 6: Route=[0, 43, 65, 73, 0], Distance=134.16, RemCap=460.0</w:t>
      </w:r>
    </w:p>
    <w:p w14:paraId="49B04A4C" w14:textId="77777777" w:rsidR="00AF0052" w:rsidRDefault="00AF0052" w:rsidP="00AF0052">
      <w:r>
        <w:t>Vehicle 7: Route=[0, 50, 70, 47, 78, 69, 55, 0], Distance=143.94, RemCap=364.0</w:t>
      </w:r>
    </w:p>
    <w:p w14:paraId="0B1F2286" w14:textId="77777777" w:rsidR="00AF0052" w:rsidRDefault="00AF0052" w:rsidP="00AF0052">
      <w:r>
        <w:t>Total vehicle waiting time   = 0.00</w:t>
      </w:r>
    </w:p>
    <w:p w14:paraId="447C2B26" w14:textId="77777777" w:rsidR="00AF0052" w:rsidRDefault="00AF0052" w:rsidP="00AF0052">
      <w:r>
        <w:t>Total customer waiting time  = 35134.31</w:t>
      </w:r>
    </w:p>
    <w:p w14:paraId="6A901AAF" w14:textId="77777777" w:rsidR="00AF0052" w:rsidRDefault="00AF0052" w:rsidP="00AF0052">
      <w:r>
        <w:t>--------------------------------------------------</w:t>
      </w:r>
    </w:p>
    <w:p w14:paraId="355C8929" w14:textId="77777777" w:rsidR="00AF0052" w:rsidRDefault="00AF0052" w:rsidP="00AF0052">
      <w:r>
        <w:t>Ep 33/50 | Reward 5857.01 | Loss 1111675122.76 | Dist 1678.49 | Vehl 8</w:t>
      </w:r>
    </w:p>
    <w:p w14:paraId="3A06BEB7" w14:textId="77777777" w:rsidR="00AF0052" w:rsidRDefault="00AF0052" w:rsidP="00AF0052">
      <w:r>
        <w:t>Vehicle 0: Route=[0, 36, 23, 21, 39, 29, 19, 17, 14, 48, 18, 37, 9, 28, 12, 13, 34, 8, 27, 7, 6, 25, 4, 3, 1, 2, 47, 38, 31, 33, 53, 65, 0], Distance=344.23, RemCap=1.0</w:t>
      </w:r>
    </w:p>
    <w:p w14:paraId="2FCF3DA3" w14:textId="77777777" w:rsidR="00AF0052" w:rsidRDefault="00AF0052" w:rsidP="00AF0052">
      <w:r>
        <w:t>Vehicle 1: Route=[0, 32, 40, 41, 24, 63, 5, 74, 58, 64, 11, 30, 42, 0], Distance=195.04, RemCap=307.0</w:t>
      </w:r>
    </w:p>
    <w:p w14:paraId="3C7C50CF" w14:textId="77777777" w:rsidR="00AF0052" w:rsidRDefault="00AF0052" w:rsidP="00AF0052">
      <w:r>
        <w:t>Vehicle 2: Route=[0, 51, 15, 52, 10, 68, 71, 26, 49, 22, 79, 0], Distance=221.37, RemCap=303.0</w:t>
      </w:r>
    </w:p>
    <w:p w14:paraId="0834F0B1" w14:textId="77777777" w:rsidR="00AF0052" w:rsidRDefault="00AF0052" w:rsidP="00AF0052">
      <w:r>
        <w:t>Vehicle 3: Route=[0, 57, 62, 59, 16, 46, 80, 35, 44, 0], Distance=236.16, RemCap=336.0</w:t>
      </w:r>
    </w:p>
    <w:p w14:paraId="72026175" w14:textId="77777777" w:rsidR="00AF0052" w:rsidRDefault="00AF0052" w:rsidP="00AF0052">
      <w:r>
        <w:t>Vehicle 4: Route=[0, 20, 67, 69, 73, 75, 0], Distance=176.29, RemCap=390.0</w:t>
      </w:r>
    </w:p>
    <w:p w14:paraId="6061B751" w14:textId="77777777" w:rsidR="00AF0052" w:rsidRDefault="00AF0052" w:rsidP="00AF0052">
      <w:r>
        <w:t>Vehicle 5: Route=[0, 70, 76, 66, 56, 61, 0], Distance=198.05, RemCap=399.0</w:t>
      </w:r>
    </w:p>
    <w:p w14:paraId="1FC29B55" w14:textId="77777777" w:rsidR="00AF0052" w:rsidRDefault="00AF0052" w:rsidP="00AF0052">
      <w:r>
        <w:t>Vehicle 6: Route=[0, 54, 43, 50, 72, 77, 55, 0], Distance=154.95, RemCap=364.0</w:t>
      </w:r>
    </w:p>
    <w:p w14:paraId="07CDDDDB" w14:textId="77777777" w:rsidR="00AF0052" w:rsidRDefault="00AF0052" w:rsidP="00AF0052">
      <w:r>
        <w:t>Vehicle 7: Route=[0, 78, 60, 45, 0], Distance=152.40, RemCap=461.0</w:t>
      </w:r>
    </w:p>
    <w:p w14:paraId="7FC4C317" w14:textId="77777777" w:rsidR="00AF0052" w:rsidRDefault="00AF0052" w:rsidP="00AF0052">
      <w:r>
        <w:t>Total vehicle waiting time   = 0.00</w:t>
      </w:r>
    </w:p>
    <w:p w14:paraId="3A7D53D3" w14:textId="77777777" w:rsidR="00AF0052" w:rsidRDefault="00AF0052" w:rsidP="00AF0052">
      <w:r>
        <w:t>Total customer waiting time  = 37398.05</w:t>
      </w:r>
    </w:p>
    <w:p w14:paraId="750592E7" w14:textId="77777777" w:rsidR="00AF0052" w:rsidRDefault="00AF0052" w:rsidP="00AF0052">
      <w:r>
        <w:t>--------------------------------------------------</w:t>
      </w:r>
    </w:p>
    <w:p w14:paraId="71E18C2B" w14:textId="77777777" w:rsidR="00AF0052" w:rsidRDefault="00AF0052" w:rsidP="00AF0052">
      <w:r>
        <w:t>Ep 34/50 | Reward 6003.64 | Loss 1192814462.71 | Dist 1693.52 | Vehl 8</w:t>
      </w:r>
    </w:p>
    <w:p w14:paraId="74CB4F52" w14:textId="77777777" w:rsidR="00AF0052" w:rsidRDefault="00AF0052" w:rsidP="00AF0052">
      <w:r>
        <w:lastRenderedPageBreak/>
        <w:t>Vehicle 0: Route=[0, 57, 31, 34, 33, 11, 10, 12, 28, 9, 30, 66, 37, 29, 18, 15, 14, 16, 39, 79, 36, 22, 24, 1, 3, 2, 71, 6, 7, 27, 8, 56, 0], Distance=337.47, RemCap=7.0</w:t>
      </w:r>
    </w:p>
    <w:p w14:paraId="36AEE6D0" w14:textId="77777777" w:rsidR="00AF0052" w:rsidRDefault="00AF0052" w:rsidP="00AF0052">
      <w:r>
        <w:t>Vehicle 1: Route=[0, 17, 51, 52, 68, 13, 74, 35, 72, 4, 20, 21, 50, 0], Distance=247.43, RemCap=255.0</w:t>
      </w:r>
    </w:p>
    <w:p w14:paraId="6ED9944C" w14:textId="77777777" w:rsidR="00AF0052" w:rsidRDefault="00AF0052" w:rsidP="00AF0052">
      <w:r>
        <w:t>Vehicle 2: Route=[0, 65, 32, 23, 26, 38, 53, 62, 75, 58, 64, 0], Distance=220.41, RemCap=323.0</w:t>
      </w:r>
    </w:p>
    <w:p w14:paraId="2C1B268A" w14:textId="77777777" w:rsidR="00AF0052" w:rsidRDefault="00AF0052" w:rsidP="00AF0052">
      <w:r>
        <w:t>Vehicle 3: Route=[0, 73, 55, 63, 40, 19, 48, 0], Distance=222.65, RemCap=398.0</w:t>
      </w:r>
    </w:p>
    <w:p w14:paraId="28A24A96" w14:textId="77777777" w:rsidR="00AF0052" w:rsidRDefault="00AF0052" w:rsidP="00AF0052">
      <w:r>
        <w:t>Vehicle 4: Route=[0, 42, 69, 78, 5, 67, 46, 41, 0], Distance=186.21, RemCap=374.0</w:t>
      </w:r>
    </w:p>
    <w:p w14:paraId="751416C9" w14:textId="77777777" w:rsidR="00AF0052" w:rsidRDefault="00AF0052" w:rsidP="00AF0052">
      <w:r>
        <w:t>Vehicle 5: Route=[0, 44, 25, 43, 54, 60, 0], Distance=148.88, RemCap=412.0</w:t>
      </w:r>
    </w:p>
    <w:p w14:paraId="1EBB0300" w14:textId="77777777" w:rsidR="00AF0052" w:rsidRDefault="00AF0052" w:rsidP="00AF0052">
      <w:r>
        <w:t>Vehicle 6: Route=[0, 47, 49, 80, 45, 0], Distance=149.40, RemCap=415.0</w:t>
      </w:r>
    </w:p>
    <w:p w14:paraId="076ED2B9" w14:textId="77777777" w:rsidR="00AF0052" w:rsidRDefault="00AF0052" w:rsidP="00AF0052">
      <w:r>
        <w:t>Vehicle 7: Route=[0, 76, 70, 77, 59, 61, 0], Distance=181.07, RemCap=377.0</w:t>
      </w:r>
    </w:p>
    <w:p w14:paraId="4196ADC4" w14:textId="77777777" w:rsidR="00AF0052" w:rsidRDefault="00AF0052" w:rsidP="00AF0052">
      <w:r>
        <w:t>Total vehicle waiting time   = 0.00</w:t>
      </w:r>
    </w:p>
    <w:p w14:paraId="4C9518A3" w14:textId="77777777" w:rsidR="00AF0052" w:rsidRDefault="00AF0052" w:rsidP="00AF0052">
      <w:r>
        <w:t>Total customer waiting time  = 35754.34</w:t>
      </w:r>
    </w:p>
    <w:p w14:paraId="0EDEF64A" w14:textId="77777777" w:rsidR="00AF0052" w:rsidRDefault="00AF0052" w:rsidP="00AF0052">
      <w:r>
        <w:t>--------------------------------------------------</w:t>
      </w:r>
    </w:p>
    <w:p w14:paraId="1A9B3CE4" w14:textId="77777777" w:rsidR="00AF0052" w:rsidRDefault="00AF0052" w:rsidP="00AF0052">
      <w:r>
        <w:t>Ep 35/50 | Reward 5670.48 | Loss 1027600054.81 | Dist 1618.27 | Vehl 8</w:t>
      </w:r>
    </w:p>
    <w:p w14:paraId="507BBFA8" w14:textId="77777777" w:rsidR="00AF0052" w:rsidRDefault="00AF0052" w:rsidP="00AF0052">
      <w:r>
        <w:t>Vehicle 0: Route=[0, 38, 31, 34, 73, 12, 13, 11, 30, 37, 42, 18, 14, 16, 19, 40, 21, 41, 23, 36, 79, 2, 26, 72, 5, 35, 6, 7, 27, 8, 69, 77, 0], Distance=335.34, RemCap=42.0</w:t>
      </w:r>
    </w:p>
    <w:p w14:paraId="36747F27" w14:textId="77777777" w:rsidR="00AF0052" w:rsidRDefault="00AF0052" w:rsidP="00AF0052">
      <w:r>
        <w:t>Vehicle 1: Route=[0, 47, 49, 4, 20, 50, 32, 76, 29, 48, 15, 28, 64, 0], Distance=258.25, RemCap=262.0</w:t>
      </w:r>
    </w:p>
    <w:p w14:paraId="2E3EBCF5" w14:textId="77777777" w:rsidR="00AF0052" w:rsidRDefault="00AF0052" w:rsidP="00AF0052">
      <w:r>
        <w:t>Vehicle 2: Route=[0, 60, 54, 9, 10, 57, 80, 3, 25, 74, 78, 62, 0], Distance=208.26, RemCap=298.0</w:t>
      </w:r>
    </w:p>
    <w:p w14:paraId="37E3C8EA" w14:textId="77777777" w:rsidR="00AF0052" w:rsidRDefault="00AF0052" w:rsidP="00AF0052">
      <w:r>
        <w:t>Vehicle 3: Route=[0, 65, 46, 1, 63, 56, 33, 59, 0], Distance=193.18, RemCap=344.0</w:t>
      </w:r>
    </w:p>
    <w:p w14:paraId="389F7E8B" w14:textId="77777777" w:rsidR="00AF0052" w:rsidRDefault="00AF0052" w:rsidP="00AF0052">
      <w:r>
        <w:t>Vehicle 4: Route=[0, 22, 51, 17, 52, 61, 75, 71, 0], Distance=202.51, RemCap=354.0</w:t>
      </w:r>
    </w:p>
    <w:p w14:paraId="59C6638D" w14:textId="77777777" w:rsidR="00AF0052" w:rsidRDefault="00AF0052" w:rsidP="00AF0052">
      <w:r>
        <w:t>Vehicle 5: Route=[0, 24, 70, 39, 66, 53, 58, 55, 0], Distance=158.76, RemCap=354.0</w:t>
      </w:r>
    </w:p>
    <w:p w14:paraId="2AE5F5E2" w14:textId="77777777" w:rsidR="00AF0052" w:rsidRDefault="00AF0052" w:rsidP="00AF0052">
      <w:r>
        <w:t>Vehicle 6: Route=[0, 44, 43, 45, 0], Distance=166.04, RemCap=440.0</w:t>
      </w:r>
    </w:p>
    <w:p w14:paraId="5316BAE3" w14:textId="77777777" w:rsidR="00AF0052" w:rsidRDefault="00AF0052" w:rsidP="00AF0052">
      <w:r>
        <w:t>Vehicle 7: Route=[0, 67, 68, 0], Distance=95.94, RemCap=467.0</w:t>
      </w:r>
    </w:p>
    <w:p w14:paraId="2A0C83DD" w14:textId="77777777" w:rsidR="00AF0052" w:rsidRDefault="00AF0052" w:rsidP="00AF0052">
      <w:r>
        <w:t>Total vehicle waiting time   = 0.00</w:t>
      </w:r>
    </w:p>
    <w:p w14:paraId="3D2B7041" w14:textId="77777777" w:rsidR="00AF0052" w:rsidRDefault="00AF0052" w:rsidP="00AF0052">
      <w:r>
        <w:t>Total customer waiting time  = 38671.60</w:t>
      </w:r>
    </w:p>
    <w:p w14:paraId="467E4594" w14:textId="77777777" w:rsidR="00AF0052" w:rsidRDefault="00AF0052" w:rsidP="00AF0052">
      <w:r>
        <w:lastRenderedPageBreak/>
        <w:t>--------------------------------------------------</w:t>
      </w:r>
    </w:p>
    <w:p w14:paraId="7540220B" w14:textId="77777777" w:rsidR="00AF0052" w:rsidRDefault="00AF0052" w:rsidP="00AF0052">
      <w:r>
        <w:t>Ep 36/50 | Reward 5884.09 | Loss 1105663036.40 | Dist 1755.96 | Vehl 8</w:t>
      </w:r>
    </w:p>
    <w:p w14:paraId="3866F3B0" w14:textId="77777777" w:rsidR="00AF0052" w:rsidRDefault="00AF0052" w:rsidP="00AF0052">
      <w:r>
        <w:t>Vehicle 0: Route=[0, 36, 21, 20, 23, 1, 3, 4, 2, 5, 35, 8, 34, 33, 12, 28, 9, 10, 11, 30, 37, 39, 19, 17, 18, 14, 51, 0], Distance=326.92, RemCap=3.0</w:t>
      </w:r>
    </w:p>
    <w:p w14:paraId="609F6BCC" w14:textId="77777777" w:rsidR="00AF0052" w:rsidRDefault="00AF0052" w:rsidP="00AF0052">
      <w:r>
        <w:t>Vehicle 1: Route=[0, 40, 70, 50, 41, 71, 6, 31, 61, 66, 45, 0], Distance=221.33, RemCap=336.0</w:t>
      </w:r>
    </w:p>
    <w:p w14:paraId="5EF7482D" w14:textId="77777777" w:rsidR="00AF0052" w:rsidRDefault="00AF0052" w:rsidP="00AF0052">
      <w:r>
        <w:t>Vehicle 2: Route=[0, 32, 16, 29, 75, 58, 27, 78, 72, 67, 55, 0], Distance=224.57, RemCap=294.0</w:t>
      </w:r>
    </w:p>
    <w:p w14:paraId="4F98C2BC" w14:textId="77777777" w:rsidR="00AF0052" w:rsidRDefault="00AF0052" w:rsidP="00AF0052">
      <w:r>
        <w:t>Vehicle 3: Route=[0, 38, 13, 48, 65, 79, 22, 46, 26, 80, 7, 77, 69, 0], Distance=266.81, RemCap=304.0</w:t>
      </w:r>
    </w:p>
    <w:p w14:paraId="32737EB7" w14:textId="77777777" w:rsidR="00AF0052" w:rsidRDefault="00AF0052" w:rsidP="00AF0052">
      <w:r>
        <w:t>Vehicle 4: Route=[0, 60, 15, 76, 74, 73, 62, 0], Distance=212.22, RemCap=429.0</w:t>
      </w:r>
    </w:p>
    <w:p w14:paraId="13D0F2D9" w14:textId="77777777" w:rsidR="00AF0052" w:rsidRDefault="00AF0052" w:rsidP="00AF0052">
      <w:r>
        <w:t>Vehicle 5: Route=[0, 24, 44, 56, 68, 53, 42, 0], Distance=192.86, RemCap=410.0</w:t>
      </w:r>
    </w:p>
    <w:p w14:paraId="5201236E" w14:textId="77777777" w:rsidR="00AF0052" w:rsidRDefault="00AF0052" w:rsidP="00AF0052">
      <w:r>
        <w:t>Vehicle 6: Route=[0, 49, 47, 57, 52, 0], Distance=133.15, RemCap=394.0</w:t>
      </w:r>
    </w:p>
    <w:p w14:paraId="10B9206F" w14:textId="77777777" w:rsidR="00AF0052" w:rsidRDefault="00AF0052" w:rsidP="00AF0052">
      <w:r>
        <w:t>Vehicle 7: Route=[0, 54, 59, 64, 63, 25, 43, 0], Distance=178.10, RemCap=391.0</w:t>
      </w:r>
    </w:p>
    <w:p w14:paraId="291E0443" w14:textId="77777777" w:rsidR="00AF0052" w:rsidRDefault="00AF0052" w:rsidP="00AF0052">
      <w:r>
        <w:t>Total vehicle waiting time   = 0.00</w:t>
      </w:r>
    </w:p>
    <w:p w14:paraId="7F96522E" w14:textId="77777777" w:rsidR="00AF0052" w:rsidRDefault="00AF0052" w:rsidP="00AF0052">
      <w:r>
        <w:t>Total customer waiting time  = 36464.47</w:t>
      </w:r>
    </w:p>
    <w:p w14:paraId="44DBB8BB" w14:textId="77777777" w:rsidR="00AF0052" w:rsidRDefault="00AF0052" w:rsidP="00AF0052">
      <w:r>
        <w:t>--------------------------------------------------</w:t>
      </w:r>
    </w:p>
    <w:p w14:paraId="3C4AA7E3" w14:textId="77777777" w:rsidR="00AF0052" w:rsidRDefault="00AF0052" w:rsidP="00AF0052">
      <w:r>
        <w:t>Ep 37/50 | Reward 6395.07 | Loss 1361871299.22 | Dist 1718.11 | Vehl 8</w:t>
      </w:r>
    </w:p>
    <w:p w14:paraId="17179405" w14:textId="77777777" w:rsidR="00AF0052" w:rsidRDefault="00AF0052" w:rsidP="00AF0052">
      <w:r>
        <w:t>Vehicle 0: Route=[0, 2, 1, 5, 35, 74, 6, 7, 27, 64, 31, 13, 28, 9, 37, 18, 15, 14, 16, 17, 19, 20, 21, 40, 32, 39, 29, 30, 38, 54, 0], Distance=358.12, RemCap=5.0</w:t>
      </w:r>
    </w:p>
    <w:p w14:paraId="7E965483" w14:textId="77777777" w:rsidR="00AF0052" w:rsidRDefault="00AF0052" w:rsidP="00AF0052">
      <w:r>
        <w:t>Vehicle 1: Route=[0, 65, 41, 4, 25, 80, 47, 8, 34, 75, 33, 53, 66, 0], Distance=213.76, RemCap=295.0</w:t>
      </w:r>
    </w:p>
    <w:p w14:paraId="6835177B" w14:textId="77777777" w:rsidR="00AF0052" w:rsidRDefault="00AF0052" w:rsidP="00AF0052">
      <w:r>
        <w:t>Vehicle 2: Route=[0, 11, 68, 10, 12, 56, 49, 23, 50, 76, 51, 0], Distance=256.64, RemCap=297.0</w:t>
      </w:r>
    </w:p>
    <w:p w14:paraId="57D2A71E" w14:textId="77777777" w:rsidR="00AF0052" w:rsidRDefault="00AF0052" w:rsidP="00AF0052">
      <w:r>
        <w:t>Vehicle 3: Route=[0, 71, 44, 26, 3, 22, 60, 42, 73, 62, 0], Distance=209.28, RemCap=401.0</w:t>
      </w:r>
    </w:p>
    <w:p w14:paraId="47621725" w14:textId="77777777" w:rsidR="00AF0052" w:rsidRDefault="00AF0052" w:rsidP="00AF0052">
      <w:r>
        <w:t>Vehicle 4: Route=[0, 36, 46, 70, 59, 69, 77, 55, 0], Distance=176.96, RemCap=334.0</w:t>
      </w:r>
    </w:p>
    <w:p w14:paraId="191EB9D7" w14:textId="77777777" w:rsidR="00AF0052" w:rsidRDefault="00AF0052" w:rsidP="00AF0052">
      <w:r>
        <w:t>Vehicle 5: Route=[0, 79, 67, 24, 61, 57, 0], Distance=123.22, RemCap=390.0</w:t>
      </w:r>
    </w:p>
    <w:p w14:paraId="4ACC26F3" w14:textId="77777777" w:rsidR="00AF0052" w:rsidRDefault="00AF0052" w:rsidP="00AF0052">
      <w:r>
        <w:t>Vehicle 6: Route=[0, 58, 63, 43, 48, 52, 0], Distance=200.20, RemCap=379.0</w:t>
      </w:r>
    </w:p>
    <w:p w14:paraId="14FF1AD0" w14:textId="77777777" w:rsidR="00AF0052" w:rsidRDefault="00AF0052" w:rsidP="00AF0052">
      <w:r>
        <w:t>Vehicle 7: Route=[0, 45, 78, 72, 0], Distance=179.94, RemCap=460.0</w:t>
      </w:r>
    </w:p>
    <w:p w14:paraId="19B44B92" w14:textId="77777777" w:rsidR="00AF0052" w:rsidRDefault="00AF0052" w:rsidP="00AF0052">
      <w:r>
        <w:lastRenderedPageBreak/>
        <w:t>Total vehicle waiting time   = 0.00</w:t>
      </w:r>
    </w:p>
    <w:p w14:paraId="34C3E7BF" w14:textId="77777777" w:rsidR="00AF0052" w:rsidRDefault="00AF0052" w:rsidP="00AF0052">
      <w:r>
        <w:t>Total customer waiting time  = 32480.03</w:t>
      </w:r>
    </w:p>
    <w:p w14:paraId="5A9E5DB5" w14:textId="77777777" w:rsidR="00AF0052" w:rsidRDefault="00AF0052" w:rsidP="00AF0052">
      <w:r>
        <w:t>--------------------------------------------------</w:t>
      </w:r>
    </w:p>
    <w:p w14:paraId="087DC1FF" w14:textId="77777777" w:rsidR="00AF0052" w:rsidRDefault="00AF0052" w:rsidP="00AF0052">
      <w:r>
        <w:t>Ep 38/50 | Reward 5619.37 | Loss 1019631358.22 | Dist 1663.65 | Vehl 8</w:t>
      </w:r>
    </w:p>
    <w:p w14:paraId="5B8813ED" w14:textId="77777777" w:rsidR="00AF0052" w:rsidRDefault="00AF0052" w:rsidP="00AF0052">
      <w:r>
        <w:t>Vehicle 0: Route=[0, 32, 36, 79, 80, 31, 34, 58, 8, 7, 6, 35, 2, 26, 3, 23, 22, 43, 40, 16, 15, 48, 18, 37, 30, 11, 28, 12, 13, 54, 60, 0], Distance=349.27, RemCap=68.0</w:t>
      </w:r>
    </w:p>
    <w:p w14:paraId="0E713F18" w14:textId="77777777" w:rsidR="00AF0052" w:rsidRDefault="00AF0052" w:rsidP="00AF0052">
      <w:r>
        <w:t>Vehicle 1: Route=[0, 50, 17, 14, 45, 29, 52, 9, 10, 33, 62, 56, 64, 0], Distance=227.13, RemCap=221.0</w:t>
      </w:r>
    </w:p>
    <w:p w14:paraId="298E46F3" w14:textId="77777777" w:rsidR="00AF0052" w:rsidRDefault="00AF0052" w:rsidP="00AF0052">
      <w:r>
        <w:t>Vehicle 2: Route=[0, 42, 19, 70, 20, 1, 25, 5, 44, 74, 55, 67, 0], Distance=202.29, RemCap=250.0</w:t>
      </w:r>
    </w:p>
    <w:p w14:paraId="524499D7" w14:textId="77777777" w:rsidR="00AF0052" w:rsidRDefault="00AF0052" w:rsidP="00AF0052">
      <w:r>
        <w:t>Vehicle 3: Route=[0, 46, 24, 49, 27, 68, 75, 0], Distance=205.55, RemCap=380.0</w:t>
      </w:r>
    </w:p>
    <w:p w14:paraId="2CCEA479" w14:textId="77777777" w:rsidR="00AF0052" w:rsidRDefault="00AF0052" w:rsidP="00AF0052">
      <w:r>
        <w:t>Vehicle 4: Route=[0, 38, 53, 61, 51, 39, 21, 63, 0], Distance=202.94, RemCap=363.0</w:t>
      </w:r>
    </w:p>
    <w:p w14:paraId="0E8887DB" w14:textId="77777777" w:rsidR="00AF0052" w:rsidRDefault="00AF0052" w:rsidP="00AF0052">
      <w:r>
        <w:t>Vehicle 5: Route=[0, 71, 4, 76, 65, 57, 59, 0], Distance=176.12, RemCap=413.0</w:t>
      </w:r>
    </w:p>
    <w:p w14:paraId="26D0A47E" w14:textId="77777777" w:rsidR="00AF0052" w:rsidRDefault="00AF0052" w:rsidP="00AF0052">
      <w:r>
        <w:t>Vehicle 6: Route=[0, 73, 69, 77, 72, 0], Distance=140.74, RemCap=433.0</w:t>
      </w:r>
    </w:p>
    <w:p w14:paraId="2D4337A3" w14:textId="77777777" w:rsidR="00AF0052" w:rsidRDefault="00AF0052" w:rsidP="00AF0052">
      <w:r>
        <w:t>Vehicle 7: Route=[0, 47, 78, 66, 41, 0], Distance=159.61, RemCap=433.0</w:t>
      </w:r>
    </w:p>
    <w:p w14:paraId="06BA3518" w14:textId="77777777" w:rsidR="00AF0052" w:rsidRDefault="00AF0052" w:rsidP="00AF0052">
      <w:r>
        <w:t>Total vehicle waiting time   = 0.00</w:t>
      </w:r>
    </w:p>
    <w:p w14:paraId="30939B22" w14:textId="77777777" w:rsidR="00AF0052" w:rsidRDefault="00AF0052" w:rsidP="00AF0052">
      <w:r>
        <w:t>Total customer waiting time  = 37750.51</w:t>
      </w:r>
    </w:p>
    <w:p w14:paraId="29B330C8" w14:textId="77777777" w:rsidR="00AF0052" w:rsidRDefault="00AF0052" w:rsidP="00AF0052">
      <w:r>
        <w:t>--------------------------------------------------</w:t>
      </w:r>
    </w:p>
    <w:p w14:paraId="5A6342CB" w14:textId="77777777" w:rsidR="00AF0052" w:rsidRDefault="00AF0052" w:rsidP="00AF0052">
      <w:r>
        <w:t>Ep 39/50 | Reward 6010.74 | Loss 1172507751.08 | Dist 1601.25 | Vehl 8</w:t>
      </w:r>
    </w:p>
    <w:p w14:paraId="2D06534B" w14:textId="77777777" w:rsidR="00AF0052" w:rsidRDefault="00AF0052" w:rsidP="00AF0052">
      <w:r>
        <w:t>Vehicle 0: Route=[0, 39, 20, 46, 23, 24, 36, 2, 3, 4, 5, 35, 55, 7, 78, 8, 31, 75, 12, 28, 13, 11, 30, 37, 17, 16, 14, 15, 18, 45, 0], Distance=352.64, RemCap=25.0</w:t>
      </w:r>
    </w:p>
    <w:p w14:paraId="66B62D26" w14:textId="77777777" w:rsidR="00AF0052" w:rsidRDefault="00AF0052" w:rsidP="00AF0052">
      <w:r>
        <w:t>Vehicle 1: Route=[0, 6, 58, 33, 61, 10, 52, 53, 21, 70, 1, 25, 49, 0], Distance=225.24, RemCap=189.0</w:t>
      </w:r>
    </w:p>
    <w:p w14:paraId="75EF00E4" w14:textId="77777777" w:rsidR="00AF0052" w:rsidRDefault="00AF0052" w:rsidP="00AF0052">
      <w:r>
        <w:t>Vehicle 2: Route=[0, 57, 68, 59, 34, 47, 26, 22, 41, 40, 48, 29, 76, 0], Distance=249.67, RemCap=325.0</w:t>
      </w:r>
    </w:p>
    <w:p w14:paraId="6D020EDB" w14:textId="77777777" w:rsidR="00AF0052" w:rsidRDefault="00AF0052" w:rsidP="00AF0052">
      <w:r>
        <w:t>Vehicle 3: Route=[0, 44, 27, 38, 60, 19, 9, 73, 0], Distance=223.56, RemCap=378.0</w:t>
      </w:r>
    </w:p>
    <w:p w14:paraId="0300D449" w14:textId="77777777" w:rsidR="00AF0052" w:rsidRDefault="00AF0052" w:rsidP="00AF0052">
      <w:r>
        <w:t>Vehicle 4: Route=[0, 69, 64, 71, 80, 32, 66, 0], Distance=130.82, RemCap=415.0</w:t>
      </w:r>
    </w:p>
    <w:p w14:paraId="51DC9736" w14:textId="77777777" w:rsidR="00AF0052" w:rsidRDefault="00AF0052" w:rsidP="00AF0052">
      <w:r>
        <w:t>Vehicle 5: Route=[0, 56, 77, 62, 42, 50, 67, 0], Distance=164.13, RemCap=379.0</w:t>
      </w:r>
    </w:p>
    <w:p w14:paraId="16A1D048" w14:textId="77777777" w:rsidR="00AF0052" w:rsidRDefault="00AF0052" w:rsidP="00AF0052">
      <w:r>
        <w:lastRenderedPageBreak/>
        <w:t>Vehicle 6: Route=[0, 65, 51, 43, 63, 72, 0], Distance=163.72, RemCap=417.0</w:t>
      </w:r>
    </w:p>
    <w:p w14:paraId="58C02695" w14:textId="77777777" w:rsidR="00AF0052" w:rsidRDefault="00AF0052" w:rsidP="00AF0052">
      <w:r>
        <w:t>Vehicle 7: Route=[0, 54, 79, 74, 0], Distance=91.47, RemCap=433.0</w:t>
      </w:r>
    </w:p>
    <w:p w14:paraId="5E950675" w14:textId="77777777" w:rsidR="00AF0052" w:rsidRDefault="00AF0052" w:rsidP="00AF0052">
      <w:r>
        <w:t>Total vehicle waiting time   = 0.00</w:t>
      </w:r>
    </w:p>
    <w:p w14:paraId="162598AA" w14:textId="77777777" w:rsidR="00AF0052" w:rsidRDefault="00AF0052" w:rsidP="00AF0052">
      <w:r>
        <w:t>Total customer waiting time  = 35393.59</w:t>
      </w:r>
    </w:p>
    <w:p w14:paraId="3B5E6349" w14:textId="77777777" w:rsidR="00AF0052" w:rsidRDefault="00AF0052" w:rsidP="00AF0052">
      <w:r>
        <w:t>--------------------------------------------------</w:t>
      </w:r>
    </w:p>
    <w:p w14:paraId="2F13C3D5" w14:textId="77777777" w:rsidR="00AF0052" w:rsidRDefault="00AF0052" w:rsidP="00AF0052">
      <w:r>
        <w:t>Ep 40/50 | Reward 6608.71 | Loss 1528149971.74 | Dist 1603.64 | Vehl 8</w:t>
      </w:r>
    </w:p>
    <w:p w14:paraId="244C93D4" w14:textId="77777777" w:rsidR="00AF0052" w:rsidRDefault="00AF0052" w:rsidP="00AF0052">
      <w:r>
        <w:t>Vehicle 0: Route=[0, 36, 2, 1, 3, 4, 5, 35, 7, 27, 8, 31, 33, 13, 11, 10, 12, 28, 9, 37, 15, 14, 16, 17, 19, 29, 40, 23, 20, 0], Distance=302.21, RemCap=4.0</w:t>
      </w:r>
    </w:p>
    <w:p w14:paraId="28CFF080" w14:textId="77777777" w:rsidR="00AF0052" w:rsidRDefault="00AF0052" w:rsidP="00AF0052">
      <w:r>
        <w:t>Vehicle 1: Route=[0, 38, 71, 55, 80, 26, 41, 50, 70, 32, 39, 18, 57, 0], Distance=212.19, RemCap=310.0</w:t>
      </w:r>
    </w:p>
    <w:p w14:paraId="4C4A3916" w14:textId="77777777" w:rsidR="00AF0052" w:rsidRDefault="00AF0052" w:rsidP="00AF0052">
      <w:r>
        <w:t>Vehicle 2: Route=[0, 43, 46, 24, 79, 47, 74, 34, 59, 0], Distance=182.15, RemCap=324.0</w:t>
      </w:r>
    </w:p>
    <w:p w14:paraId="567CF1FC" w14:textId="77777777" w:rsidR="00AF0052" w:rsidRDefault="00AF0052" w:rsidP="00AF0052">
      <w:r>
        <w:t>Vehicle 3: Route=[0, 6, 78, 73, 30, 66, 60, 21, 25, 49, 72, 44, 0], Distance=244.98, RemCap=307.0</w:t>
      </w:r>
    </w:p>
    <w:p w14:paraId="125C2718" w14:textId="77777777" w:rsidR="00AF0052" w:rsidRDefault="00AF0052" w:rsidP="00AF0052">
      <w:r>
        <w:t>Vehicle 4: Route=[0, 67, 22, 53, 68, 75, 77, 56, 64, 0], Distance=184.26, RemCap=360.0</w:t>
      </w:r>
    </w:p>
    <w:p w14:paraId="74546F53" w14:textId="77777777" w:rsidR="00AF0052" w:rsidRDefault="00AF0052" w:rsidP="00AF0052">
      <w:r>
        <w:t>Vehicle 5: Route=[0, 65, 48, 42, 62, 69, 0], Distance=136.73, RemCap=439.0</w:t>
      </w:r>
    </w:p>
    <w:p w14:paraId="663FB86A" w14:textId="77777777" w:rsidR="00AF0052" w:rsidRDefault="00AF0052" w:rsidP="00AF0052">
      <w:r>
        <w:t>Vehicle 6: Route=[0, 58, 61, 76, 45, 0], Distance=170.23, RemCap=407.0</w:t>
      </w:r>
    </w:p>
    <w:p w14:paraId="35929EB0" w14:textId="77777777" w:rsidR="00AF0052" w:rsidRDefault="00AF0052" w:rsidP="00AF0052">
      <w:r>
        <w:t>Vehicle 7: Route=[0, 54, 52, 51, 63, 0], Distance=170.88, RemCap=410.0</w:t>
      </w:r>
    </w:p>
    <w:p w14:paraId="54DE9A28" w14:textId="77777777" w:rsidR="00AF0052" w:rsidRDefault="00AF0052" w:rsidP="00AF0052">
      <w:r>
        <w:t>Total vehicle waiting time   = 0.00</w:t>
      </w:r>
    </w:p>
    <w:p w14:paraId="7ACCD0A9" w14:textId="77777777" w:rsidR="00AF0052" w:rsidRDefault="00AF0052" w:rsidP="00AF0052">
      <w:r>
        <w:t>Total customer waiting time  = 34098.20</w:t>
      </w:r>
    </w:p>
    <w:p w14:paraId="1E6DE553" w14:textId="77777777" w:rsidR="00AF0052" w:rsidRDefault="00AF0052" w:rsidP="00AF0052">
      <w:r>
        <w:t>--------------------------------------------------</w:t>
      </w:r>
    </w:p>
    <w:p w14:paraId="7903536D" w14:textId="77777777" w:rsidR="00AF0052" w:rsidRDefault="00AF0052" w:rsidP="00AF0052">
      <w:r>
        <w:t>Ep 41/50 | Reward 5798.55 | Loss 1091140193.74 | Dist 1675.44 | Vehl 8</w:t>
      </w:r>
    </w:p>
    <w:p w14:paraId="0FA4783C" w14:textId="77777777" w:rsidR="00AF0052" w:rsidRDefault="00AF0052" w:rsidP="00AF0052">
      <w:r>
        <w:t>Vehicle 0: Route=[0, 38, 31, 34, 69, 64, 6, 35, 47, 26, 3, 2, 36, 23, 21, 43, 32, 39, 60, 19, 17, 14, 15, 18, 37, 30, 11, 13, 10, 9, 73, 0], Distance=352.30, RemCap=16.0</w:t>
      </w:r>
    </w:p>
    <w:p w14:paraId="33A53E2F" w14:textId="77777777" w:rsidR="00AF0052" w:rsidRDefault="00AF0052" w:rsidP="00AF0052">
      <w:r>
        <w:t>Vehicle 1: Route=[0, 22, 1, 8, 58, 61, 59, 12, 45, 16, 29, 53, 57, 0], Distance=252.69, RemCap=247.0</w:t>
      </w:r>
    </w:p>
    <w:p w14:paraId="654F673D" w14:textId="77777777" w:rsidR="00AF0052" w:rsidRDefault="00AF0052" w:rsidP="00AF0052">
      <w:r>
        <w:t>Vehicle 2: Route=[0, 67, 4, 7, 54, 68, 33, 75, 0], Distance=200.69, RemCap=375.0</w:t>
      </w:r>
    </w:p>
    <w:p w14:paraId="32388B05" w14:textId="77777777" w:rsidR="00AF0052" w:rsidRDefault="00AF0052" w:rsidP="00AF0052">
      <w:r>
        <w:t>Vehicle 3: Route=[0, 65, 40, 50, 25, 74, 78, 62, 0], Distance=149.49, RemCap=377.0</w:t>
      </w:r>
    </w:p>
    <w:p w14:paraId="3E39FBF5" w14:textId="77777777" w:rsidR="00AF0052" w:rsidRDefault="00AF0052" w:rsidP="00AF0052">
      <w:r>
        <w:t>Vehicle 4: Route=[0, 20, 51, 52, 56, 27, 44, 5, 72, 0], Distance=242.84, RemCap=319.0</w:t>
      </w:r>
    </w:p>
    <w:p w14:paraId="5183C83C" w14:textId="77777777" w:rsidR="00AF0052" w:rsidRDefault="00AF0052" w:rsidP="00AF0052">
      <w:r>
        <w:lastRenderedPageBreak/>
        <w:t>Vehicle 5: Route=[0, 28, 71, 55, 79, 41, 70, 0], Distance=166.21, RemCap=407.0</w:t>
      </w:r>
    </w:p>
    <w:p w14:paraId="47A584A8" w14:textId="77777777" w:rsidR="00AF0052" w:rsidRDefault="00AF0052" w:rsidP="00AF0052">
      <w:r>
        <w:t>Vehicle 6: Route=[0, 42, 76, 24, 49, 63, 77, 0], Distance=154.32, RemCap=394.0</w:t>
      </w:r>
    </w:p>
    <w:p w14:paraId="33DEF939" w14:textId="77777777" w:rsidR="00AF0052" w:rsidRDefault="00AF0052" w:rsidP="00AF0052">
      <w:r>
        <w:t>Vehicle 7: Route=[0, 80, 66, 48, 46, 0], Distance=156.91, RemCap=426.0</w:t>
      </w:r>
    </w:p>
    <w:p w14:paraId="0C0BD188" w14:textId="77777777" w:rsidR="00AF0052" w:rsidRDefault="00AF0052" w:rsidP="00AF0052">
      <w:r>
        <w:t>Total vehicle waiting time   = 0.00</w:t>
      </w:r>
    </w:p>
    <w:p w14:paraId="3C720F5F" w14:textId="77777777" w:rsidR="00AF0052" w:rsidRDefault="00AF0052" w:rsidP="00AF0052">
      <w:r>
        <w:t>Total customer waiting time  = 36298.26</w:t>
      </w:r>
    </w:p>
    <w:p w14:paraId="7EC4757E" w14:textId="77777777" w:rsidR="00AF0052" w:rsidRDefault="00AF0052" w:rsidP="00AF0052">
      <w:r>
        <w:t>--------------------------------------------------</w:t>
      </w:r>
    </w:p>
    <w:p w14:paraId="51DC55A3" w14:textId="77777777" w:rsidR="00AF0052" w:rsidRDefault="00AF0052" w:rsidP="00AF0052">
      <w:r>
        <w:t>Ep 42/50 | Reward 5924.56 | Loss 1166850378.00 | Dist 1583.17 | Vehl 8</w:t>
      </w:r>
    </w:p>
    <w:p w14:paraId="0CCE3997" w14:textId="77777777" w:rsidR="00AF0052" w:rsidRDefault="00AF0052" w:rsidP="00AF0052">
      <w:r>
        <w:t>Vehicle 0: Route=[0, 32, 39, 46, 23, 1, 3, 4, 25, 26, 5, 6, 7, 27, 78, 8, 69, 13, 12, 28, 10, 53, 30, 29, 19, 17, 16, 15, 45, 0], Distance=298.65, RemCap=14.0</w:t>
      </w:r>
    </w:p>
    <w:p w14:paraId="5E84147E" w14:textId="77777777" w:rsidR="00AF0052" w:rsidRDefault="00AF0052" w:rsidP="00AF0052">
      <w:r>
        <w:t>Vehicle 1: Route=[0, 55, 77, 34, 59, 61, 11, 52, 37, 76, 21, 51, 0], Distance=250.28, RemCap=274.0</w:t>
      </w:r>
    </w:p>
    <w:p w14:paraId="0C132049" w14:textId="77777777" w:rsidR="00AF0052" w:rsidRDefault="00AF0052" w:rsidP="00AF0052">
      <w:r>
        <w:t>Vehicle 2: Route=[0, 80, 58, 33, 9, 14, 40, 43, 24, 70, 0], Distance=228.75, RemCap=313.0</w:t>
      </w:r>
    </w:p>
    <w:p w14:paraId="54CA4352" w14:textId="77777777" w:rsidR="00AF0052" w:rsidRDefault="00AF0052" w:rsidP="00AF0052">
      <w:r>
        <w:t>Vehicle 3: Route=[0, 62, 66, 18, 42, 65, 36, 20, 22, 49, 0], Distance=212.45, RemCap=342.0</w:t>
      </w:r>
    </w:p>
    <w:p w14:paraId="6E858078" w14:textId="77777777" w:rsidR="00AF0052" w:rsidRDefault="00AF0052" w:rsidP="00AF0052">
      <w:r>
        <w:t>Vehicle 4: Route=[0, 57, 73, 31, 38, 47, 35, 41, 50, 0], Distance=176.24, RemCap=382.0</w:t>
      </w:r>
    </w:p>
    <w:p w14:paraId="129E7A13" w14:textId="77777777" w:rsidR="00AF0052" w:rsidRDefault="00AF0052" w:rsidP="00AF0052">
      <w:r>
        <w:t>Vehicle 5: Route=[0, 72, 44, 75, 48, 60, 54, 0], Distance=207.46, RemCap=402.0</w:t>
      </w:r>
    </w:p>
    <w:p w14:paraId="64BDF5C1" w14:textId="77777777" w:rsidR="00AF0052" w:rsidRDefault="00AF0052" w:rsidP="00AF0052">
      <w:r>
        <w:t>Vehicle 6: Route=[0, 2, 63, 56, 64, 68, 0], Distance=133.95, RemCap=410.0</w:t>
      </w:r>
    </w:p>
    <w:p w14:paraId="6689D88F" w14:textId="77777777" w:rsidR="00AF0052" w:rsidRDefault="00AF0052" w:rsidP="00AF0052">
      <w:r>
        <w:t>Vehicle 7: Route=[0, 79, 67, 71, 74, 0], Distance=75.40, RemCap=424.0</w:t>
      </w:r>
    </w:p>
    <w:p w14:paraId="5145D1EC" w14:textId="77777777" w:rsidR="00AF0052" w:rsidRDefault="00AF0052" w:rsidP="00AF0052">
      <w:r>
        <w:t>Total vehicle waiting time   = 0.00</w:t>
      </w:r>
    </w:p>
    <w:p w14:paraId="7E931AC1" w14:textId="77777777" w:rsidR="00AF0052" w:rsidRDefault="00AF0052" w:rsidP="00AF0052">
      <w:r>
        <w:t>Total customer waiting time  = 34926.56</w:t>
      </w:r>
    </w:p>
    <w:p w14:paraId="6C765E03" w14:textId="77777777" w:rsidR="00AF0052" w:rsidRDefault="00AF0052" w:rsidP="00AF0052">
      <w:r>
        <w:t>--------------------------------------------------</w:t>
      </w:r>
    </w:p>
    <w:p w14:paraId="14019BB1" w14:textId="77777777" w:rsidR="00AF0052" w:rsidRDefault="00AF0052" w:rsidP="00AF0052">
      <w:r>
        <w:t>Ep 43/50 | Reward 6396.09 | Loss 1407466693.73 | Dist 1609.60 | Vehl 8</w:t>
      </w:r>
    </w:p>
    <w:p w14:paraId="1CBE9FDB" w14:textId="77777777" w:rsidR="00AF0052" w:rsidRDefault="00AF0052" w:rsidP="00AF0052">
      <w:r>
        <w:t>Vehicle 0: Route=[0, 13, 12, 28, 9, 10, 37, 18, 15, 14, 16, 17, 19, 39, 40, 21, 70, 20, 23, 3, 4, 2, 5, 35, 6, 7, 27, 34, 31, 79, 0], Distance=310.61, RemCap=2.0</w:t>
      </w:r>
    </w:p>
    <w:p w14:paraId="58076422" w14:textId="77777777" w:rsidR="00AF0052" w:rsidRDefault="00AF0052" w:rsidP="00AF0052">
      <w:r>
        <w:t>Vehicle 1: Route=[0, 36, 32, 22, 1, 63, 47, 8, 77, 62, 73, 11, 30, 42, 65, 0], Distance=233.52, RemCap=289.0</w:t>
      </w:r>
    </w:p>
    <w:p w14:paraId="2E994272" w14:textId="77777777" w:rsidR="00AF0052" w:rsidRDefault="00AF0052" w:rsidP="00AF0052">
      <w:r>
        <w:t>Vehicle 2: Route=[0, 41, 29, 54, 61, 68, 59, 33, 38, 64, 69, 0], Distance=204.14, RemCap=292.0</w:t>
      </w:r>
    </w:p>
    <w:p w14:paraId="4896DDF0" w14:textId="77777777" w:rsidR="00AF0052" w:rsidRDefault="00AF0052" w:rsidP="00AF0052">
      <w:r>
        <w:t>Vehicle 3: Route=[0, 76, 51, 43, 26, 58, 75, 55, 0], Distance=233.42, RemCap=360.0</w:t>
      </w:r>
    </w:p>
    <w:p w14:paraId="5ECD27D0" w14:textId="77777777" w:rsidR="00AF0052" w:rsidRDefault="00AF0052" w:rsidP="00AF0052">
      <w:r>
        <w:lastRenderedPageBreak/>
        <w:t>Vehicle 4: Route=[0, 53, 71, 49, 25, 67, 0], Distance=103.44, RemCap=405.0</w:t>
      </w:r>
    </w:p>
    <w:p w14:paraId="7F7D386A" w14:textId="77777777" w:rsidR="00AF0052" w:rsidRDefault="00AF0052" w:rsidP="00AF0052">
      <w:r>
        <w:t>Vehicle 5: Route=[0, 80, 78, 56, 60, 48, 0], Distance=161.61, RemCap=425.0</w:t>
      </w:r>
    </w:p>
    <w:p w14:paraId="01EA4342" w14:textId="77777777" w:rsidR="00AF0052" w:rsidRDefault="00AF0052" w:rsidP="00AF0052">
      <w:r>
        <w:t>Vehicle 6: Route=[0, 66, 57, 74, 72, 24, 46, 0], Distance=161.82, RemCap=389.0</w:t>
      </w:r>
    </w:p>
    <w:p w14:paraId="1322DB20" w14:textId="77777777" w:rsidR="00AF0052" w:rsidRDefault="00AF0052" w:rsidP="00AF0052">
      <w:r>
        <w:t>Vehicle 7: Route=[0, 44, 52, 45, 50, 0], Distance=201.05, RemCap=399.0</w:t>
      </w:r>
    </w:p>
    <w:p w14:paraId="3B3D0B2E" w14:textId="77777777" w:rsidR="00AF0052" w:rsidRDefault="00AF0052" w:rsidP="00AF0052">
      <w:r>
        <w:t>Total vehicle waiting time   = 0.00</w:t>
      </w:r>
    </w:p>
    <w:p w14:paraId="2FE2C92A" w14:textId="77777777" w:rsidR="00AF0052" w:rsidRDefault="00AF0052" w:rsidP="00AF0052">
      <w:r>
        <w:t>Total customer waiting time  = 33191.85</w:t>
      </w:r>
    </w:p>
    <w:p w14:paraId="2A4C27DA" w14:textId="77777777" w:rsidR="00AF0052" w:rsidRDefault="00AF0052" w:rsidP="00AF0052">
      <w:r>
        <w:t>--------------------------------------------------</w:t>
      </w:r>
    </w:p>
    <w:p w14:paraId="46A196A2" w14:textId="77777777" w:rsidR="00AF0052" w:rsidRDefault="00AF0052" w:rsidP="00AF0052">
      <w:r>
        <w:t>Ep 44/50 | Reward 6689.98 | Loss 1552127316.80 | Dist 1557.56 | Vehl 8</w:t>
      </w:r>
    </w:p>
    <w:p w14:paraId="401CA6C8" w14:textId="77777777" w:rsidR="00AF0052" w:rsidRDefault="00AF0052" w:rsidP="00AF0052">
      <w:r>
        <w:t>Vehicle 0: Route=[0, 2, 72, 26, 25, 4, 3, 23, 24, 21, 40, 32, 39, 16, 14, 15, 17, 19, 29, 30, 9, 10, 11, 13, 31, 6, 7, 27, 78, 34, 75, 0], Distance=324.93, RemCap=1.0</w:t>
      </w:r>
    </w:p>
    <w:p w14:paraId="26373002" w14:textId="77777777" w:rsidR="00AF0052" w:rsidRDefault="00AF0052" w:rsidP="00AF0052">
      <w:r>
        <w:t>Vehicle 1: Route=[0, 57, 38, 35, 74, 8, 56, 69, 33, 61, 52, 37, 18, 41, 60, 0], Distance=246.73, RemCap=235.0</w:t>
      </w:r>
    </w:p>
    <w:p w14:paraId="2E397F0A" w14:textId="77777777" w:rsidR="00AF0052" w:rsidRDefault="00AF0052" w:rsidP="00AF0052">
      <w:r>
        <w:t>Vehicle 2: Route=[0, 79, 36, 46, 76, 48, 28, 12, 58, 71, 47, 55, 0], Distance=212.25, RemCap=316.0</w:t>
      </w:r>
    </w:p>
    <w:p w14:paraId="6ECB72F4" w14:textId="77777777" w:rsidR="00AF0052" w:rsidRDefault="00AF0052" w:rsidP="00AF0052">
      <w:r>
        <w:t>Vehicle 3: Route=[0, 44, 20, 51, 53, 68, 59, 0], Distance=233.15, RemCap=353.0</w:t>
      </w:r>
    </w:p>
    <w:p w14:paraId="0E05F00E" w14:textId="77777777" w:rsidR="00AF0052" w:rsidRDefault="00AF0052" w:rsidP="00AF0052">
      <w:r>
        <w:t>Vehicle 4: Route=[0, 5, 22, 70, 50, 54, 66, 45, 0], Distance=192.74, RemCap=373.0</w:t>
      </w:r>
    </w:p>
    <w:p w14:paraId="14D714D7" w14:textId="77777777" w:rsidR="00AF0052" w:rsidRDefault="00AF0052" w:rsidP="00AF0052">
      <w:r>
        <w:t>Vehicle 5: Route=[0, 43, 1, 77, 64, 0], Distance=131.56, RemCap=420.0</w:t>
      </w:r>
    </w:p>
    <w:p w14:paraId="1A474816" w14:textId="77777777" w:rsidR="00AF0052" w:rsidRDefault="00AF0052" w:rsidP="00AF0052">
      <w:r>
        <w:t>Vehicle 6: Route=[0, 80, 63, 49, 65, 0], Distance=74.16, RemCap=411.0</w:t>
      </w:r>
    </w:p>
    <w:p w14:paraId="3BA52E83" w14:textId="77777777" w:rsidR="00AF0052" w:rsidRDefault="00AF0052" w:rsidP="00AF0052">
      <w:r>
        <w:t>Vehicle 7: Route=[0, 67, 42, 73, 62, 0], Distance=142.04, RemCap=452.0</w:t>
      </w:r>
    </w:p>
    <w:p w14:paraId="4AF62C1C" w14:textId="77777777" w:rsidR="00AF0052" w:rsidRDefault="00AF0052" w:rsidP="00AF0052">
      <w:r>
        <w:t>Total vehicle waiting time   = 0.00</w:t>
      </w:r>
    </w:p>
    <w:p w14:paraId="610703D0" w14:textId="77777777" w:rsidR="00AF0052" w:rsidRDefault="00AF0052" w:rsidP="00AF0052">
      <w:r>
        <w:t>Total customer waiting time  = 31813.64</w:t>
      </w:r>
    </w:p>
    <w:p w14:paraId="652A3401" w14:textId="77777777" w:rsidR="00AF0052" w:rsidRDefault="00AF0052" w:rsidP="00AF0052">
      <w:r>
        <w:t>--------------------------------------------------</w:t>
      </w:r>
    </w:p>
    <w:p w14:paraId="1F19E45B" w14:textId="77777777" w:rsidR="00AF0052" w:rsidRDefault="00AF0052" w:rsidP="00AF0052">
      <w:r>
        <w:t>Ep 45/50 | Reward 6158.52 | Loss 1259411458.42 | Dist 1527.59 | Vehl 8</w:t>
      </w:r>
    </w:p>
    <w:p w14:paraId="3F5A304E" w14:textId="77777777" w:rsidR="00AF0052" w:rsidRDefault="00AF0052" w:rsidP="00AF0052">
      <w:r>
        <w:t>Vehicle 0: Route=[0, 79, 36, 22, 21, 20, 23, 3, 4, 26, 5, 44, 7, 27, 8, 34, 31, 13, 28, 30, 37, 18, 15, 14, 16, 17, 19, 29, 60, 39, 32, 65, 0], Distance=302.62, RemCap=1.0</w:t>
      </w:r>
    </w:p>
    <w:p w14:paraId="01FBF17D" w14:textId="77777777" w:rsidR="00AF0052" w:rsidRDefault="00AF0052" w:rsidP="00AF0052">
      <w:r>
        <w:t>Vehicle 1: Route=[0, 64, 56, 6, 35, 25, 1, 76, 45, 12, 10, 61, 68, 0], Distance=236.08, RemCap=290.0</w:t>
      </w:r>
    </w:p>
    <w:p w14:paraId="396BF106" w14:textId="77777777" w:rsidR="00AF0052" w:rsidRDefault="00AF0052" w:rsidP="00AF0052">
      <w:r>
        <w:t>Vehicle 2: Route=[0, 2, 72, 24, 41, 53, 11, 33, 62, 69, 77, 0], Distance=192.80, RemCap=325.0</w:t>
      </w:r>
    </w:p>
    <w:p w14:paraId="7D0A37E3" w14:textId="77777777" w:rsidR="00AF0052" w:rsidRDefault="00AF0052" w:rsidP="00AF0052">
      <w:r>
        <w:lastRenderedPageBreak/>
        <w:t>Vehicle 3: Route=[0, 67, 43, 40, 54, 9, 42, 48, 0], Distance=191.70, RemCap=397.0</w:t>
      </w:r>
    </w:p>
    <w:p w14:paraId="0C0F05F7" w14:textId="77777777" w:rsidR="00AF0052" w:rsidRDefault="00AF0052" w:rsidP="00AF0052">
      <w:r>
        <w:t>Vehicle 4: Route=[0, 38, 50, 70, 46, 47, 74, 55, 0], Distance=139.33, RemCap=331.0</w:t>
      </w:r>
    </w:p>
    <w:p w14:paraId="37648A01" w14:textId="77777777" w:rsidR="00AF0052" w:rsidRDefault="00AF0052" w:rsidP="00AF0052">
      <w:r>
        <w:t>Vehicle 5: Route=[0, 51, 59, 71, 0], Distance=158.24, RemCap=445.0</w:t>
      </w:r>
    </w:p>
    <w:p w14:paraId="270F27D3" w14:textId="77777777" w:rsidR="00AF0052" w:rsidRDefault="00AF0052" w:rsidP="00AF0052">
      <w:r>
        <w:t>Vehicle 6: Route=[0, 80, 63, 75, 73, 66, 0], Distance=149.06, RemCap=419.0</w:t>
      </w:r>
    </w:p>
    <w:p w14:paraId="0B778CDE" w14:textId="77777777" w:rsidR="00AF0052" w:rsidRDefault="00AF0052" w:rsidP="00AF0052">
      <w:r>
        <w:t>Vehicle 7: Route=[0, 57, 52, 58, 78, 49, 0], Distance=157.75, RemCap=353.0</w:t>
      </w:r>
    </w:p>
    <w:p w14:paraId="0463D181" w14:textId="77777777" w:rsidR="00AF0052" w:rsidRDefault="00AF0052" w:rsidP="00AF0052">
      <w:r>
        <w:t>Total vehicle waiting time   = 0.00</w:t>
      </w:r>
    </w:p>
    <w:p w14:paraId="046905D4" w14:textId="77777777" w:rsidR="00AF0052" w:rsidRDefault="00AF0052" w:rsidP="00AF0052">
      <w:r>
        <w:t>Total customer waiting time  = 36609.90</w:t>
      </w:r>
    </w:p>
    <w:p w14:paraId="4C113FD3" w14:textId="77777777" w:rsidR="00AF0052" w:rsidRDefault="00AF0052" w:rsidP="00AF0052">
      <w:r>
        <w:t>--------------------------------------------------</w:t>
      </w:r>
    </w:p>
    <w:p w14:paraId="4CCA6921" w14:textId="77777777" w:rsidR="00AF0052" w:rsidRDefault="00AF0052" w:rsidP="00AF0052">
      <w:r>
        <w:t>Ep 46/50 | Reward 5808.53 | Loss 1126036213.67 | Dist 1570.35 | Vehl 8</w:t>
      </w:r>
    </w:p>
    <w:p w14:paraId="0C2FEAE9" w14:textId="77777777" w:rsidR="00AF0052" w:rsidRDefault="00AF0052" w:rsidP="00AF0052">
      <w:r>
        <w:t>Vehicle 0: Route=[0, 2, 72, 26, 3, 24, 23, 20, 40, 32, 42, 29, 17, 16, 14, 15, 48, 18, 37, 9, 28, 12, 10, 11, 13, 34, 8, 27, 6, 35, 31, 54, 0], Distance=344.77, RemCap=9.0</w:t>
      </w:r>
    </w:p>
    <w:p w14:paraId="2553B0E8" w14:textId="77777777" w:rsidR="00AF0052" w:rsidRDefault="00AF0052" w:rsidP="00AF0052">
      <w:r>
        <w:t>Vehicle 1: Route=[0, 71, 77, 44, 4, 36, 21, 51, 19, 30, 68, 61, 57, 0], Distance=246.62, RemCap=261.0</w:t>
      </w:r>
    </w:p>
    <w:p w14:paraId="16B679F8" w14:textId="77777777" w:rsidR="00AF0052" w:rsidRDefault="00AF0052" w:rsidP="00AF0052">
      <w:r>
        <w:t>Vehicle 2: Route=[0, 38, 33, 73, 52, 45, 60, 39, 70, 43, 67, 0], Distance=202.77, RemCap=327.0</w:t>
      </w:r>
    </w:p>
    <w:p w14:paraId="7171CFB8" w14:textId="77777777" w:rsidR="00AF0052" w:rsidRDefault="00AF0052" w:rsidP="00AF0052">
      <w:r>
        <w:t>Vehicle 3: Route=[0, 79, 80, 1, 25, 5, 58, 69, 66, 75, 0], Distance=201.38, RemCap=315.0</w:t>
      </w:r>
    </w:p>
    <w:p w14:paraId="363AC1A0" w14:textId="77777777" w:rsidR="00AF0052" w:rsidRDefault="00AF0052" w:rsidP="00AF0052">
      <w:r>
        <w:t>Vehicle 4: Route=[0, 63, 56, 59, 76, 65, 0], Distance=164.00, RemCap=414.0</w:t>
      </w:r>
    </w:p>
    <w:p w14:paraId="0722F3AA" w14:textId="77777777" w:rsidR="00AF0052" w:rsidRDefault="00AF0052" w:rsidP="00AF0052">
      <w:r>
        <w:t>Vehicle 5: Route=[0, 53, 22, 55, 47, 7, 78, 0], Distance=155.03, RemCap=397.0</w:t>
      </w:r>
    </w:p>
    <w:p w14:paraId="62EA80BF" w14:textId="77777777" w:rsidR="00AF0052" w:rsidRDefault="00AF0052" w:rsidP="00AF0052">
      <w:r>
        <w:t>Vehicle 6: Route=[0, 50, 41, 49, 74, 62, 0], Distance=128.51, RemCap=378.0</w:t>
      </w:r>
    </w:p>
    <w:p w14:paraId="5959FDDF" w14:textId="77777777" w:rsidR="00AF0052" w:rsidRDefault="00AF0052" w:rsidP="00AF0052">
      <w:r>
        <w:t>Vehicle 7: Route=[0, 46, 64, 0], Distance=127.27, RemCap=460.0</w:t>
      </w:r>
    </w:p>
    <w:p w14:paraId="6C6D2FB9" w14:textId="77777777" w:rsidR="00AF0052" w:rsidRDefault="00AF0052" w:rsidP="00AF0052">
      <w:r>
        <w:t>Total vehicle waiting time   = 0.00</w:t>
      </w:r>
    </w:p>
    <w:p w14:paraId="33CCB2A3" w14:textId="77777777" w:rsidR="00AF0052" w:rsidRDefault="00AF0052" w:rsidP="00AF0052">
      <w:r>
        <w:t>Total customer waiting time  = 38081.59</w:t>
      </w:r>
    </w:p>
    <w:p w14:paraId="4EEDD661" w14:textId="77777777" w:rsidR="00AF0052" w:rsidRDefault="00AF0052" w:rsidP="00AF0052">
      <w:r>
        <w:t>--------------------------------------------------</w:t>
      </w:r>
    </w:p>
    <w:p w14:paraId="154625CD" w14:textId="77777777" w:rsidR="00AF0052" w:rsidRDefault="00AF0052" w:rsidP="00AF0052">
      <w:r>
        <w:t>Ep 47/50 | Reward 6082.13 | Loss 1230484194.48 | Dist 1630.20 | Vehl 8</w:t>
      </w:r>
    </w:p>
    <w:p w14:paraId="3F24E5CA" w14:textId="77777777" w:rsidR="00AF0052" w:rsidRDefault="00AF0052" w:rsidP="00AF0052">
      <w:r>
        <w:t>Vehicle 0: Route=[0, 32, 40, 21, 23, 36, 1, 4, 25, 26, 2, 5, 35, 6, 7, 8, 34, 73, 12, 11, 30, 37, 18, 14, 16, 29, 39, 38, 33, 13, 61, 0], Distance=370.09, RemCap=6.0</w:t>
      </w:r>
    </w:p>
    <w:p w14:paraId="059058B1" w14:textId="77777777" w:rsidR="00AF0052" w:rsidRDefault="00AF0052" w:rsidP="00AF0052">
      <w:r>
        <w:t>Vehicle 1: Route=[0, 78, 31, 28, 17, 19, 54, 65, 43, 41, 70, 22, 3, 49, 0], Distance=280.73, RemCap=275.0</w:t>
      </w:r>
    </w:p>
    <w:p w14:paraId="0DA73DC5" w14:textId="77777777" w:rsidR="00AF0052" w:rsidRDefault="00AF0052" w:rsidP="00AF0052">
      <w:r>
        <w:lastRenderedPageBreak/>
        <w:t>Vehicle 2: Route=[0, 68, 10, 9, 52, 45, 48, 51, 0], Distance=135.44, RemCap=359.0</w:t>
      </w:r>
    </w:p>
    <w:p w14:paraId="63F95C45" w14:textId="77777777" w:rsidR="00AF0052" w:rsidRDefault="00AF0052" w:rsidP="00AF0052">
      <w:r>
        <w:t>Vehicle 3: Route=[0, 24, 67, 72, 55, 27, 56, 64, 77, 58, 0], Distance=164.61, RemCap=320.0</w:t>
      </w:r>
    </w:p>
    <w:p w14:paraId="7055BBA0" w14:textId="77777777" w:rsidR="00AF0052" w:rsidRDefault="00AF0052" w:rsidP="00AF0052">
      <w:r>
        <w:t>Vehicle 4: Route=[0, 79, 76, 15, 59, 74, 71, 62, 0], Distance=199.38, RemCap=389.0</w:t>
      </w:r>
    </w:p>
    <w:p w14:paraId="240BCCEE" w14:textId="77777777" w:rsidR="00AF0052" w:rsidRDefault="00AF0052" w:rsidP="00AF0052">
      <w:r>
        <w:t>Vehicle 5: Route=[0, 80, 46, 57, 53, 66, 0], Distance=126.62, RemCap=403.0</w:t>
      </w:r>
    </w:p>
    <w:p w14:paraId="73C19E33" w14:textId="77777777" w:rsidR="00AF0052" w:rsidRDefault="00AF0052" w:rsidP="00AF0052">
      <w:r>
        <w:t>Vehicle 6: Route=[0, 60, 69, 44, 63, 50, 0], Distance=173.64, RemCap=391.0</w:t>
      </w:r>
    </w:p>
    <w:p w14:paraId="65DEFF43" w14:textId="77777777" w:rsidR="00AF0052" w:rsidRDefault="00AF0052" w:rsidP="00AF0052">
      <w:r>
        <w:t>Vehicle 7: Route=[0, 20, 42, 75, 47, 0], Distance=179.70, RemCap=418.0</w:t>
      </w:r>
    </w:p>
    <w:p w14:paraId="36F3AD8B" w14:textId="77777777" w:rsidR="00AF0052" w:rsidRDefault="00AF0052" w:rsidP="00AF0052">
      <w:r>
        <w:t>Total vehicle waiting time   = 0.00</w:t>
      </w:r>
    </w:p>
    <w:p w14:paraId="3D557F2B" w14:textId="77777777" w:rsidR="00AF0052" w:rsidRDefault="00AF0052" w:rsidP="00AF0052">
      <w:r>
        <w:t>Total customer waiting time  = 38168.54</w:t>
      </w:r>
    </w:p>
    <w:p w14:paraId="13FC6E03" w14:textId="77777777" w:rsidR="00AF0052" w:rsidRDefault="00AF0052" w:rsidP="00AF0052">
      <w:r>
        <w:t>--------------------------------------------------</w:t>
      </w:r>
    </w:p>
    <w:p w14:paraId="56153750" w14:textId="77777777" w:rsidR="00AF0052" w:rsidRDefault="00AF0052" w:rsidP="00AF0052">
      <w:r>
        <w:t>Ep 48/50 | Reward 5968.16 | Loss 1166101748.30 | Dist 1617.40 | Vehl 8</w:t>
      </w:r>
    </w:p>
    <w:p w14:paraId="06F7EA2F" w14:textId="77777777" w:rsidR="00AF0052" w:rsidRDefault="00AF0052" w:rsidP="00AF0052">
      <w:r>
        <w:t>Vehicle 0: Route=[0, 38, 31, 34, 27, 7, 5, 26, 25, 3, 1, 36, 46, 20, 40, 39, 17, 16, 14, 15, 18, 29, 37, 30, 9, 28, 10, 11, 33, 53, 57, 0], Distance=317.60, RemCap=0.0</w:t>
      </w:r>
    </w:p>
    <w:p w14:paraId="6FDFB2B0" w14:textId="77777777" w:rsidR="00AF0052" w:rsidRDefault="00AF0052" w:rsidP="00AF0052">
      <w:r>
        <w:t>Vehicle 1: Route=[0, 73, 12, 52, 19, 65, 41, 24, 4, 49, 2, 74, 8, 77, 0], Distance=276.32, RemCap=222.0</w:t>
      </w:r>
    </w:p>
    <w:p w14:paraId="73D6EAD1" w14:textId="77777777" w:rsidR="00AF0052" w:rsidRDefault="00AF0052" w:rsidP="00AF0052">
      <w:r>
        <w:t>Vehicle 2: Route=[0, 58, 6, 44, 55, 22, 23, 21, 50, 32, 76, 51, 0], Distance=227.86, RemCap=274.0</w:t>
      </w:r>
    </w:p>
    <w:p w14:paraId="16FB4EE3" w14:textId="77777777" w:rsidR="00AF0052" w:rsidRDefault="00AF0052" w:rsidP="00AF0052">
      <w:r>
        <w:t>Vehicle 3: Route=[0, 80, 35, 13, 42, 54, 0], Distance=121.92, RemCap=435.0</w:t>
      </w:r>
    </w:p>
    <w:p w14:paraId="420E10CA" w14:textId="77777777" w:rsidR="00AF0052" w:rsidRDefault="00AF0052" w:rsidP="00AF0052">
      <w:r>
        <w:t>Vehicle 4: Route=[0, 75, 69, 47, 43, 48, 45, 0], Distance=207.50, RemCap=401.0</w:t>
      </w:r>
    </w:p>
    <w:p w14:paraId="30A6E34F" w14:textId="77777777" w:rsidR="00AF0052" w:rsidRDefault="00AF0052" w:rsidP="00AF0052">
      <w:r>
        <w:t>Vehicle 5: Route=[0, 59, 62, 71, 79, 67, 72, 0], Distance=156.70, RemCap=396.0</w:t>
      </w:r>
    </w:p>
    <w:p w14:paraId="0D6B23F2" w14:textId="77777777" w:rsidR="00AF0052" w:rsidRDefault="00AF0052" w:rsidP="00AF0052">
      <w:r>
        <w:t>Vehicle 6: Route=[0, 61, 64, 56, 63, 0], Distance=127.44, RemCap=410.0</w:t>
      </w:r>
    </w:p>
    <w:p w14:paraId="624EB103" w14:textId="77777777" w:rsidR="00AF0052" w:rsidRDefault="00AF0052" w:rsidP="00AF0052">
      <w:r>
        <w:t>Vehicle 7: Route=[0, 70, 60, 66, 68, 78, 0], Distance=182.06, RemCap=423.0</w:t>
      </w:r>
    </w:p>
    <w:p w14:paraId="7FE99F78" w14:textId="77777777" w:rsidR="00AF0052" w:rsidRDefault="00AF0052" w:rsidP="00AF0052">
      <w:r>
        <w:t>Total vehicle waiting time   = 0.00</w:t>
      </w:r>
    </w:p>
    <w:p w14:paraId="4097C790" w14:textId="77777777" w:rsidR="00AF0052" w:rsidRDefault="00AF0052" w:rsidP="00AF0052">
      <w:r>
        <w:t>Total customer waiting time  = 36486.78</w:t>
      </w:r>
    </w:p>
    <w:p w14:paraId="19CFBAA7" w14:textId="77777777" w:rsidR="00AF0052" w:rsidRDefault="00AF0052" w:rsidP="00AF0052">
      <w:r>
        <w:t>--------------------------------------------------</w:t>
      </w:r>
    </w:p>
    <w:p w14:paraId="51385C41" w14:textId="77777777" w:rsidR="00AF0052" w:rsidRDefault="00AF0052" w:rsidP="00AF0052">
      <w:r>
        <w:t>Ep 49/50 | Reward 6189.71 | Loss 1216341544.46 | Dist 1632.75 | Vehl 8</w:t>
      </w:r>
    </w:p>
    <w:p w14:paraId="7A37FD4E" w14:textId="77777777" w:rsidR="00AF0052" w:rsidRDefault="00AF0052" w:rsidP="00AF0052">
      <w:r>
        <w:t>Vehicle 0: Route=[0, 11, 9, 12, 10, 33, 8, 7, 6, 35, 5, 26, 25, 4, 3, 1, 2, 22, 36, 32, 39, 29, 19, 17, 14, 15, 37, 30, 76, 0], Distance=325.93, RemCap=13.0</w:t>
      </w:r>
    </w:p>
    <w:p w14:paraId="50FD956B" w14:textId="77777777" w:rsidR="00AF0052" w:rsidRDefault="00AF0052" w:rsidP="00AF0052">
      <w:r>
        <w:lastRenderedPageBreak/>
        <w:t>Vehicle 1: Route=[0, 38, 31, 18, 40, 41, 23, 67, 47, 71, 63, 44, 27, 56, 0], Distance=257.38, RemCap=306.0</w:t>
      </w:r>
    </w:p>
    <w:p w14:paraId="2B59FBEB" w14:textId="77777777" w:rsidR="00AF0052" w:rsidRDefault="00AF0052" w:rsidP="00AF0052">
      <w:r>
        <w:t>Vehicle 2: Route=[0, 70, 24, 78, 58, 69, 34, 59, 28, 68, 13, 57, 0], Distance=196.41, RemCap=295.0</w:t>
      </w:r>
    </w:p>
    <w:p w14:paraId="36223C3D" w14:textId="77777777" w:rsidR="00AF0052" w:rsidRDefault="00AF0052" w:rsidP="00AF0052">
      <w:r>
        <w:t>Vehicle 3: Route=[0, 55, 77, 65, 66, 60, 16, 50, 0], Distance=186.29, RemCap=363.0</w:t>
      </w:r>
    </w:p>
    <w:p w14:paraId="5A6DD024" w14:textId="77777777" w:rsidR="00AF0052" w:rsidRDefault="00AF0052" w:rsidP="00AF0052">
      <w:r>
        <w:t>Vehicle 4: Route=[0, 54, 62, 74, 72, 20, 21, 79, 0], Distance=159.36, RemCap=358.0</w:t>
      </w:r>
    </w:p>
    <w:p w14:paraId="41D6E911" w14:textId="77777777" w:rsidR="00AF0052" w:rsidRDefault="00AF0052" w:rsidP="00AF0052">
      <w:r>
        <w:t>Vehicle 5: Route=[0, 80, 64, 52, 48, 42, 0], Distance=162.58, RemCap=430.0</w:t>
      </w:r>
    </w:p>
    <w:p w14:paraId="6CB811E8" w14:textId="77777777" w:rsidR="00AF0052" w:rsidRDefault="00AF0052" w:rsidP="00AF0052">
      <w:r>
        <w:t>Vehicle 6: Route=[0, 51, 45, 53, 73, 61, 0], Distance=168.42, RemCap=406.0</w:t>
      </w:r>
    </w:p>
    <w:p w14:paraId="6C93DE39" w14:textId="77777777" w:rsidR="00AF0052" w:rsidRDefault="00AF0052" w:rsidP="00AF0052">
      <w:r>
        <w:t>Vehicle 7: Route=[0, 75, 43, 46, 49, 0], Distance=176.39, RemCap=390.0</w:t>
      </w:r>
    </w:p>
    <w:p w14:paraId="7FC1351A" w14:textId="77777777" w:rsidR="00AF0052" w:rsidRDefault="00AF0052" w:rsidP="00AF0052">
      <w:r>
        <w:t>Total vehicle waiting time   = 0.00</w:t>
      </w:r>
    </w:p>
    <w:p w14:paraId="321F2526" w14:textId="77777777" w:rsidR="00AF0052" w:rsidRDefault="00AF0052" w:rsidP="00AF0052">
      <w:r>
        <w:t>Total customer waiting time  = 34517.06</w:t>
      </w:r>
    </w:p>
    <w:p w14:paraId="6FE102A3" w14:textId="77777777" w:rsidR="00AF0052" w:rsidRDefault="00AF0052" w:rsidP="00AF0052">
      <w:r>
        <w:t>--------------------------------------------------</w:t>
      </w:r>
    </w:p>
    <w:p w14:paraId="262F0D45" w14:textId="77777777" w:rsidR="00AF0052" w:rsidRDefault="00AF0052" w:rsidP="00AF0052">
      <w:r>
        <w:t>Ep 50/50 | Reward 5808.90 | Loss 1084396632.71 | Dist 1730.96 | Vehl 8</w:t>
      </w:r>
    </w:p>
    <w:p w14:paraId="761CD2D3" w14:textId="77777777" w:rsidR="00AF0052" w:rsidRDefault="00AF0052" w:rsidP="00AF0052">
      <w:r>
        <w:t>Vehicle 0: Route=[0, 54, 38, 31, 13, 10, 28, 9, 11, 30, 37, 18, 15, 19, 29, 32, 40, 43, 21, 22, 23, 3, 26, 72, 5, 2, 35, 71, 7, 27, 8, 58, 0], Distance=324.94, RemCap=1.0</w:t>
      </w:r>
    </w:p>
    <w:p w14:paraId="4AD0E2C9" w14:textId="77777777" w:rsidR="00AF0052" w:rsidRDefault="00AF0052" w:rsidP="00AF0052">
      <w:r>
        <w:t>Vehicle 1: Route=[0, 80, 47, 6, 4, 1, 70, 14, 48, 68, 76, 0], Distance=261.11, RemCap=332.0</w:t>
      </w:r>
    </w:p>
    <w:p w14:paraId="4A9915DB" w14:textId="77777777" w:rsidR="00AF0052" w:rsidRDefault="00AF0052" w:rsidP="00AF0052">
      <w:r>
        <w:t>Vehicle 2: Route=[0, 55, 33, 75, 59, 12, 61, 53, 17, 24, 67, 44, 0], Distance=250.72, RemCap=250.0</w:t>
      </w:r>
    </w:p>
    <w:p w14:paraId="6DE84E6B" w14:textId="77777777" w:rsidR="00AF0052" w:rsidRDefault="00AF0052" w:rsidP="00AF0052">
      <w:r>
        <w:t>Vehicle 3: Route=[0, 69, 49, 25, 36, 39, 16, 45, 52, 60, 0], Distance=217.64, RemCap=347.0</w:t>
      </w:r>
    </w:p>
    <w:p w14:paraId="0415533D" w14:textId="77777777" w:rsidR="00AF0052" w:rsidRDefault="00AF0052" w:rsidP="00AF0052">
      <w:r>
        <w:t>Vehicle 4: Route=[0, 57, 34, 63, 46, 50, 0], Distance=158.11, RemCap=385.0</w:t>
      </w:r>
    </w:p>
    <w:p w14:paraId="41270215" w14:textId="77777777" w:rsidR="00AF0052" w:rsidRDefault="00AF0052" w:rsidP="00AF0052">
      <w:r>
        <w:t>Vehicle 5: Route=[0, 41, 74, 56, 73, 66, 0], Distance=185.65, RemCap=418.0</w:t>
      </w:r>
    </w:p>
    <w:p w14:paraId="1087BEF1" w14:textId="77777777" w:rsidR="00AF0052" w:rsidRDefault="00AF0052" w:rsidP="00AF0052">
      <w:r>
        <w:t>Vehicle 6: Route=[0, 62, 64, 77, 20, 42, 0], Distance=165.67, RemCap=402.0</w:t>
      </w:r>
    </w:p>
    <w:p w14:paraId="42B4D8D3" w14:textId="77777777" w:rsidR="00AF0052" w:rsidRDefault="00AF0052" w:rsidP="00AF0052">
      <w:r>
        <w:t>Vehicle 7: Route=[0, 78, 79, 51, 65, 0], Distance=167.12, RemCap=426.0</w:t>
      </w:r>
    </w:p>
    <w:p w14:paraId="2EEEF61D" w14:textId="77777777" w:rsidR="00AF0052" w:rsidRDefault="00AF0052" w:rsidP="00AF0052">
      <w:r>
        <w:t>Total vehicle waiting time   = 0.00</w:t>
      </w:r>
    </w:p>
    <w:p w14:paraId="206479C0" w14:textId="77777777" w:rsidR="00AF0052" w:rsidRDefault="00AF0052" w:rsidP="00AF0052">
      <w:r>
        <w:t>Total customer waiting time  = 37149.03</w:t>
      </w:r>
    </w:p>
    <w:p w14:paraId="499F6B9A" w14:textId="77777777" w:rsidR="00AF0052" w:rsidRDefault="00AF0052" w:rsidP="00AF0052">
      <w:r>
        <w:t>--------------------------------------------------</w:t>
      </w:r>
    </w:p>
    <w:p w14:paraId="03EFDD46" w14:textId="77777777" w:rsidR="00AF0052" w:rsidRDefault="00AF0052" w:rsidP="00AF0052">
      <w:r>
        <w:t>Saved results to F:/KLTN/code/output80\h80d40_results.docx</w:t>
      </w:r>
    </w:p>
    <w:p w14:paraId="2408703E" w14:textId="77777777" w:rsidR="00AF0052" w:rsidRDefault="00AF0052" w:rsidP="00AF0052"/>
    <w:p w14:paraId="72C6BBA2" w14:textId="77777777" w:rsidR="00AF0052" w:rsidRDefault="00AF0052" w:rsidP="00AF0052">
      <w:r>
        <w:lastRenderedPageBreak/>
        <w:t>=== Processing h80d60.csv ===</w:t>
      </w:r>
    </w:p>
    <w:p w14:paraId="4D193022" w14:textId="77777777" w:rsidR="00AF0052" w:rsidRDefault="00AF0052" w:rsidP="00AF0052"/>
    <w:p w14:paraId="5A5872F9" w14:textId="77777777" w:rsidR="00AF0052" w:rsidRDefault="00AF0052" w:rsidP="00AF0052">
      <w:r>
        <w:t>--- Training with max_vehicles = 5 ---</w:t>
      </w:r>
    </w:p>
    <w:p w14:paraId="0E3FA682" w14:textId="77777777" w:rsidR="00AF0052" w:rsidRDefault="00AF0052" w:rsidP="00AF0052">
      <w:r>
        <w:t>Ep 1/50 | Reward 5121.80 | Loss 897760993.21 | Dist 1384.70 | Vehl 5</w:t>
      </w:r>
    </w:p>
    <w:p w14:paraId="3AE379DB" w14:textId="77777777" w:rsidR="00AF0052" w:rsidRDefault="00AF0052" w:rsidP="00AF0052">
      <w:r>
        <w:t>Vehicle 0: Route=[0, 9, 10, 8, 7, 17, 21, 63, 6, 44, 15, 75, 47, 20, 16, 19, 13, 33, 5, 18, 56, 14, 71, 12, 4, 3, 27, 1, 11, 2, 69, 0], Distance=368.44, RemCap=4.0</w:t>
      </w:r>
    </w:p>
    <w:p w14:paraId="43C69BFA" w14:textId="77777777" w:rsidR="00AF0052" w:rsidRDefault="00AF0052" w:rsidP="00AF0052">
      <w:r>
        <w:t>Vehicle 1: Route=[0, 34, 41, 73, 42, 58, 29, 40, 28, 53, 60, 54, 57, 68, 52, 0], Distance=240.95, RemCap=225.0</w:t>
      </w:r>
    </w:p>
    <w:p w14:paraId="355AA25C" w14:textId="77777777" w:rsidR="00AF0052" w:rsidRDefault="00AF0052" w:rsidP="00AF0052">
      <w:r>
        <w:t>Vehicle 2: Route=[0, 78, 64, 48, 37, 35, 36, 51, 24, 39, 72, 80, 55, 0], Distance=253.53, RemCap=248.0</w:t>
      </w:r>
    </w:p>
    <w:p w14:paraId="71136368" w14:textId="77777777" w:rsidR="00AF0052" w:rsidRDefault="00AF0052" w:rsidP="00AF0052">
      <w:r>
        <w:t>Vehicle 3: Route=[0, 65, 22, 30, 66, 43, 45, 79, 23, 74, 76, 67, 38, 50, 0], Distance=263.31, RemCap=245.0</w:t>
      </w:r>
    </w:p>
    <w:p w14:paraId="0FD991A2" w14:textId="77777777" w:rsidR="00AF0052" w:rsidRDefault="00AF0052" w:rsidP="00AF0052">
      <w:r>
        <w:t>Vehicle 4: Route=[0, 59, 77, 32, 62, 70, 61, 49, 46, 25, 26, 31, 0], Distance=258.47, RemCap=315.0</w:t>
      </w:r>
    </w:p>
    <w:p w14:paraId="28B4A947" w14:textId="77777777" w:rsidR="00AF0052" w:rsidRDefault="00AF0052" w:rsidP="00AF0052">
      <w:r>
        <w:t>Total vehicle waiting time   = 31.10</w:t>
      </w:r>
    </w:p>
    <w:p w14:paraId="35CECFD3" w14:textId="77777777" w:rsidR="00AF0052" w:rsidRDefault="00AF0052" w:rsidP="00AF0052">
      <w:r>
        <w:t>Total customer waiting time  = 47673.75</w:t>
      </w:r>
    </w:p>
    <w:p w14:paraId="5A07B2FC" w14:textId="77777777" w:rsidR="00AF0052" w:rsidRDefault="00AF0052" w:rsidP="00AF0052">
      <w:r>
        <w:t>--------------------------------------------------</w:t>
      </w:r>
    </w:p>
    <w:p w14:paraId="746A4583" w14:textId="77777777" w:rsidR="00AF0052" w:rsidRDefault="00AF0052" w:rsidP="00AF0052">
      <w:r>
        <w:t>Ep 2/50 | Reward 4913.77 | Loss 906917733.16 | Dist 1319.92 | Vehl 5</w:t>
      </w:r>
    </w:p>
    <w:p w14:paraId="2BF995DF" w14:textId="77777777" w:rsidR="00AF0052" w:rsidRDefault="00AF0052" w:rsidP="00AF0052">
      <w:r>
        <w:t>Vehicle 0: Route=[0, 59, 9, 10, 7, 66, 8, 24, 17, 21, 6, 79, 15, 28, 5, 18, 14, 80, 71, 55, 12, 4, 3, 69, 2, 11, 1, 19, 16, 13, 20, 46, 52, 0], Distance=360.78, RemCap=18.0</w:t>
      </w:r>
    </w:p>
    <w:p w14:paraId="20F7596A" w14:textId="77777777" w:rsidR="00AF0052" w:rsidRDefault="00AF0052" w:rsidP="00AF0052">
      <w:r>
        <w:t>Vehicle 1: Route=[0, 58, 32, 62, 65, 41, 70, 34, 33, 54, 74, 63, 35, 36, 40, 0], Distance=258.36, RemCap=270.0</w:t>
      </w:r>
    </w:p>
    <w:p w14:paraId="4C2E0356" w14:textId="77777777" w:rsidR="00AF0052" w:rsidRDefault="00AF0052" w:rsidP="00AF0052">
      <w:r>
        <w:t>Vehicle 2: Route=[0, 68, 78, 48, 37, 23, 29, 43, 77, 30, 73, 39, 72, 27, 0], Distance=243.75, RemCap=207.0</w:t>
      </w:r>
    </w:p>
    <w:p w14:paraId="1C42CD31" w14:textId="77777777" w:rsidR="00AF0052" w:rsidRDefault="00AF0052" w:rsidP="00AF0052">
      <w:r>
        <w:t>Vehicle 3: Route=[0, 22, 42, 45, 44, 25, 75, 47, 76, 60, 57, 50, 67, 0], Distance=266.80, RemCap=266.0</w:t>
      </w:r>
    </w:p>
    <w:p w14:paraId="49C68733" w14:textId="77777777" w:rsidR="00AF0052" w:rsidRDefault="00AF0052" w:rsidP="00AF0052">
      <w:r>
        <w:t>Vehicle 4: Route=[0, 38, 56, 61, 49, 53, 64, 51, 31, 26, 0], Distance=190.24, RemCap=276.0</w:t>
      </w:r>
    </w:p>
    <w:p w14:paraId="603D846B" w14:textId="77777777" w:rsidR="00AF0052" w:rsidRDefault="00AF0052" w:rsidP="00AF0052">
      <w:r>
        <w:t>Total vehicle waiting time   = 9.94</w:t>
      </w:r>
    </w:p>
    <w:p w14:paraId="330DF55B" w14:textId="77777777" w:rsidR="00AF0052" w:rsidRDefault="00AF0052" w:rsidP="00AF0052">
      <w:r>
        <w:t>Total customer waiting time  = 47228.17</w:t>
      </w:r>
    </w:p>
    <w:p w14:paraId="398A80E5" w14:textId="77777777" w:rsidR="00AF0052" w:rsidRDefault="00AF0052" w:rsidP="00AF0052">
      <w:r>
        <w:t>--------------------------------------------------</w:t>
      </w:r>
    </w:p>
    <w:p w14:paraId="117FAD0F" w14:textId="77777777" w:rsidR="00AF0052" w:rsidRDefault="00AF0052" w:rsidP="00AF0052">
      <w:r>
        <w:lastRenderedPageBreak/>
        <w:t>Ep 3/50 | Reward 4995.02 | Loss 847487676.40 | Dist 1371.94 | Vehl 5</w:t>
      </w:r>
    </w:p>
    <w:p w14:paraId="6A1EC016" w14:textId="77777777" w:rsidR="00AF0052" w:rsidRDefault="00AF0052" w:rsidP="00AF0052">
      <w:r>
        <w:t>Vehicle 0: Route=[0, 16, 19, 67, 13, 20, 5, 18, 14, 38, 12, 4, 3, 70, 72, 41, 2, 22, 11, 1, 42, 9, 10, 8, 7, 17, 6, 36, 79, 26, 37, 15, 29, 0], Distance=390.73, RemCap=14.0</w:t>
      </w:r>
    </w:p>
    <w:p w14:paraId="38BBE934" w14:textId="77777777" w:rsidR="00AF0052" w:rsidRDefault="00AF0052" w:rsidP="00AF0052">
      <w:r>
        <w:t>Vehicle 1: Route=[0, 32, 77, 21, 63, 51, 35, 23, 25, 53, 78, 74, 57, 34, 50, 52, 46, 0], Distance=269.18, RemCap=213.0</w:t>
      </w:r>
    </w:p>
    <w:p w14:paraId="1BEE483C" w14:textId="77777777" w:rsidR="00AF0052" w:rsidRDefault="00AF0052" w:rsidP="00AF0052">
      <w:r>
        <w:t>Vehicle 2: Route=[0, 73, 69, 62, 66, 58, 59, 31, 48, 60, 56, 33, 54, 61, 0], Distance=279.38, RemCap=224.0</w:t>
      </w:r>
    </w:p>
    <w:p w14:paraId="1F55DF32" w14:textId="77777777" w:rsidR="00AF0052" w:rsidRDefault="00AF0052" w:rsidP="00AF0052">
      <w:r>
        <w:t>Vehicle 3: Route=[0, 68, 47, 40, 44, 64, 49, 76, 80, 71, 65, 39, 43, 0], Distance=247.14, RemCap=229.0</w:t>
      </w:r>
    </w:p>
    <w:p w14:paraId="3C6039E3" w14:textId="77777777" w:rsidR="00AF0052" w:rsidRDefault="00AF0052" w:rsidP="00AF0052">
      <w:r>
        <w:t>Vehicle 4: Route=[0, 55, 27, 30, 24, 45, 28, 75, 0], Distance=185.52, RemCap=357.0</w:t>
      </w:r>
    </w:p>
    <w:p w14:paraId="52998032" w14:textId="77777777" w:rsidR="00AF0052" w:rsidRDefault="00AF0052" w:rsidP="00AF0052">
      <w:r>
        <w:t>Total vehicle waiting time   = 0.00</w:t>
      </w:r>
    </w:p>
    <w:p w14:paraId="65D7E9FC" w14:textId="77777777" w:rsidR="00AF0052" w:rsidRDefault="00AF0052" w:rsidP="00AF0052">
      <w:r>
        <w:t>Total customer waiting time  = 45445.65</w:t>
      </w:r>
    </w:p>
    <w:p w14:paraId="27385100" w14:textId="77777777" w:rsidR="00AF0052" w:rsidRDefault="00AF0052" w:rsidP="00AF0052">
      <w:r>
        <w:t>--------------------------------------------------</w:t>
      </w:r>
    </w:p>
    <w:p w14:paraId="3688286B" w14:textId="77777777" w:rsidR="00AF0052" w:rsidRDefault="00AF0052" w:rsidP="00AF0052">
      <w:r>
        <w:t xml:space="preserve">Ep 4/50 | Reward 5064.04 | Loss 934624863.88 | </w:t>
      </w:r>
      <w:r w:rsidRPr="00C6016D">
        <w:rPr>
          <w:highlight w:val="yellow"/>
        </w:rPr>
        <w:t>Dist 1308.68</w:t>
      </w:r>
      <w:r>
        <w:t xml:space="preserve"> | Vehl 5</w:t>
      </w:r>
    </w:p>
    <w:p w14:paraId="20836C49" w14:textId="77777777" w:rsidR="00AF0052" w:rsidRDefault="00AF0052" w:rsidP="00AF0052">
      <w:r>
        <w:t>Vehicle 0: Route=[0, 17, 7, 8, 9, 10, 32, 2, 11, 69, 1, 72, 70, 12, 4, 3, 71, 14, 18, 13, 19, 16, 20, 61, 49, 5, 15, 40, 6, 79, 0], Distance=348.95, RemCap=7.0</w:t>
      </w:r>
    </w:p>
    <w:p w14:paraId="6CDDF712" w14:textId="77777777" w:rsidR="00AF0052" w:rsidRDefault="00AF0052" w:rsidP="00AF0052">
      <w:r>
        <w:t>Vehicle 1: Route=[0, 21, 24, 66, 62, 65, 41, 27, 67, 76, 74, 53, 75, 23, 31, 36, 35, 0], Distance=262.67, RemCap=251.0</w:t>
      </w:r>
    </w:p>
    <w:p w14:paraId="1A5C637B" w14:textId="77777777" w:rsidR="00AF0052" w:rsidRDefault="00AF0052" w:rsidP="00AF0052">
      <w:r>
        <w:t>Vehicle 2: Route=[0, 68, 59, 43, 26, 25, 45, 47, 46, 33, 56, 80, 57, 50, 34, 0], Distance=238.71, RemCap=206.0</w:t>
      </w:r>
    </w:p>
    <w:p w14:paraId="65611590" w14:textId="77777777" w:rsidR="00AF0052" w:rsidRDefault="00AF0052" w:rsidP="00AF0052">
      <w:r>
        <w:t>Vehicle 3: Route=[0, 42, 30, 77, 58, 63, 51, 28, 64, 78, 52, 55, 0], Distance=207.11, RemCap=319.0</w:t>
      </w:r>
    </w:p>
    <w:p w14:paraId="588511C6" w14:textId="77777777" w:rsidR="00AF0052" w:rsidRDefault="00AF0052" w:rsidP="00AF0052">
      <w:r>
        <w:t>Vehicle 4: Route=[0, 39, 22, 73, 29, 44, 37, 48, 60, 54, 38, 0], Distance=251.24, RemCap=254.0</w:t>
      </w:r>
    </w:p>
    <w:p w14:paraId="0407B851" w14:textId="77777777" w:rsidR="00AF0052" w:rsidRDefault="00AF0052" w:rsidP="00AF0052">
      <w:r>
        <w:t>Total vehicle waiting time   = 0.00</w:t>
      </w:r>
    </w:p>
    <w:p w14:paraId="3736B7AB" w14:textId="77777777" w:rsidR="00AF0052" w:rsidRDefault="00AF0052" w:rsidP="00AF0052">
      <w:r>
        <w:t>Total customer waiting time  = 42872.66</w:t>
      </w:r>
    </w:p>
    <w:p w14:paraId="4930F675" w14:textId="77777777" w:rsidR="00AF0052" w:rsidRDefault="00AF0052" w:rsidP="00AF0052">
      <w:r>
        <w:t>--------------------------------------------------</w:t>
      </w:r>
    </w:p>
    <w:p w14:paraId="766BD073" w14:textId="77777777" w:rsidR="00AF0052" w:rsidRDefault="00AF0052" w:rsidP="00AF0052">
      <w:r>
        <w:t>Ep 5/50 | Reward 4865.12 | Loss 816599344.42 | Dist 1379.10 | Vehl 5</w:t>
      </w:r>
    </w:p>
    <w:p w14:paraId="2128C5D6" w14:textId="77777777" w:rsidR="00AF0052" w:rsidRDefault="00AF0052" w:rsidP="00AF0052">
      <w:r>
        <w:t>Vehicle 0: Route=[0, 59, 17, 66, 77, 7, 30, 8, 9, 2, 11, 1, 72, 19, 16, 20, 13, 67, 3, 4, 12, 57, 80, 14, 18, 5, 28, 15, 23, 26, 6, 40, 0], Distance=339.82, RemCap=5.0</w:t>
      </w:r>
    </w:p>
    <w:p w14:paraId="343A7889" w14:textId="77777777" w:rsidR="00AF0052" w:rsidRDefault="00AF0052" w:rsidP="00AF0052">
      <w:r>
        <w:lastRenderedPageBreak/>
        <w:t>Vehicle 1: Route=[0, 52, 46, 51, 44, 79, 64, 74, 54, 34, 10, 62, 70, 55, 71, 56, 49, 53, 0], Distance=347.91, RemCap=166.0</w:t>
      </w:r>
    </w:p>
    <w:p w14:paraId="422EF8C9" w14:textId="77777777" w:rsidR="00AF0052" w:rsidRDefault="00AF0052" w:rsidP="00AF0052">
      <w:r>
        <w:t>Vehicle 2: Route=[0, 50, 33, 61, 48, 75, 63, 29, 21, 24, 42, 73, 69, 41, 0], Distance=204.28, RemCap=225.0</w:t>
      </w:r>
    </w:p>
    <w:p w14:paraId="1F0B08C5" w14:textId="77777777" w:rsidR="00AF0052" w:rsidRDefault="00AF0052" w:rsidP="00AF0052">
      <w:r>
        <w:t>Vehicle 3: Route=[0, 43, 22, 39, 27, 60, 35, 45, 47, 0], Distance=246.04, RemCap=298.0</w:t>
      </w:r>
    </w:p>
    <w:p w14:paraId="055C2791" w14:textId="77777777" w:rsidR="00AF0052" w:rsidRDefault="00AF0052" w:rsidP="00AF0052">
      <w:r>
        <w:t>Vehicle 4: Route=[0, 68, 25, 36, 31, 37, 78, 76, 38, 65, 32, 58, 0], Distance=241.05, RemCap=343.0</w:t>
      </w:r>
    </w:p>
    <w:p w14:paraId="3B66896B" w14:textId="77777777" w:rsidR="00AF0052" w:rsidRDefault="00AF0052" w:rsidP="00AF0052">
      <w:r>
        <w:t>Total vehicle waiting time   = 0.00</w:t>
      </w:r>
    </w:p>
    <w:p w14:paraId="67B299FF" w14:textId="77777777" w:rsidR="00AF0052" w:rsidRDefault="00AF0052" w:rsidP="00AF0052">
      <w:r>
        <w:t>Total customer waiting time  = 50529.63</w:t>
      </w:r>
    </w:p>
    <w:p w14:paraId="49CABA75" w14:textId="77777777" w:rsidR="00AF0052" w:rsidRDefault="00AF0052" w:rsidP="00AF0052">
      <w:r>
        <w:t>--------------------------------------------------</w:t>
      </w:r>
    </w:p>
    <w:p w14:paraId="015FE6C9" w14:textId="77777777" w:rsidR="00AF0052" w:rsidRDefault="00AF0052" w:rsidP="00AF0052">
      <w:r>
        <w:t>Ep 6/50 | Reward 4881.21 | Loss 828256221.20 | Dist 1352.62 | Vehl 5</w:t>
      </w:r>
    </w:p>
    <w:p w14:paraId="57255D0C" w14:textId="77777777" w:rsidR="00AF0052" w:rsidRDefault="00AF0052" w:rsidP="00AF0052">
      <w:r>
        <w:t>Vehicle 0: Route=[0, 47, 46, 20, 76, 5, 18, 14, 55, 12, 4, 3, 13, 16, 19, 1, 11, 2, 62, 9, 10, 30, 7, 8, 17, 45, 40, 6, 31, 48, 15, 25, 0], Distance=370.32, RemCap=6.0</w:t>
      </w:r>
    </w:p>
    <w:p w14:paraId="4F6F7FC2" w14:textId="77777777" w:rsidR="00AF0052" w:rsidRDefault="00AF0052" w:rsidP="00AF0052">
      <w:r>
        <w:t>Vehicle 1: Route=[0, 59, 73, 32, 21, 29, 63, 51, 75, 60, 52, 67, 57, 27, 50, 0], Distance=249.89, RemCap=192.0</w:t>
      </w:r>
    </w:p>
    <w:p w14:paraId="03851816" w14:textId="77777777" w:rsidR="00AF0052" w:rsidRDefault="00AF0052" w:rsidP="00AF0052">
      <w:r>
        <w:t>Vehicle 2: Route=[0, 68, 24, 77, 44, 36, 23, 28, 74, 33, 80, 71, 70, 72, 39, 22, 0], Distance=263.79, RemCap=255.0</w:t>
      </w:r>
    </w:p>
    <w:p w14:paraId="23F9B8F8" w14:textId="77777777" w:rsidR="00AF0052" w:rsidRDefault="00AF0052" w:rsidP="00AF0052">
      <w:r>
        <w:t>Vehicle 3: Route=[0, 58, 42, 34, 56, 54, 61, 49, 53, 64, 37, 26, 79, 0], Distance=235.49, RemCap=214.0</w:t>
      </w:r>
    </w:p>
    <w:p w14:paraId="3E39C5AE" w14:textId="77777777" w:rsidR="00AF0052" w:rsidRDefault="00AF0052" w:rsidP="00AF0052">
      <w:r>
        <w:t>Vehicle 4: Route=[0, 43, 66, 35, 78, 38, 41, 69, 65, 0], Distance=233.13, RemCap=370.0</w:t>
      </w:r>
    </w:p>
    <w:p w14:paraId="496177E8" w14:textId="77777777" w:rsidR="00AF0052" w:rsidRDefault="00AF0052" w:rsidP="00AF0052">
      <w:r>
        <w:t>Total vehicle waiting time   = 125.96</w:t>
      </w:r>
    </w:p>
    <w:p w14:paraId="3B41D500" w14:textId="77777777" w:rsidR="00AF0052" w:rsidRDefault="00AF0052" w:rsidP="00AF0052">
      <w:r>
        <w:t>Total customer waiting time  = 48038.26</w:t>
      </w:r>
    </w:p>
    <w:p w14:paraId="6795330B" w14:textId="77777777" w:rsidR="00AF0052" w:rsidRDefault="00AF0052" w:rsidP="00AF0052">
      <w:r>
        <w:t>--------------------------------------------------</w:t>
      </w:r>
    </w:p>
    <w:p w14:paraId="61D4293A" w14:textId="77777777" w:rsidR="00AF0052" w:rsidRDefault="00AF0052" w:rsidP="00AF0052">
      <w:r>
        <w:t>Ep 7/50 | Reward 5190.41 | Loss 1022089871.06 | Dist 1337.61 | Vehl 5</w:t>
      </w:r>
    </w:p>
    <w:p w14:paraId="233E760E" w14:textId="77777777" w:rsidR="00AF0052" w:rsidRDefault="00AF0052" w:rsidP="00AF0052">
      <w:r>
        <w:t>Vehicle 0: Route=[0, 19, 1, 62, 2, 11, 3, 4, 12, 14, 56, 18, 5, 76, 13, 67, 16, 20, 52, 47, 46, 64, 15, 31, 26, 6, 7, 30, 8, 10, 9, 17, 29, 25, 0], Distance=395.26, RemCap=1.0</w:t>
      </w:r>
    </w:p>
    <w:p w14:paraId="2E43C4B7" w14:textId="77777777" w:rsidR="00AF0052" w:rsidRDefault="00AF0052" w:rsidP="00AF0052">
      <w:r>
        <w:t>Vehicle 1: Route=[0, 50, 68, 58, 42, 43, 77, 32, 22, 69, 27, 70, 38, 80, 53, 33, 0], Distance=247.79, RemCap=212.0</w:t>
      </w:r>
    </w:p>
    <w:p w14:paraId="78DE5AD9" w14:textId="77777777" w:rsidR="00AF0052" w:rsidRDefault="00AF0052" w:rsidP="00AF0052">
      <w:r>
        <w:t>Vehicle 2: Route=[0, 61, 74, 78, 60, 37, 75, 51, 45, 73, 39, 65, 72, 57, 0], Distance=219.57, RemCap=174.0</w:t>
      </w:r>
    </w:p>
    <w:p w14:paraId="055023C8" w14:textId="77777777" w:rsidR="00AF0052" w:rsidRDefault="00AF0052" w:rsidP="00AF0052">
      <w:r>
        <w:lastRenderedPageBreak/>
        <w:t>Vehicle 3: Route=[0, 71, 54, 49, 28, 59, 63, 44, 79, 35, 23, 0], Distance=224.69, RemCap=336.0</w:t>
      </w:r>
    </w:p>
    <w:p w14:paraId="6E796753" w14:textId="77777777" w:rsidR="00AF0052" w:rsidRDefault="00AF0052" w:rsidP="00AF0052">
      <w:r>
        <w:t>Vehicle 4: Route=[0, 21, 24, 66, 41, 34, 55, 48, 40, 36, 0], Distance=250.30, RemCap=314.0</w:t>
      </w:r>
    </w:p>
    <w:p w14:paraId="427DD9C8" w14:textId="77777777" w:rsidR="00AF0052" w:rsidRDefault="00AF0052" w:rsidP="00AF0052">
      <w:r>
        <w:t>Total vehicle waiting time   = 0.00</w:t>
      </w:r>
    </w:p>
    <w:p w14:paraId="7118A698" w14:textId="77777777" w:rsidR="00AF0052" w:rsidRDefault="00AF0052" w:rsidP="00AF0052">
      <w:r>
        <w:t>Total customer waiting time  = 41885.98</w:t>
      </w:r>
    </w:p>
    <w:p w14:paraId="59BC065C" w14:textId="77777777" w:rsidR="00AF0052" w:rsidRDefault="00AF0052" w:rsidP="00AF0052">
      <w:r>
        <w:t>--------------------------------------------------</w:t>
      </w:r>
    </w:p>
    <w:p w14:paraId="1D4CDC0E" w14:textId="77777777" w:rsidR="00AF0052" w:rsidRDefault="00AF0052" w:rsidP="00AF0052">
      <w:r>
        <w:t>Ep 8/50 | Reward 5232.54 | Loss 980508212.14 | Dist 1350.68 | Vehl 5</w:t>
      </w:r>
    </w:p>
    <w:p w14:paraId="28A2B664" w14:textId="77777777" w:rsidR="00AF0052" w:rsidRDefault="00AF0052" w:rsidP="00AF0052">
      <w:r>
        <w:t>Vehicle 0: Route=[0, 29, 6, 36, 79, 35, 23, 51, 15, 53, 5, 78, 20, 16, 19, 67, 13, 18, 14, 71, 12, 4, 3, 65, 1, 11, 2, 10, 9, 8, 7, 17, 24, 0], Distance=363.13, RemCap=10.0</w:t>
      </w:r>
    </w:p>
    <w:p w14:paraId="053BE1BD" w14:textId="77777777" w:rsidR="00AF0052" w:rsidRDefault="00AF0052" w:rsidP="00AF0052">
      <w:r>
        <w:t>Vehicle 1: Route=[0, 73, 42, 59, 58, 21, 31, 28, 48, 64, 74, 61, 52, 33, 80, 38, 50, 0], Distance=223.04, RemCap=193.0</w:t>
      </w:r>
    </w:p>
    <w:p w14:paraId="654FC71B" w14:textId="77777777" w:rsidR="00AF0052" w:rsidRDefault="00AF0052" w:rsidP="00AF0052">
      <w:r>
        <w:t>Vehicle 2: Route=[0, 46, 47, 63, 75, 37, 26, 32, 22, 62, 27, 55, 54, 60, 0], Distance=307.27, RemCap=249.0</w:t>
      </w:r>
    </w:p>
    <w:p w14:paraId="40964088" w14:textId="77777777" w:rsidR="00AF0052" w:rsidRDefault="00AF0052" w:rsidP="00AF0052">
      <w:r>
        <w:t>Vehicle 3: Route=[0, 25, 49, 56, 57, 72, 39, 77, 43, 0], Distance=214.72, RemCap=275.0</w:t>
      </w:r>
    </w:p>
    <w:p w14:paraId="5F36868F" w14:textId="77777777" w:rsidR="00AF0052" w:rsidRDefault="00AF0052" w:rsidP="00AF0052">
      <w:r>
        <w:t>Vehicle 4: Route=[0, 34, 70, 41, 69, 30, 66, 44, 40, 76, 68, 45, 0], Distance=242.53, RemCap=310.0</w:t>
      </w:r>
    </w:p>
    <w:p w14:paraId="49D4FE08" w14:textId="77777777" w:rsidR="00AF0052" w:rsidRDefault="00AF0052" w:rsidP="00AF0052">
      <w:r>
        <w:t>Total vehicle waiting time   = 0.00</w:t>
      </w:r>
    </w:p>
    <w:p w14:paraId="0B2249D5" w14:textId="77777777" w:rsidR="00AF0052" w:rsidRDefault="00AF0052" w:rsidP="00AF0052">
      <w:r>
        <w:t>Total customer waiting time  = 45814.72</w:t>
      </w:r>
    </w:p>
    <w:p w14:paraId="3D772A73" w14:textId="77777777" w:rsidR="00AF0052" w:rsidRDefault="00AF0052" w:rsidP="00AF0052">
      <w:r>
        <w:t>--------------------------------------------------</w:t>
      </w:r>
    </w:p>
    <w:p w14:paraId="1FA44EDA" w14:textId="77777777" w:rsidR="00AF0052" w:rsidRDefault="00AF0052" w:rsidP="00AF0052">
      <w:r>
        <w:t>Ep 9/50 | Reward 4833.52 | Loss 792032449.99 | Dist 1392.81 | Vehl 5</w:t>
      </w:r>
    </w:p>
    <w:p w14:paraId="7D71C933" w14:textId="77777777" w:rsidR="00AF0052" w:rsidRDefault="00AF0052" w:rsidP="00AF0052">
      <w:r>
        <w:t>Vehicle 0: Route=[0, 42, 58, 17, 77, 7, 8, 9, 10, 62, 2, 11, 39, 1, 72, 19, 16, 67, 13, 3, 4, 12, 71, 14, 18, 60, 5, 74, 20, 28, 79, 6, 25, 0], Distance=360.94, RemCap=3.0</w:t>
      </w:r>
    </w:p>
    <w:p w14:paraId="114098B9" w14:textId="77777777" w:rsidR="00AF0052" w:rsidRDefault="00AF0052" w:rsidP="00AF0052">
      <w:r>
        <w:t>Vehicle 1: Route=[0, 68, 43, 35, 15, 64, 48, 53, 61, 76, 54, 80, 70, 73, 0], Distance=241.86, RemCap=250.0</w:t>
      </w:r>
    </w:p>
    <w:p w14:paraId="762FB9F6" w14:textId="77777777" w:rsidR="00AF0052" w:rsidRDefault="00AF0052" w:rsidP="00AF0052">
      <w:r>
        <w:t>Vehicle 2: Route=[0, 52, 47, 78, 37, 23, 44, 40, 51, 45, 59, 69, 41, 38, 33, 0], Distance=258.17, RemCap=229.0</w:t>
      </w:r>
    </w:p>
    <w:p w14:paraId="1FFDFA85" w14:textId="77777777" w:rsidR="00AF0052" w:rsidRDefault="00AF0052" w:rsidP="00AF0052">
      <w:r>
        <w:t>Vehicle 3: Route=[0, 22, 34, 57, 55, 56, 63, 26, 29, 24, 32, 66, 0], Distance=276.53, RemCap=283.0</w:t>
      </w:r>
    </w:p>
    <w:p w14:paraId="6D80865F" w14:textId="77777777" w:rsidR="00AF0052" w:rsidRDefault="00AF0052" w:rsidP="00AF0052">
      <w:r>
        <w:t>Vehicle 4: Route=[0, 50, 27, 65, 21, 75, 46, 49, 31, 36, 30, 0], Distance=255.32, RemCap=272.0</w:t>
      </w:r>
    </w:p>
    <w:p w14:paraId="76AFE458" w14:textId="77777777" w:rsidR="00AF0052" w:rsidRDefault="00AF0052" w:rsidP="00AF0052">
      <w:r>
        <w:lastRenderedPageBreak/>
        <w:t>Total vehicle waiting time   = 0.00</w:t>
      </w:r>
    </w:p>
    <w:p w14:paraId="54D7EB4B" w14:textId="77777777" w:rsidR="00AF0052" w:rsidRDefault="00AF0052" w:rsidP="00AF0052">
      <w:r>
        <w:t>Total customer waiting time  = 49657.77</w:t>
      </w:r>
    </w:p>
    <w:p w14:paraId="7A6A88AA" w14:textId="77777777" w:rsidR="00AF0052" w:rsidRDefault="00AF0052" w:rsidP="00AF0052">
      <w:r>
        <w:t>--------------------------------------------------</w:t>
      </w:r>
    </w:p>
    <w:p w14:paraId="6409DB97" w14:textId="77777777" w:rsidR="00AF0052" w:rsidRDefault="00AF0052" w:rsidP="00AF0052">
      <w:r>
        <w:t>Ep 10/50 | Reward 5128.91 | Loss 988799533.48 | Dist 1386.87 | Vehl 5</w:t>
      </w:r>
    </w:p>
    <w:p w14:paraId="693A172E" w14:textId="77777777" w:rsidR="00AF0052" w:rsidRDefault="00AF0052" w:rsidP="00AF0052">
      <w:r>
        <w:t>Vehicle 0: Route=[0, 16, 52, 47, 63, 6, 15, 28, 20, 5, 18, 14, 13, 19, 80, 57, 3, 4, 12, 27, 41, 2, 11, 1, 73, 9, 10, 8, 7, 17, 29, 58, 0], Distance=363.90, RemCap=0.0</w:t>
      </w:r>
    </w:p>
    <w:p w14:paraId="74982C0E" w14:textId="77777777" w:rsidR="00AF0052" w:rsidRDefault="00AF0052" w:rsidP="00AF0052">
      <w:r>
        <w:t>Vehicle 1: Route=[0, 68, 66, 30, 32, 65, 38, 55, 46, 49, 60, 53, 64, 75, 35, 23, 0], Distance=275.34, RemCap=203.0</w:t>
      </w:r>
    </w:p>
    <w:p w14:paraId="0CDF07F4" w14:textId="77777777" w:rsidR="00AF0052" w:rsidRDefault="00AF0052" w:rsidP="00AF0052">
      <w:r>
        <w:t>Vehicle 2: Route=[0, 56, 72, 69, 62, 34, 21, 40, 44, 79, 31, 37, 78, 76, 0], Distance=277.57, RemCap=248.0</w:t>
      </w:r>
    </w:p>
    <w:p w14:paraId="6340E0A6" w14:textId="77777777" w:rsidR="00AF0052" w:rsidRDefault="00AF0052" w:rsidP="00AF0052">
      <w:r>
        <w:t>Vehicle 3: Route=[0, 50, 67, 61, 74, 25, 36, 42, 39, 22, 77, 43, 24, 0], Distance=237.85, RemCap=256.0</w:t>
      </w:r>
    </w:p>
    <w:p w14:paraId="4AF7254F" w14:textId="77777777" w:rsidR="00AF0052" w:rsidRDefault="00AF0052" w:rsidP="00AF0052">
      <w:r>
        <w:t>Vehicle 4: Route=[0, 54, 33, 71, 70, 59, 45, 51, 48, 26, 0], Distance=232.21, RemCap=330.0</w:t>
      </w:r>
    </w:p>
    <w:p w14:paraId="065F1BD9" w14:textId="77777777" w:rsidR="00AF0052" w:rsidRDefault="00AF0052" w:rsidP="00AF0052">
      <w:r>
        <w:t>Total vehicle waiting time   = 38.74</w:t>
      </w:r>
    </w:p>
    <w:p w14:paraId="09BC06A3" w14:textId="77777777" w:rsidR="00AF0052" w:rsidRDefault="00AF0052" w:rsidP="00AF0052">
      <w:r>
        <w:t>Total customer waiting time  = 46184.40</w:t>
      </w:r>
    </w:p>
    <w:p w14:paraId="0D57548A" w14:textId="77777777" w:rsidR="00AF0052" w:rsidRDefault="00AF0052" w:rsidP="00AF0052">
      <w:r>
        <w:t>--------------------------------------------------</w:t>
      </w:r>
    </w:p>
    <w:p w14:paraId="6A52E3E2" w14:textId="77777777" w:rsidR="00AF0052" w:rsidRDefault="00AF0052" w:rsidP="00AF0052">
      <w:r>
        <w:t>Ep 11/50 | Reward 5237.28 | Loss 990419998.91 | Dist 1413.25 | Vehl 5</w:t>
      </w:r>
    </w:p>
    <w:p w14:paraId="08FD4652" w14:textId="77777777" w:rsidR="00AF0052" w:rsidRDefault="00AF0052" w:rsidP="00AF0052">
      <w:r>
        <w:t>Vehicle 0: Route=[0, 17, 24, 8, 43, 7, 32, 10, 9, 2, 11, 69, 1, 34, 72, 3, 4, 12, 57, 19, 16, 13, 14, 18, 5, 49, 20, 15, 6, 31, 0], Distance=352.16, RemCap=3.0</w:t>
      </w:r>
    </w:p>
    <w:p w14:paraId="777F7CDF" w14:textId="77777777" w:rsidR="00AF0052" w:rsidRDefault="00AF0052" w:rsidP="00AF0052">
      <w:r>
        <w:t>Vehicle 1: Route=[0, 67, 33, 56, 71, 38, 62, 50, 59, 58, 77, 29, 35, 23, 75, 76, 61, 0], Distance=309.01, RemCap=207.0</w:t>
      </w:r>
    </w:p>
    <w:p w14:paraId="70E662FB" w14:textId="77777777" w:rsidR="00AF0052" w:rsidRDefault="00AF0052" w:rsidP="00AF0052">
      <w:r>
        <w:t>Vehicle 2: Route=[0, 70, 42, 30, 45, 63, 51, 40, 64, 74, 60, 54, 46, 47, 0], Distance=248.54, RemCap=246.0</w:t>
      </w:r>
    </w:p>
    <w:p w14:paraId="51702DA5" w14:textId="77777777" w:rsidR="00AF0052" w:rsidRDefault="00AF0052" w:rsidP="00AF0052">
      <w:r>
        <w:t>Vehicle 3: Route=[0, 52, 28, 37, 44, 36, 68, 21, 66, 39, 41, 80, 0], Distance=262.14, RemCap=298.0</w:t>
      </w:r>
    </w:p>
    <w:p w14:paraId="5793F386" w14:textId="77777777" w:rsidR="00AF0052" w:rsidRDefault="00AF0052" w:rsidP="00AF0052">
      <w:r>
        <w:t>Vehicle 4: Route=[0, 25, 26, 79, 48, 53, 78, 55, 27, 65, 73, 22, 0], Distance=241.41, RemCap=283.0</w:t>
      </w:r>
    </w:p>
    <w:p w14:paraId="61F23AB0" w14:textId="77777777" w:rsidR="00AF0052" w:rsidRDefault="00AF0052" w:rsidP="00AF0052">
      <w:r>
        <w:t>Total vehicle waiting time   = 0.00</w:t>
      </w:r>
    </w:p>
    <w:p w14:paraId="24C25811" w14:textId="77777777" w:rsidR="00AF0052" w:rsidRDefault="00AF0052" w:rsidP="00AF0052">
      <w:r>
        <w:t>Total customer waiting time  = 44189.16</w:t>
      </w:r>
    </w:p>
    <w:p w14:paraId="4EB94DC1" w14:textId="77777777" w:rsidR="00AF0052" w:rsidRDefault="00AF0052" w:rsidP="00AF0052">
      <w:r>
        <w:t>--------------------------------------------------</w:t>
      </w:r>
    </w:p>
    <w:p w14:paraId="35E8CD31" w14:textId="77777777" w:rsidR="00AF0052" w:rsidRDefault="00AF0052" w:rsidP="00AF0052">
      <w:r>
        <w:lastRenderedPageBreak/>
        <w:t xml:space="preserve">Ep 12/50 | Reward 4922.88 | Loss 866336103.61 | </w:t>
      </w:r>
      <w:r w:rsidRPr="00C6016D">
        <w:rPr>
          <w:highlight w:val="yellow"/>
        </w:rPr>
        <w:t>Dist 1306.98</w:t>
      </w:r>
      <w:r>
        <w:t xml:space="preserve"> | Vehl 5</w:t>
      </w:r>
    </w:p>
    <w:p w14:paraId="3F148FBE" w14:textId="77777777" w:rsidR="00AF0052" w:rsidRDefault="00AF0052" w:rsidP="00AF0052">
      <w:r>
        <w:t>Vehicle 0: Route=[0, 47, 46, 20, 16, 19, 13, 54, 18, 14, 12, 4, 3, 50, 1, 65, 11, 2, 9, 10, 30, 7, 66, 8, 17, 6, 15, 74, 78, 5, 49, 0], Distance=359.90, RemCap=3.0</w:t>
      </w:r>
    </w:p>
    <w:p w14:paraId="12DB35AE" w14:textId="77777777" w:rsidR="00AF0052" w:rsidRDefault="00AF0052" w:rsidP="00AF0052">
      <w:r>
        <w:t>Vehicle 1: Route=[0, 72, 70, 55, 71, 80, 56, 52, 75, 40, 79, 44, 36, 43, 24, 21, 63, 0], Distance=265.83, RemCap=184.0</w:t>
      </w:r>
    </w:p>
    <w:p w14:paraId="7EA71CE3" w14:textId="77777777" w:rsidR="00AF0052" w:rsidRDefault="00AF0052" w:rsidP="00AF0052">
      <w:r>
        <w:t>Vehicle 2: Route=[0, 29, 51, 31, 26, 23, 60, 76, 33, 38, 57, 73, 62, 27, 0], Distance=260.72, RemCap=235.0</w:t>
      </w:r>
    </w:p>
    <w:p w14:paraId="6C0C3802" w14:textId="77777777" w:rsidR="00AF0052" w:rsidRDefault="00AF0052" w:rsidP="00AF0052">
      <w:r>
        <w:t>Vehicle 3: Route=[0, 64, 53, 48, 28, 35, 25, 68, 59, 42, 22, 41, 0], Distance=207.64, RemCap=343.0</w:t>
      </w:r>
    </w:p>
    <w:p w14:paraId="2BCD9532" w14:textId="77777777" w:rsidR="00AF0052" w:rsidRDefault="00AF0052" w:rsidP="00AF0052">
      <w:r>
        <w:t>Vehicle 4: Route=[0, 45, 37, 61, 67, 34, 69, 39, 32, 77, 58, 0], Distance=212.90, RemCap=272.0</w:t>
      </w:r>
    </w:p>
    <w:p w14:paraId="08E16B5F" w14:textId="77777777" w:rsidR="00AF0052" w:rsidRDefault="00AF0052" w:rsidP="00AF0052">
      <w:r>
        <w:t>Total vehicle waiting time   = 0.00</w:t>
      </w:r>
    </w:p>
    <w:p w14:paraId="4AE0C492" w14:textId="77777777" w:rsidR="00AF0052" w:rsidRDefault="00AF0052" w:rsidP="00AF0052">
      <w:r>
        <w:t>Total customer waiting time  = 50923.10</w:t>
      </w:r>
    </w:p>
    <w:p w14:paraId="2BE2038F" w14:textId="77777777" w:rsidR="00AF0052" w:rsidRDefault="00AF0052" w:rsidP="00AF0052">
      <w:r>
        <w:t>--------------------------------------------------</w:t>
      </w:r>
    </w:p>
    <w:p w14:paraId="18AF5BB8" w14:textId="77777777" w:rsidR="00AF0052" w:rsidRDefault="00AF0052" w:rsidP="00AF0052">
      <w:r>
        <w:t xml:space="preserve">Ep 13/50 | Reward 5232.66 | Loss 998731558.14 | </w:t>
      </w:r>
      <w:r w:rsidRPr="00C6016D">
        <w:rPr>
          <w:highlight w:val="yellow"/>
        </w:rPr>
        <w:t>Dist 1261.06</w:t>
      </w:r>
      <w:r>
        <w:t xml:space="preserve"> | Vehl 5</w:t>
      </w:r>
    </w:p>
    <w:p w14:paraId="1A5E625C" w14:textId="77777777" w:rsidR="00AF0052" w:rsidRDefault="00AF0052" w:rsidP="00AF0052">
      <w:r>
        <w:t>Vehicle 0: Route=[0, 16, 19, 67, 13, 14, 56, 18, 5, 15, 31, 26, 44, 6, 63, 45, 68, 17, 7, 8, 9, 10, 22, 2, 11, 39, 1, 70, 12, 4, 3, 80, 0], Distance=345.19, RemCap=3.0</w:t>
      </w:r>
    </w:p>
    <w:p w14:paraId="31F025F6" w14:textId="77777777" w:rsidR="00AF0052" w:rsidRDefault="00AF0052" w:rsidP="00AF0052">
      <w:r>
        <w:t>Vehicle 1: Route=[0, 57, 65, 77, 36, 79, 28, 53, 49, 78, 76, 33, 54, 20, 46, 25, 0], Distance=290.58, RemCap=213.0</w:t>
      </w:r>
    </w:p>
    <w:p w14:paraId="64ED0D3B" w14:textId="77777777" w:rsidR="00AF0052" w:rsidRDefault="00AF0052" w:rsidP="00AF0052">
      <w:r>
        <w:t>Vehicle 2: Route=[0, 21, 58, 30, 73, 62, 41, 27, 38, 55, 71, 61, 23, 40, 35, 0], Distance=259.69, RemCap=205.0</w:t>
      </w:r>
    </w:p>
    <w:p w14:paraId="7521797B" w14:textId="77777777" w:rsidR="00AF0052" w:rsidRDefault="00AF0052" w:rsidP="00AF0052">
      <w:r>
        <w:t>Vehicle 3: Route=[0, 34, 32, 43, 66, 29, 52, 74, 60, 37, 48, 64, 0], Distance=202.39, RemCap=276.0</w:t>
      </w:r>
    </w:p>
    <w:p w14:paraId="203E56DA" w14:textId="77777777" w:rsidR="00AF0052" w:rsidRDefault="00AF0052" w:rsidP="00AF0052">
      <w:r>
        <w:t>Vehicle 4: Route=[0, 50, 72, 69, 24, 42, 59, 47, 75, 51, 0], Distance=163.20, RemCap=340.0</w:t>
      </w:r>
    </w:p>
    <w:p w14:paraId="1296A3B8" w14:textId="77777777" w:rsidR="00AF0052" w:rsidRDefault="00AF0052" w:rsidP="00AF0052">
      <w:r>
        <w:t>Total vehicle waiting time   = 124.61</w:t>
      </w:r>
    </w:p>
    <w:p w14:paraId="38137800" w14:textId="77777777" w:rsidR="00AF0052" w:rsidRDefault="00AF0052" w:rsidP="00AF0052">
      <w:r>
        <w:t>Total customer waiting time  = 44736.87</w:t>
      </w:r>
    </w:p>
    <w:p w14:paraId="5DEF6DA4" w14:textId="77777777" w:rsidR="00AF0052" w:rsidRDefault="00AF0052" w:rsidP="00AF0052">
      <w:r>
        <w:t>--------------------------------------------------</w:t>
      </w:r>
    </w:p>
    <w:p w14:paraId="454E1E05" w14:textId="77777777" w:rsidR="00AF0052" w:rsidRDefault="00AF0052" w:rsidP="00AF0052">
      <w:r>
        <w:t>Ep 14/50 | Reward 5122.79 | Loss 947925042.86 | Dist 1389.68 | Vehl 5</w:t>
      </w:r>
    </w:p>
    <w:p w14:paraId="60E27FCE" w14:textId="77777777" w:rsidR="00AF0052" w:rsidRDefault="00AF0052" w:rsidP="00AF0052">
      <w:r>
        <w:t>Vehicle 0: Route=[0, 19, 3, 4, 12, 80, 14, 18, 13, 16, 20, 74, 5, 37, 15, 23, 31, 6, 40, 25, 45, 17, 66, 7, 30, 8, 10, 9, 42, 1, 69, 11, 2, 62, 0], Distance=357.96, RemCap=9.0</w:t>
      </w:r>
    </w:p>
    <w:p w14:paraId="6C4DE171" w14:textId="77777777" w:rsidR="00AF0052" w:rsidRDefault="00AF0052" w:rsidP="00AF0052">
      <w:r>
        <w:lastRenderedPageBreak/>
        <w:t>Vehicle 1: Route=[0, 59, 43, 77, 22, 57, 55, 56, 54, 61, 53, 75, 44, 35, 48, 0], Distance=304.41, RemCap=163.0</w:t>
      </w:r>
    </w:p>
    <w:p w14:paraId="02CEA391" w14:textId="77777777" w:rsidR="00AF0052" w:rsidRDefault="00AF0052" w:rsidP="00AF0052">
      <w:r>
        <w:t>Vehicle 2: Route=[0, 68, 34, 71, 46, 64, 36, 51, 63, 29, 58, 32, 39, 0], Distance=253.95, RemCap=283.0</w:t>
      </w:r>
    </w:p>
    <w:p w14:paraId="4C659A5D" w14:textId="77777777" w:rsidR="00AF0052" w:rsidRDefault="00AF0052" w:rsidP="00AF0052">
      <w:r>
        <w:t>Vehicle 3: Route=[0, 21, 26, 60, 49, 78, 47, 50, 65, 41, 70, 27, 0], Distance=228.39, RemCap=263.0</w:t>
      </w:r>
    </w:p>
    <w:p w14:paraId="70DFAD76" w14:textId="77777777" w:rsidR="00AF0052" w:rsidRDefault="00AF0052" w:rsidP="00AF0052">
      <w:r>
        <w:t>Vehicle 4: Route=[0, 52, 76, 28, 79, 24, 73, 72, 38, 67, 33, 0], Distance=244.97, RemCap=319.0</w:t>
      </w:r>
    </w:p>
    <w:p w14:paraId="500E8A3E" w14:textId="77777777" w:rsidR="00AF0052" w:rsidRDefault="00AF0052" w:rsidP="00AF0052">
      <w:r>
        <w:t>Total vehicle waiting time   = 9.94</w:t>
      </w:r>
    </w:p>
    <w:p w14:paraId="58DA4876" w14:textId="77777777" w:rsidR="00AF0052" w:rsidRDefault="00AF0052" w:rsidP="00AF0052">
      <w:r>
        <w:t>Total customer waiting time  = 47235.61</w:t>
      </w:r>
    </w:p>
    <w:p w14:paraId="491AABD6" w14:textId="77777777" w:rsidR="00AF0052" w:rsidRDefault="00AF0052" w:rsidP="00AF0052">
      <w:r>
        <w:t>--------------------------------------------------</w:t>
      </w:r>
    </w:p>
    <w:p w14:paraId="1F3F09D6" w14:textId="77777777" w:rsidR="00AF0052" w:rsidRDefault="00AF0052" w:rsidP="00AF0052">
      <w:r>
        <w:t>Ep 15/50 | Reward 5140.14 | Loss 977634748.50 | Dist 1367.47 | Vehl 5</w:t>
      </w:r>
    </w:p>
    <w:p w14:paraId="50690918" w14:textId="77777777" w:rsidR="00AF0052" w:rsidRDefault="00AF0052" w:rsidP="00AF0052">
      <w:r>
        <w:t>Vehicle 0: Route=[0, 16, 19, 67, 20, 6, 15, 37, 5, 61, 13, 14, 18, 12, 4, 3, 41, 69, 2, 62, 11, 39, 1, 58, 17, 8, 9, 10, 7, 30, 0], Distance=375.12, RemCap=3.0</w:t>
      </w:r>
    </w:p>
    <w:p w14:paraId="688EB9F4" w14:textId="77777777" w:rsidR="00AF0052" w:rsidRDefault="00AF0052" w:rsidP="00AF0052">
      <w:r>
        <w:t>Vehicle 1: Route=[0, 63, 28, 53, 49, 54, 33, 38, 65, 73, 42, 59, 24, 66, 77, 0], Distance=236.42, RemCap=246.0</w:t>
      </w:r>
    </w:p>
    <w:p w14:paraId="4680B67C" w14:textId="77777777" w:rsidR="00AF0052" w:rsidRDefault="00AF0052" w:rsidP="00AF0052">
      <w:r>
        <w:t>Vehicle 2: Route=[0, 52, 68, 43, 34, 57, 55, 56, 76, 74, 48, 25, 51, 26, 36, 0], Distance=268.46, RemCap=223.0</w:t>
      </w:r>
    </w:p>
    <w:p w14:paraId="52E57BA7" w14:textId="77777777" w:rsidR="00AF0052" w:rsidRDefault="00AF0052" w:rsidP="00AF0052">
      <w:r>
        <w:t>Vehicle 3: Route=[0, 47, 46, 78, 64, 23, 31, 79, 29, 22, 72, 70, 80, 71, 0], Distance=250.60, RemCap=299.0</w:t>
      </w:r>
    </w:p>
    <w:p w14:paraId="48C58FE2" w14:textId="77777777" w:rsidR="00AF0052" w:rsidRDefault="00AF0052" w:rsidP="00AF0052">
      <w:r>
        <w:t>Vehicle 4: Route=[0, 60, 75, 35, 44, 40, 45, 21, 32, 27, 50, 0], Distance=236.86, RemCap=266.0</w:t>
      </w:r>
    </w:p>
    <w:p w14:paraId="5E2D9F40" w14:textId="77777777" w:rsidR="00AF0052" w:rsidRDefault="00AF0052" w:rsidP="00AF0052">
      <w:r>
        <w:t>Total vehicle waiting time   = 0.00</w:t>
      </w:r>
    </w:p>
    <w:p w14:paraId="17434566" w14:textId="77777777" w:rsidR="00AF0052" w:rsidRDefault="00AF0052" w:rsidP="00AF0052">
      <w:r>
        <w:t>Total customer waiting time  = 45292.19</w:t>
      </w:r>
    </w:p>
    <w:p w14:paraId="0ACA2A28" w14:textId="77777777" w:rsidR="00AF0052" w:rsidRDefault="00AF0052" w:rsidP="00AF0052">
      <w:r>
        <w:t>--------------------------------------------------</w:t>
      </w:r>
    </w:p>
    <w:p w14:paraId="08BFFAAE" w14:textId="77777777" w:rsidR="00AF0052" w:rsidRDefault="00AF0052" w:rsidP="00AF0052">
      <w:r>
        <w:t>Ep 16/50 | Reward 5058.49 | Loss 869932874.22 | Dist 1293.00 | Vehl 5</w:t>
      </w:r>
    </w:p>
    <w:p w14:paraId="480096E3" w14:textId="77777777" w:rsidR="00AF0052" w:rsidRDefault="00AF0052" w:rsidP="00AF0052">
      <w:r>
        <w:t>Vehicle 0: Route=[0, 58, 9, 10, 8, 7, 77, 66, 17, 63, 25, 51, 6, 26, 35, 15, 20, 16, 19, 13, 5, 18, 14, 3, 4, 12, 27, 65, 1, 39, 11, 2, 62, 0], Distance=357.34, RemCap=1.0</w:t>
      </w:r>
    </w:p>
    <w:p w14:paraId="59A96CB6" w14:textId="77777777" w:rsidR="00AF0052" w:rsidRDefault="00AF0052" w:rsidP="00AF0052">
      <w:r>
        <w:t>Vehicle 1: Route=[0, 47, 46, 38, 70, 22, 73, 42, 43, 44, 79, 31, 23, 37, 48, 74, 0], Distance=284.90, RemCap=221.0</w:t>
      </w:r>
    </w:p>
    <w:p w14:paraId="53BC71AF" w14:textId="77777777" w:rsidR="00AF0052" w:rsidRDefault="00AF0052" w:rsidP="00AF0052">
      <w:r>
        <w:lastRenderedPageBreak/>
        <w:t>Vehicle 2: Route=[0, 68, 59, 32, 69, 41, 72, 34, 57, 55, 33, 52, 49, 28, 64, 0], Distance=238.68, RemCap=226.0</w:t>
      </w:r>
    </w:p>
    <w:p w14:paraId="7F62322B" w14:textId="77777777" w:rsidR="00AF0052" w:rsidRDefault="00AF0052" w:rsidP="00AF0052">
      <w:r>
        <w:t>Vehicle 3: Route=[0, 50, 80, 67, 76, 60, 78, 75, 40, 36, 45, 24, 29, 0], Distance=215.92, RemCap=273.0</w:t>
      </w:r>
    </w:p>
    <w:p w14:paraId="752B9587" w14:textId="77777777" w:rsidR="00AF0052" w:rsidRDefault="00AF0052" w:rsidP="00AF0052">
      <w:r>
        <w:t>Vehicle 4: Route=[0, 21, 30, 71, 56, 54, 53, 61, 0], Distance=196.16, RemCap=316.0</w:t>
      </w:r>
    </w:p>
    <w:p w14:paraId="24144A44" w14:textId="77777777" w:rsidR="00AF0052" w:rsidRDefault="00AF0052" w:rsidP="00AF0052">
      <w:r>
        <w:t>Total vehicle waiting time   = 0.00</w:t>
      </w:r>
    </w:p>
    <w:p w14:paraId="3971CDAC" w14:textId="77777777" w:rsidR="00AF0052" w:rsidRDefault="00AF0052" w:rsidP="00AF0052">
      <w:r>
        <w:t>Total customer waiting time  = 46457.44</w:t>
      </w:r>
    </w:p>
    <w:p w14:paraId="5DEC1773" w14:textId="77777777" w:rsidR="00AF0052" w:rsidRDefault="00AF0052" w:rsidP="00AF0052">
      <w:r>
        <w:t>--------------------------------------------------</w:t>
      </w:r>
    </w:p>
    <w:p w14:paraId="454C7A0F" w14:textId="77777777" w:rsidR="00AF0052" w:rsidRDefault="00AF0052" w:rsidP="00AF0052">
      <w:r>
        <w:t>Ep 17/50 | Reward 5221.96 | Loss 901774991.53 | Dist 1311.15 | Vehl 5</w:t>
      </w:r>
    </w:p>
    <w:p w14:paraId="21F35EC7" w14:textId="77777777" w:rsidR="00AF0052" w:rsidRDefault="00AF0052" w:rsidP="00AF0052">
      <w:r>
        <w:t>Vehicle 0: Route=[0, 16, 19, 13, 20, 61, 60, 18, 14, 33, 3, 4, 12, 70, 27, 41, 1, 39, 11, 2, 22, 10, 9, 8, 7, 17, 6, 15, 25, 0], Distance=329.44, RemCap=3.0</w:t>
      </w:r>
    </w:p>
    <w:p w14:paraId="1087BD28" w14:textId="77777777" w:rsidR="00AF0052" w:rsidRDefault="00AF0052" w:rsidP="00AF0052">
      <w:r>
        <w:t>Vehicle 1: Route=[0, 50, 45, 21, 24, 43, 30, 32, 62, 69, 65, 38, 5, 53, 64, 23, 44, 79, 0], Distance=289.54, RemCap=155.0</w:t>
      </w:r>
    </w:p>
    <w:p w14:paraId="4270583C" w14:textId="77777777" w:rsidR="00AF0052" w:rsidRDefault="00AF0052" w:rsidP="00AF0052">
      <w:r>
        <w:t>Vehicle 2: Route=[0, 42, 77, 66, 58, 59, 68, 67, 55, 54, 63, 28, 74, 49, 0], Distance=246.54, RemCap=303.0</w:t>
      </w:r>
    </w:p>
    <w:p w14:paraId="6AF5D22E" w14:textId="77777777" w:rsidR="00AF0052" w:rsidRDefault="00AF0052" w:rsidP="00AF0052">
      <w:r>
        <w:t>Vehicle 3: Route=[0, 34, 72, 57, 80, 56, 76, 48, 75, 51, 36, 35, 37, 0], Distance=224.98, RemCap=235.0</w:t>
      </w:r>
    </w:p>
    <w:p w14:paraId="738D2D7D" w14:textId="77777777" w:rsidR="00AF0052" w:rsidRDefault="00AF0052" w:rsidP="00AF0052">
      <w:r>
        <w:t>Vehicle 4: Route=[0, 73, 29, 40, 26, 31, 47, 46, 52, 71, 78, 0], Distance=220.65, RemCap=341.0</w:t>
      </w:r>
    </w:p>
    <w:p w14:paraId="0A16FB24" w14:textId="77777777" w:rsidR="00AF0052" w:rsidRDefault="00AF0052" w:rsidP="00AF0052">
      <w:r>
        <w:t>Total vehicle waiting time   = 0.00</w:t>
      </w:r>
    </w:p>
    <w:p w14:paraId="2EAD48C1" w14:textId="77777777" w:rsidR="00AF0052" w:rsidRDefault="00AF0052" w:rsidP="00AF0052">
      <w:r>
        <w:t>Total customer waiting time  = 46522.81</w:t>
      </w:r>
    </w:p>
    <w:p w14:paraId="48CCE230" w14:textId="77777777" w:rsidR="00AF0052" w:rsidRDefault="00AF0052" w:rsidP="00AF0052">
      <w:r>
        <w:t>--------------------------------------------------</w:t>
      </w:r>
    </w:p>
    <w:p w14:paraId="770E2F9D" w14:textId="77777777" w:rsidR="00AF0052" w:rsidRDefault="00AF0052" w:rsidP="00AF0052">
      <w:r>
        <w:t>Ep 18/50 | Reward 5359.54 | Loss 1029474663.11 | Dist 1353.28 | Vehl 5</w:t>
      </w:r>
    </w:p>
    <w:p w14:paraId="7645949D" w14:textId="77777777" w:rsidR="00AF0052" w:rsidRDefault="00AF0052" w:rsidP="00AF0052">
      <w:r>
        <w:t>Vehicle 0: Route=[0, 59, 24, 9, 10, 8, 7, 66, 17, 6, 44, 26, 37, 15, 28, 75, 78, 5, 18, 56, 14, 13, 20, 16, 19, 71, 12, 4, 3, 27, 2, 11, 1, 42, 0], Distance=378.68, RemCap=0.0</w:t>
      </w:r>
    </w:p>
    <w:p w14:paraId="66635188" w14:textId="77777777" w:rsidR="00AF0052" w:rsidRDefault="00AF0052" w:rsidP="00AF0052">
      <w:r>
        <w:t>Vehicle 1: Route=[0, 72, 65, 22, 58, 21, 45, 68, 47, 46, 35, 48, 64, 61, 54, 0], Distance=231.58, RemCap=206.0</w:t>
      </w:r>
    </w:p>
    <w:p w14:paraId="0B3BAA0C" w14:textId="77777777" w:rsidR="00AF0052" w:rsidRDefault="00AF0052" w:rsidP="00AF0052">
      <w:r>
        <w:t>Vehicle 2: Route=[0, 50, 73, 77, 40, 53, 74, 33, 67, 57, 55, 70, 41, 0], Distance=259.52, RemCap=242.0</w:t>
      </w:r>
    </w:p>
    <w:p w14:paraId="0AF74775" w14:textId="77777777" w:rsidR="00AF0052" w:rsidRDefault="00AF0052" w:rsidP="00AF0052">
      <w:r>
        <w:t>Vehicle 3: Route=[0, 52, 25, 31, 79, 36, 30, 32, 39, 69, 34, 38, 76, 0], Distance=257.30, RemCap=282.0</w:t>
      </w:r>
    </w:p>
    <w:p w14:paraId="4B7D16B7" w14:textId="77777777" w:rsidR="00AF0052" w:rsidRDefault="00AF0052" w:rsidP="00AF0052">
      <w:r>
        <w:lastRenderedPageBreak/>
        <w:t>Vehicle 4: Route=[0, 62, 43, 29, 63, 51, 23, 49, 60, 80, 0], Distance=226.20, RemCap=307.0</w:t>
      </w:r>
    </w:p>
    <w:p w14:paraId="18DD41B3" w14:textId="77777777" w:rsidR="00AF0052" w:rsidRDefault="00AF0052" w:rsidP="00AF0052">
      <w:r>
        <w:t>Total vehicle waiting time   = 0.00</w:t>
      </w:r>
    </w:p>
    <w:p w14:paraId="7B2E33FC" w14:textId="77777777" w:rsidR="00AF0052" w:rsidRDefault="00AF0052" w:rsidP="00AF0052">
      <w:r>
        <w:t>Total customer waiting time  = 44693.84</w:t>
      </w:r>
    </w:p>
    <w:p w14:paraId="368D4116" w14:textId="77777777" w:rsidR="00AF0052" w:rsidRDefault="00AF0052" w:rsidP="00AF0052">
      <w:r>
        <w:t>--------------------------------------------------</w:t>
      </w:r>
    </w:p>
    <w:p w14:paraId="6406AA41" w14:textId="77777777" w:rsidR="00AF0052" w:rsidRDefault="00AF0052" w:rsidP="00AF0052">
      <w:r>
        <w:t>Ep 19/50 | Reward 5118.73 | Loss 880303533.98 | Dist 1418.62 | Vehl 5</w:t>
      </w:r>
    </w:p>
    <w:p w14:paraId="6EBE6178" w14:textId="77777777" w:rsidR="00AF0052" w:rsidRDefault="00AF0052" w:rsidP="00AF0052">
      <w:r>
        <w:t>Vehicle 0: Route=[0, 19, 16, 20, 13, 67, 57, 3, 4, 12, 71, 14, 18, 5, 15, 23, 35, 6, 45, 17, 7, 43, 8, 10, 24, 73, 34, 70, 1, 11, 2, 69, 0], Distance=374.06, RemCap=4.0</w:t>
      </w:r>
    </w:p>
    <w:p w14:paraId="18AE1AFA" w14:textId="77777777" w:rsidR="00AF0052" w:rsidRDefault="00AF0052" w:rsidP="00AF0052">
      <w:r>
        <w:t>Vehicle 1: Route=[0, 48, 79, 44, 40, 51, 25, 59, 9, 22, 39, 65, 72, 38, 80, 54, 0], Distance=259.80, RemCap=176.0</w:t>
      </w:r>
    </w:p>
    <w:p w14:paraId="6A4DAF53" w14:textId="77777777" w:rsidR="00AF0052" w:rsidRDefault="00AF0052" w:rsidP="00AF0052">
      <w:r>
        <w:t>Vehicle 2: Route=[0, 50, 68, 21, 66, 27, 56, 60, 53, 46, 28, 31, 0], Distance=283.20, RemCap=280.0</w:t>
      </w:r>
    </w:p>
    <w:p w14:paraId="414C006F" w14:textId="77777777" w:rsidR="00AF0052" w:rsidRDefault="00AF0052" w:rsidP="00AF0052">
      <w:r>
        <w:t>Vehicle 3: Route=[0, 62, 30, 26, 37, 64, 49, 74, 52, 47, 63, 29, 0], Distance=251.99, RemCap=298.0</w:t>
      </w:r>
    </w:p>
    <w:p w14:paraId="1BB970C7" w14:textId="77777777" w:rsidR="00AF0052" w:rsidRDefault="00AF0052" w:rsidP="00AF0052">
      <w:r>
        <w:t>Vehicle 4: Route=[0, 42, 32, 77, 58, 36, 75, 78, 61, 76, 33, 55, 41, 0], Distance=249.58, RemCap=279.0</w:t>
      </w:r>
    </w:p>
    <w:p w14:paraId="34283C97" w14:textId="77777777" w:rsidR="00AF0052" w:rsidRDefault="00AF0052" w:rsidP="00AF0052">
      <w:r>
        <w:t>Total vehicle waiting time   = 0.00</w:t>
      </w:r>
    </w:p>
    <w:p w14:paraId="06A92C79" w14:textId="77777777" w:rsidR="00AF0052" w:rsidRDefault="00AF0052" w:rsidP="00AF0052">
      <w:r>
        <w:t>Total customer waiting time  = 45157.80</w:t>
      </w:r>
    </w:p>
    <w:p w14:paraId="231BD99A" w14:textId="77777777" w:rsidR="00AF0052" w:rsidRDefault="00AF0052" w:rsidP="00AF0052">
      <w:r>
        <w:t>--------------------------------------------------</w:t>
      </w:r>
    </w:p>
    <w:p w14:paraId="7E77B2E5" w14:textId="77777777" w:rsidR="00AF0052" w:rsidRDefault="00AF0052" w:rsidP="00AF0052">
      <w:r>
        <w:t>Ep 20/50 | Reward 5042.13 | Loss 844059714.67 | Dist 1370.90 | Vehl 5</w:t>
      </w:r>
    </w:p>
    <w:p w14:paraId="5117061C" w14:textId="77777777" w:rsidR="00AF0052" w:rsidRDefault="00AF0052" w:rsidP="00AF0052">
      <w:r>
        <w:t>Vehicle 0: Route=[0, 19, 13, 18, 14, 71, 55, 12, 4, 3, 34, 1, 69, 11, 2, 62, 73, 10, 8, 30, 7, 17, 6, 31, 15, 75, 5, 74, 46, 20, 16, 21, 0], Distance=360.66, RemCap=16.0</w:t>
      </w:r>
    </w:p>
    <w:p w14:paraId="7B523104" w14:textId="77777777" w:rsidR="00AF0052" w:rsidRDefault="00AF0052" w:rsidP="00AF0052">
      <w:r>
        <w:t>Vehicle 1: Route=[0, 36, 79, 53, 60, 49, 78, 33, 70, 27, 41, 65, 9, 77, 42, 0], Distance=262.16, RemCap=218.0</w:t>
      </w:r>
    </w:p>
    <w:p w14:paraId="1B2F6649" w14:textId="77777777" w:rsidR="00AF0052" w:rsidRDefault="00AF0052" w:rsidP="00AF0052">
      <w:r>
        <w:t>Vehicle 2: Route=[0, 72, 52, 61, 37, 48, 59, 43, 29, 63, 51, 35, 26, 40, 0], Distance=267.38, RemCap=228.0</w:t>
      </w:r>
    </w:p>
    <w:p w14:paraId="0473AD81" w14:textId="77777777" w:rsidR="00AF0052" w:rsidRDefault="00AF0052" w:rsidP="00AF0052">
      <w:r>
        <w:t>Vehicle 3: Route=[0, 68, 47, 25, 44, 58, 24, 22, 57, 80, 67, 54, 0], Distance=224.27, RemCap=291.0</w:t>
      </w:r>
    </w:p>
    <w:p w14:paraId="64D3DD11" w14:textId="77777777" w:rsidR="00AF0052" w:rsidRDefault="00AF0052" w:rsidP="00AF0052">
      <w:r>
        <w:t>Vehicle 4: Route=[0, 50, 45, 23, 28, 64, 76, 56, 38, 39, 32, 66, 0], Distance=256.44, RemCap=284.0</w:t>
      </w:r>
    </w:p>
    <w:p w14:paraId="2ED4BFA6" w14:textId="77777777" w:rsidR="00AF0052" w:rsidRDefault="00AF0052" w:rsidP="00AF0052">
      <w:r>
        <w:t>Total vehicle waiting time   = 0.00</w:t>
      </w:r>
    </w:p>
    <w:p w14:paraId="32C9216A" w14:textId="77777777" w:rsidR="00AF0052" w:rsidRDefault="00AF0052" w:rsidP="00AF0052">
      <w:r>
        <w:lastRenderedPageBreak/>
        <w:t>Total customer waiting time  = 45272.63</w:t>
      </w:r>
    </w:p>
    <w:p w14:paraId="6913BEBD" w14:textId="77777777" w:rsidR="00AF0052" w:rsidRDefault="00AF0052" w:rsidP="00AF0052">
      <w:r>
        <w:t>--------------------------------------------------</w:t>
      </w:r>
    </w:p>
    <w:p w14:paraId="358953B2" w14:textId="77777777" w:rsidR="00AF0052" w:rsidRDefault="00AF0052" w:rsidP="00AF0052">
      <w:r>
        <w:t>Ep 21/50 | Reward 5014.23 | Loss 949927187.67 | Dist 1343.30 | Vehl 5</w:t>
      </w:r>
    </w:p>
    <w:p w14:paraId="705C90E1" w14:textId="77777777" w:rsidR="00AF0052" w:rsidRDefault="00AF0052" w:rsidP="00AF0052">
      <w:r>
        <w:t>Vehicle 0: Route=[0, 68, 21, 29, 17, 7, 8, 9, 10, 32, 62, 2, 11, 39, 1, 19, 3, 4, 12, 14, 18, 33, 13, 67, 16, 20, 5, 48, 15, 6, 23, 0], Distance=352.87, RemCap=2.0</w:t>
      </w:r>
    </w:p>
    <w:p w14:paraId="2A2EF0F0" w14:textId="77777777" w:rsidR="00AF0052" w:rsidRDefault="00AF0052" w:rsidP="00AF0052">
      <w:r>
        <w:t>Vehicle 1: Route=[0, 25, 26, 44, 79, 37, 74, 46, 52, 80, 34, 72, 69, 73, 24, 0], Distance=264.60, RemCap=260.0</w:t>
      </w:r>
    </w:p>
    <w:p w14:paraId="65DE01EC" w14:textId="77777777" w:rsidR="00AF0052" w:rsidRDefault="00AF0052" w:rsidP="00AF0052">
      <w:r>
        <w:t>Vehicle 2: Route=[0, 59, 30, 77, 66, 58, 45, 51, 28, 60, 76, 38, 57, 50, 65, 27, 0], Distance=268.33, RemCap=182.0</w:t>
      </w:r>
    </w:p>
    <w:p w14:paraId="10FCB9AB" w14:textId="77777777" w:rsidR="00AF0052" w:rsidRDefault="00AF0052" w:rsidP="00AF0052">
      <w:r>
        <w:t>Vehicle 3: Route=[0, 42, 22, 70, 55, 71, 56, 54, 47, 36, 64, 75, 0], Distance=237.11, RemCap=312.0</w:t>
      </w:r>
    </w:p>
    <w:p w14:paraId="4A6B7D0F" w14:textId="77777777" w:rsidR="00AF0052" w:rsidRDefault="00AF0052" w:rsidP="00AF0052">
      <w:r>
        <w:t>Vehicle 4: Route=[0, 63, 40, 35, 31, 53, 49, 78, 61, 41, 43, 0], Distance=220.39, RemCap=281.0</w:t>
      </w:r>
    </w:p>
    <w:p w14:paraId="18A97B2C" w14:textId="77777777" w:rsidR="00AF0052" w:rsidRDefault="00AF0052" w:rsidP="00AF0052">
      <w:r>
        <w:t>Total vehicle waiting time   = 0.00</w:t>
      </w:r>
    </w:p>
    <w:p w14:paraId="38E70ED7" w14:textId="77777777" w:rsidR="00AF0052" w:rsidRDefault="00AF0052" w:rsidP="00AF0052">
      <w:r>
        <w:t>Total customer waiting time  = 46536.34</w:t>
      </w:r>
    </w:p>
    <w:p w14:paraId="13312F5E" w14:textId="77777777" w:rsidR="00AF0052" w:rsidRDefault="00AF0052" w:rsidP="00AF0052">
      <w:r>
        <w:t>--------------------------------------------------</w:t>
      </w:r>
    </w:p>
    <w:p w14:paraId="60F2D3C8" w14:textId="77777777" w:rsidR="00AF0052" w:rsidRDefault="00AF0052" w:rsidP="00AF0052">
      <w:r>
        <w:t>Ep 22/50 | Reward 5166.42 | Loss 914635895.98 | Dist 1353.06 | Vehl 5</w:t>
      </w:r>
    </w:p>
    <w:p w14:paraId="5EB3870E" w14:textId="77777777" w:rsidR="00AF0052" w:rsidRDefault="00AF0052" w:rsidP="00AF0052">
      <w:r>
        <w:t>Vehicle 0: Route=[0, 20, 13, 14, 18, 12, 4, 3, 57, 67, 19, 1, 69, 11, 2, 22, 10, 9, 8, 43, 7, 17, 36, 26, 6, 63, 47, 15, 5, 61, 78, 0], Distance=377.08, RemCap=12.0</w:t>
      </w:r>
    </w:p>
    <w:p w14:paraId="28511767" w14:textId="77777777" w:rsidR="00AF0052" w:rsidRDefault="00AF0052" w:rsidP="00AF0052">
      <w:r>
        <w:t>Vehicle 1: Route=[0, 58, 30, 32, 72, 34, 50, 16, 33, 60, 74, 75, 51, 40, 44, 35, 23, 37, 0], Distance=281.50, RemCap=144.0</w:t>
      </w:r>
    </w:p>
    <w:p w14:paraId="49FB92CC" w14:textId="77777777" w:rsidR="00AF0052" w:rsidRDefault="00AF0052" w:rsidP="00AF0052">
      <w:r>
        <w:t>Vehicle 2: Route=[0, 59, 66, 77, 45, 79, 48, 64, 49, 56, 71, 38, 70, 39, 65, 0], Distance=282.24, RemCap=187.0</w:t>
      </w:r>
    </w:p>
    <w:p w14:paraId="533B87C8" w14:textId="77777777" w:rsidR="00AF0052" w:rsidRDefault="00AF0052" w:rsidP="00AF0052">
      <w:r>
        <w:t>Vehicle 3: Route=[0, 55, 27, 41, 62, 42, 24, 21, 28, 31, 29, 0], Distance=229.24, RemCap=339.0</w:t>
      </w:r>
    </w:p>
    <w:p w14:paraId="2DD4DE2C" w14:textId="77777777" w:rsidR="00AF0052" w:rsidRDefault="00AF0052" w:rsidP="00AF0052">
      <w:r>
        <w:t>Vehicle 4: Route=[0, 73, 68, 25, 53, 76, 46, 52, 80, 54, 0], Distance=182.99, RemCap=355.0</w:t>
      </w:r>
    </w:p>
    <w:p w14:paraId="5A5C01A5" w14:textId="77777777" w:rsidR="00AF0052" w:rsidRDefault="00AF0052" w:rsidP="00AF0052">
      <w:r>
        <w:t>Total vehicle waiting time   = 9.94</w:t>
      </w:r>
    </w:p>
    <w:p w14:paraId="16B7F19C" w14:textId="77777777" w:rsidR="00AF0052" w:rsidRDefault="00AF0052" w:rsidP="00AF0052">
      <w:r>
        <w:t>Total customer waiting time  = 47182.10</w:t>
      </w:r>
    </w:p>
    <w:p w14:paraId="29BC98E8" w14:textId="77777777" w:rsidR="00AF0052" w:rsidRDefault="00AF0052" w:rsidP="00AF0052">
      <w:r>
        <w:t>--------------------------------------------------</w:t>
      </w:r>
    </w:p>
    <w:p w14:paraId="4342CEB4" w14:textId="77777777" w:rsidR="00AF0052" w:rsidRDefault="00AF0052" w:rsidP="00AF0052">
      <w:r>
        <w:t>Ep 23/50 | Reward 5273.16 | Loss 1013207270.06 | Dist 1335.36 | Vehl 5</w:t>
      </w:r>
    </w:p>
    <w:p w14:paraId="7500A1BC" w14:textId="77777777" w:rsidR="00AF0052" w:rsidRDefault="00AF0052" w:rsidP="00AF0052">
      <w:r>
        <w:lastRenderedPageBreak/>
        <w:t>Vehicle 0: Route=[0, 42, 9, 10, 8, 7, 17, 6, 26, 51, 75, 15, 37, 48, 5, 78, 61, 20, 16, 19, 13, 33, 18, 14, 12, 4, 3, 1, 11, 2, 70, 0], Distance=383.80, RemCap=3.0</w:t>
      </w:r>
    </w:p>
    <w:p w14:paraId="34499B0A" w14:textId="77777777" w:rsidR="00AF0052" w:rsidRDefault="00AF0052" w:rsidP="00AF0052">
      <w:r>
        <w:t>Vehicle 1: Route=[0, 69, 24, 66, 44, 79, 36, 40, 25, 74, 60, 54, 80, 38, 71, 0], Distance=268.10, RemCap=254.0</w:t>
      </w:r>
    </w:p>
    <w:p w14:paraId="06CD9E49" w14:textId="77777777" w:rsidR="00AF0052" w:rsidRDefault="00AF0052" w:rsidP="00AF0052">
      <w:r>
        <w:t>Vehicle 2: Route=[0, 50, 57, 27, 73, 43, 77, 58, 68, 45, 35, 31, 0], Distance=224.54, RemCap=258.0</w:t>
      </w:r>
    </w:p>
    <w:p w14:paraId="193E0D38" w14:textId="77777777" w:rsidR="00AF0052" w:rsidRDefault="00AF0052" w:rsidP="00AF0052">
      <w:r>
        <w:t>Vehicle 3: Route=[0, 41, 65, 32, 59, 29, 63, 23, 28, 64, 52, 76, 53, 49, 0], Distance=243.86, RemCap=290.0</w:t>
      </w:r>
    </w:p>
    <w:p w14:paraId="7C8DE7BF" w14:textId="77777777" w:rsidR="00AF0052" w:rsidRDefault="00AF0052" w:rsidP="00AF0052">
      <w:r>
        <w:t>Vehicle 4: Route=[0, 34, 72, 39, 62, 22, 30, 21, 47, 46, 67, 56, 55, 0], Distance=215.05, RemCap=232.0</w:t>
      </w:r>
    </w:p>
    <w:p w14:paraId="6B007263" w14:textId="77777777" w:rsidR="00AF0052" w:rsidRDefault="00AF0052" w:rsidP="00AF0052">
      <w:r>
        <w:t>Total vehicle waiting time   = 27.64</w:t>
      </w:r>
    </w:p>
    <w:p w14:paraId="0B311E4E" w14:textId="77777777" w:rsidR="00AF0052" w:rsidRDefault="00AF0052" w:rsidP="00AF0052">
      <w:r>
        <w:t>Total customer waiting time  = 42683.19</w:t>
      </w:r>
    </w:p>
    <w:p w14:paraId="76643DD2" w14:textId="77777777" w:rsidR="00AF0052" w:rsidRDefault="00AF0052" w:rsidP="00AF0052">
      <w:r>
        <w:t>--------------------------------------------------</w:t>
      </w:r>
    </w:p>
    <w:p w14:paraId="7EA496EC" w14:textId="77777777" w:rsidR="00AF0052" w:rsidRDefault="00AF0052" w:rsidP="00AF0052">
      <w:r>
        <w:t>Ep 24/50 | Reward 5604.41 | Loss 1086800740.51 | Dist 1378.07 | Vehl 5</w:t>
      </w:r>
    </w:p>
    <w:p w14:paraId="0B3EE2D5" w14:textId="77777777" w:rsidR="00AF0052" w:rsidRDefault="00AF0052" w:rsidP="00AF0052">
      <w:r>
        <w:t>Vehicle 0: Route=[0, 29, 17, 24, 66, 7, 8, 9, 10, 2, 11, 1, 34, 72, 70, 12, 4, 3, 19, 16, 20, 47, 28, 6, 23, 15, 48, 74, 5, 18, 14, 13, 54, 0], Distance=372.71, RemCap=29.0</w:t>
      </w:r>
    </w:p>
    <w:p w14:paraId="0690CC0A" w14:textId="77777777" w:rsidR="00AF0052" w:rsidRDefault="00AF0052" w:rsidP="00AF0052">
      <w:r>
        <w:t>Vehicle 1: Route=[0, 68, 42, 22, 50, 56, 76, 61, 37, 45, 51, 40, 35, 36, 44, 79, 0], Distance=293.86, RemCap=168.0</w:t>
      </w:r>
    </w:p>
    <w:p w14:paraId="7BF05A1F" w14:textId="77777777" w:rsidR="00AF0052" w:rsidRDefault="00AF0052" w:rsidP="00AF0052">
      <w:r>
        <w:t>Vehicle 2: Route=[0, 25, 26, 75, 57, 55, 38, 27, 65, 62, 59, 32, 77, 43, 0], Distance=271.05, RemCap=249.0</w:t>
      </w:r>
    </w:p>
    <w:p w14:paraId="4EBE43D5" w14:textId="77777777" w:rsidR="00AF0052" w:rsidRDefault="00AF0052" w:rsidP="00AF0052">
      <w:r>
        <w:t>Vehicle 3: Route=[0, 52, 46, 31, 49, 60, 67, 80, 71, 69, 73, 30, 0], Distance=257.62, RemCap=279.0</w:t>
      </w:r>
    </w:p>
    <w:p w14:paraId="743D23DC" w14:textId="77777777" w:rsidR="00AF0052" w:rsidRDefault="00AF0052" w:rsidP="00AF0052">
      <w:r>
        <w:t>Vehicle 4: Route=[0, 21, 58, 39, 41, 33, 78, 53, 64, 63, 0], Distance=182.83, RemCap=312.0</w:t>
      </w:r>
    </w:p>
    <w:p w14:paraId="689594D2" w14:textId="77777777" w:rsidR="00AF0052" w:rsidRDefault="00AF0052" w:rsidP="00AF0052">
      <w:r>
        <w:t>Total vehicle waiting time   = 0.00</w:t>
      </w:r>
    </w:p>
    <w:p w14:paraId="4D7B3DB1" w14:textId="77777777" w:rsidR="00AF0052" w:rsidRDefault="00AF0052" w:rsidP="00AF0052">
      <w:r>
        <w:t>Total customer waiting time  = 40524.90</w:t>
      </w:r>
    </w:p>
    <w:p w14:paraId="0BFA7D61" w14:textId="77777777" w:rsidR="00AF0052" w:rsidRDefault="00AF0052" w:rsidP="00AF0052">
      <w:r>
        <w:t>--------------------------------------------------</w:t>
      </w:r>
    </w:p>
    <w:p w14:paraId="23A8B00E" w14:textId="77777777" w:rsidR="00AF0052" w:rsidRDefault="00AF0052" w:rsidP="00AF0052">
      <w:r>
        <w:t>Ep 25/50 | Reward 5083.43 | Loss 835364989.29 | Dist 1356.97 | Vehl 5</w:t>
      </w:r>
    </w:p>
    <w:p w14:paraId="1976DD4F" w14:textId="77777777" w:rsidR="00AF0052" w:rsidRDefault="00AF0052" w:rsidP="00AF0052">
      <w:r>
        <w:t>Vehicle 0: Route=[0, 9, 10, 8, 7, 17, 21, 63, 6, 26, 35, 15, 74, 76, 5, 18, 14, 12, 4, 3, 13, 20, 47, 52, 16, 19, 50, 34, 1, 2, 41, 27, 70, 0], Distance=389.97, RemCap=8.0</w:t>
      </w:r>
    </w:p>
    <w:p w14:paraId="0014D979" w14:textId="77777777" w:rsidR="00AF0052" w:rsidRDefault="00AF0052" w:rsidP="00AF0052">
      <w:r>
        <w:t>Vehicle 1: Route=[0, 51, 78, 61, 71, 55, 72, 42, 24, 77, 32, 22, 11, 39, 0], Distance=244.08, RemCap=234.0</w:t>
      </w:r>
    </w:p>
    <w:p w14:paraId="3AE7AC28" w14:textId="77777777" w:rsidR="00AF0052" w:rsidRDefault="00AF0052" w:rsidP="00AF0052">
      <w:r>
        <w:lastRenderedPageBreak/>
        <w:t>Vehicle 2: Route=[0, 67, 33, 54, 58, 30, 43, 40, 36, 44, 31, 23, 28, 60, 0], Distance=240.70, RemCap=246.0</w:t>
      </w:r>
    </w:p>
    <w:p w14:paraId="64C45305" w14:textId="77777777" w:rsidR="00AF0052" w:rsidRDefault="00AF0052" w:rsidP="00AF0052">
      <w:r>
        <w:t>Vehicle 3: Route=[0, 68, 66, 29, 25, 48, 37, 53, 49, 56, 38, 62, 65, 0], Distance=259.29, RemCap=259.0</w:t>
      </w:r>
    </w:p>
    <w:p w14:paraId="5AB1E226" w14:textId="77777777" w:rsidR="00AF0052" w:rsidRDefault="00AF0052" w:rsidP="00AF0052">
      <w:r>
        <w:t>Vehicle 4: Route=[0, 80, 57, 69, 73, 59, 45, 79, 64, 46, 75, 0], Distance=222.91, RemCap=290.0</w:t>
      </w:r>
    </w:p>
    <w:p w14:paraId="753DA4E4" w14:textId="77777777" w:rsidR="00AF0052" w:rsidRDefault="00AF0052" w:rsidP="00AF0052">
      <w:r>
        <w:t>Total vehicle waiting time   = 0.00</w:t>
      </w:r>
    </w:p>
    <w:p w14:paraId="58EBBDE8" w14:textId="77777777" w:rsidR="00AF0052" w:rsidRDefault="00AF0052" w:rsidP="00AF0052">
      <w:r>
        <w:t>Total customer waiting time  = 49846.69</w:t>
      </w:r>
    </w:p>
    <w:p w14:paraId="66E14984" w14:textId="77777777" w:rsidR="00AF0052" w:rsidRDefault="00AF0052" w:rsidP="00AF0052">
      <w:r>
        <w:t>--------------------------------------------------</w:t>
      </w:r>
    </w:p>
    <w:p w14:paraId="6BCE3DCB" w14:textId="77777777" w:rsidR="00AF0052" w:rsidRDefault="00AF0052" w:rsidP="00AF0052">
      <w:r>
        <w:t>Ep 26/50 | Reward 4988.08 | Loss 889200266.05 | Dist 1337.89 | Vehl 5</w:t>
      </w:r>
    </w:p>
    <w:p w14:paraId="622583B7" w14:textId="77777777" w:rsidR="00AF0052" w:rsidRDefault="00AF0052" w:rsidP="00AF0052">
      <w:r>
        <w:t>Vehicle 0: Route=[0, 45, 40, 6, 44, 79, 15, 46, 20, 13, 53, 5, 18, 56, 14, 12, 4, 3, 19, 1, 11, 2, 22, 10, 9, 17, 8, 7, 30, 0], Distance=368.91, RemCap=0.0</w:t>
      </w:r>
    </w:p>
    <w:p w14:paraId="543ADDC5" w14:textId="77777777" w:rsidR="00AF0052" w:rsidRDefault="00AF0052" w:rsidP="00AF0052">
      <w:r>
        <w:t>Vehicle 1: Route=[0, 24, 21, 68, 16, 67, 72, 55, 80, 33, 61, 74, 64, 37, 31, 36, 26, 23, 0], Distance=268.72, RemCap=191.0</w:t>
      </w:r>
    </w:p>
    <w:p w14:paraId="715AA3AF" w14:textId="77777777" w:rsidR="00AF0052" w:rsidRDefault="00AF0052" w:rsidP="00AF0052">
      <w:r>
        <w:t>Vehicle 2: Route=[0, 34, 76, 28, 25, 51, 29, 66, 32, 42, 73, 41, 69, 0], Distance=220.17, RemCap=330.0</w:t>
      </w:r>
    </w:p>
    <w:p w14:paraId="3D46579A" w14:textId="77777777" w:rsidR="00AF0052" w:rsidRDefault="00AF0052" w:rsidP="00AF0052">
      <w:r>
        <w:t>Vehicle 3: Route=[0, 52, 60, 48, 75, 47, 58, 59, 62, 39, 27, 70, 38, 57, 0], Distance=215.95, RemCap=215.0</w:t>
      </w:r>
    </w:p>
    <w:p w14:paraId="4E9B7F7E" w14:textId="77777777" w:rsidR="00AF0052" w:rsidRDefault="00AF0052" w:rsidP="00AF0052">
      <w:r>
        <w:t>Vehicle 4: Route=[0, 78, 49, 54, 71, 50, 65, 43, 77, 63, 35, 0], Distance=264.14, RemCap=301.0</w:t>
      </w:r>
    </w:p>
    <w:p w14:paraId="3E76E8BA" w14:textId="77777777" w:rsidR="00AF0052" w:rsidRDefault="00AF0052" w:rsidP="00AF0052">
      <w:r>
        <w:t>Total vehicle waiting time   = 73.19</w:t>
      </w:r>
    </w:p>
    <w:p w14:paraId="72CB0D3F" w14:textId="77777777" w:rsidR="00AF0052" w:rsidRDefault="00AF0052" w:rsidP="00AF0052">
      <w:r>
        <w:t>Total customer waiting time  = 44786.56</w:t>
      </w:r>
    </w:p>
    <w:p w14:paraId="72C81661" w14:textId="77777777" w:rsidR="00AF0052" w:rsidRDefault="00AF0052" w:rsidP="00AF0052">
      <w:r>
        <w:t>--------------------------------------------------</w:t>
      </w:r>
    </w:p>
    <w:p w14:paraId="010F880B" w14:textId="77777777" w:rsidR="00AF0052" w:rsidRDefault="00AF0052" w:rsidP="00AF0052">
      <w:r>
        <w:t>Ep 27/50 | Reward 5328.69 | Loss 940591621.24 | Dist 1393.29 | Vehl 5</w:t>
      </w:r>
    </w:p>
    <w:p w14:paraId="4BE2CAC3" w14:textId="77777777" w:rsidR="00AF0052" w:rsidRDefault="00AF0052" w:rsidP="00AF0052">
      <w:r>
        <w:t>Vehicle 0: Route=[0, 16, 19, 13, 18, 14, 3, 4, 12, 70, 34, 1, 11, 2, 62, 73, 9, 10, 32, 7, 8, 17, 29, 45, 75, 46, 20, 74, 5, 37, 15, 6, 26, 0], Distance=398.07, RemCap=15.0</w:t>
      </w:r>
    </w:p>
    <w:p w14:paraId="56898098" w14:textId="77777777" w:rsidR="00AF0052" w:rsidRDefault="00AF0052" w:rsidP="00AF0052">
      <w:r>
        <w:t>Vehicle 1: Route=[0, 52, 47, 64, 49, 48, 79, 31, 63, 21, 43, 77, 22, 71, 33, 50, 0], Distance=290.91, RemCap=165.0</w:t>
      </w:r>
    </w:p>
    <w:p w14:paraId="74171FC8" w14:textId="77777777" w:rsidR="00AF0052" w:rsidRDefault="00AF0052" w:rsidP="00AF0052">
      <w:r>
        <w:t>Vehicle 2: Route=[0, 67, 80, 38, 72, 39, 30, 40, 44, 35, 23, 61, 78, 53, 0], Distance=263.43, RemCap=218.0</w:t>
      </w:r>
    </w:p>
    <w:p w14:paraId="362B3052" w14:textId="77777777" w:rsidR="00AF0052" w:rsidRDefault="00AF0052" w:rsidP="00AF0052">
      <w:r>
        <w:t>Vehicle 3: Route=[0, 68, 25, 58, 59, 42, 69, 27, 56, 0], Distance=180.52, RemCap=374.0</w:t>
      </w:r>
    </w:p>
    <w:p w14:paraId="31E98C96" w14:textId="77777777" w:rsidR="00AF0052" w:rsidRDefault="00AF0052" w:rsidP="00AF0052">
      <w:r>
        <w:lastRenderedPageBreak/>
        <w:t>Vehicle 4: Route=[0, 28, 51, 36, 66, 24, 65, 41, 55, 57, 54, 76, 60, 0], Distance=260.35, RemCap=265.0</w:t>
      </w:r>
    </w:p>
    <w:p w14:paraId="67C32551" w14:textId="77777777" w:rsidR="00AF0052" w:rsidRDefault="00AF0052" w:rsidP="00AF0052">
      <w:r>
        <w:t>Total vehicle waiting time   = 0.00</w:t>
      </w:r>
    </w:p>
    <w:p w14:paraId="447B7190" w14:textId="77777777" w:rsidR="00AF0052" w:rsidRDefault="00AF0052" w:rsidP="00AF0052">
      <w:r>
        <w:t>Total customer waiting time  = 46114.42</w:t>
      </w:r>
    </w:p>
    <w:p w14:paraId="4EC072AF" w14:textId="77777777" w:rsidR="00AF0052" w:rsidRDefault="00AF0052" w:rsidP="00AF0052">
      <w:r>
        <w:t>--------------------------------------------------</w:t>
      </w:r>
    </w:p>
    <w:p w14:paraId="47FC8774" w14:textId="77777777" w:rsidR="00AF0052" w:rsidRDefault="00AF0052" w:rsidP="00AF0052">
      <w:r>
        <w:t>Ep 28/50 | Reward 5025.53 | Loss 833798217.89 | Dist 1414.81 | Vehl 5</w:t>
      </w:r>
    </w:p>
    <w:p w14:paraId="3DE54BDA" w14:textId="77777777" w:rsidR="00AF0052" w:rsidRDefault="00AF0052" w:rsidP="00AF0052">
      <w:r>
        <w:t>Vehicle 0: Route=[0, 58, 17, 7, 8, 9, 10, 22, 2, 1, 65, 72, 3, 4, 12, 55, 14, 18, 54, 13, 19, 16, 20, 46, 63, 40, 6, 15, 53, 5, 78, 76, 0], Distance=351.22, RemCap=7.0</w:t>
      </w:r>
    </w:p>
    <w:p w14:paraId="209BB474" w14:textId="77777777" w:rsidR="00AF0052" w:rsidRDefault="00AF0052" w:rsidP="00AF0052">
      <w:r>
        <w:t>Vehicle 1: Route=[0, 33, 56, 61, 74, 68, 42, 73, 11, 62, 30, 21, 29, 25, 36, 31, 23, 0], Distance=300.19, RemCap=219.0</w:t>
      </w:r>
    </w:p>
    <w:p w14:paraId="106679D8" w14:textId="77777777" w:rsidR="00AF0052" w:rsidRDefault="00AF0052" w:rsidP="00AF0052">
      <w:r>
        <w:t>Vehicle 2: Route=[0, 45, 44, 75, 48, 60, 67, 71, 38, 50, 41, 69, 39, 43, 0], Distance=287.31, RemCap=206.0</w:t>
      </w:r>
    </w:p>
    <w:p w14:paraId="465D13AF" w14:textId="77777777" w:rsidR="00AF0052" w:rsidRDefault="00AF0052" w:rsidP="00AF0052">
      <w:r>
        <w:t>Vehicle 3: Route=[0, 34, 70, 27, 24, 77, 79, 35, 28, 37, 49, 80, 0], Distance=273.01, RemCap=279.0</w:t>
      </w:r>
    </w:p>
    <w:p w14:paraId="7BC8ED99" w14:textId="77777777" w:rsidR="00AF0052" w:rsidRDefault="00AF0052" w:rsidP="00AF0052">
      <w:r>
        <w:t>Vehicle 4: Route=[0, 59, 32, 66, 26, 51, 64, 47, 52, 57, 0], Distance=203.09, RemCap=326.0</w:t>
      </w:r>
    </w:p>
    <w:p w14:paraId="664FFC4B" w14:textId="77777777" w:rsidR="00AF0052" w:rsidRDefault="00AF0052" w:rsidP="00AF0052">
      <w:r>
        <w:t>Total vehicle waiting time   = 0.00</w:t>
      </w:r>
    </w:p>
    <w:p w14:paraId="258EB0E0" w14:textId="77777777" w:rsidR="00AF0052" w:rsidRDefault="00AF0052" w:rsidP="00AF0052">
      <w:r>
        <w:t>Total customer waiting time  = 48670.25</w:t>
      </w:r>
    </w:p>
    <w:p w14:paraId="6E243CDE" w14:textId="77777777" w:rsidR="00AF0052" w:rsidRDefault="00AF0052" w:rsidP="00AF0052">
      <w:r>
        <w:t>--------------------------------------------------</w:t>
      </w:r>
    </w:p>
    <w:p w14:paraId="7F3FF307" w14:textId="77777777" w:rsidR="00AF0052" w:rsidRDefault="00AF0052" w:rsidP="00AF0052">
      <w:r>
        <w:t>Ep 29/50 | Reward 4605.50 | Loss 663087513.56 | Dist 1404.13 | Vehl 5</w:t>
      </w:r>
    </w:p>
    <w:p w14:paraId="535B406A" w14:textId="77777777" w:rsidR="00AF0052" w:rsidRDefault="00AF0052" w:rsidP="00AF0052">
      <w:r>
        <w:t>Vehicle 0: Route=[0, 68, 58, 17, 24, 8, 7, 10, 9, 2, 1, 3, 4, 12, 57, 71, 14, 18, 5, 53, 28, 15, 26, 36, 6, 63, 64, 74, 76, 54, 13, 16, 19, 67, 0], Distance=367.59, RemCap=6.0</w:t>
      </w:r>
    </w:p>
    <w:p w14:paraId="6EC2F97F" w14:textId="77777777" w:rsidR="00AF0052" w:rsidRDefault="00AF0052" w:rsidP="00AF0052">
      <w:r>
        <w:t>Vehicle 1: Route=[0, 20, 46, 61, 49, 31, 35, 40, 29, 77, 30, 41, 80, 56, 38, 0], Distance=281.62, RemCap=180.0</w:t>
      </w:r>
    </w:p>
    <w:p w14:paraId="48EA78EB" w14:textId="77777777" w:rsidR="00AF0052" w:rsidRDefault="00AF0052" w:rsidP="00AF0052">
      <w:r>
        <w:t>Vehicle 2: Route=[0, 21, 44, 25, 78, 52, 27, 65, 39, 11, 22, 73, 32, 43, 0], Distance=259.59, RemCap=232.0</w:t>
      </w:r>
    </w:p>
    <w:p w14:paraId="662DABE8" w14:textId="77777777" w:rsidR="00AF0052" w:rsidRDefault="00AF0052" w:rsidP="00AF0052">
      <w:r>
        <w:t>Vehicle 3: Route=[0, 33, 60, 37, 23, 75, 45, 59, 42, 62, 70, 72, 50, 0], Distance=236.97, RemCap=288.0</w:t>
      </w:r>
    </w:p>
    <w:p w14:paraId="0128C9A3" w14:textId="77777777" w:rsidR="00AF0052" w:rsidRDefault="00AF0052" w:rsidP="00AF0052">
      <w:r>
        <w:t>Vehicle 4: Route=[0, 34, 55, 69, 66, 79, 51, 47, 48, 0], Distance=258.36, RemCap=331.0</w:t>
      </w:r>
    </w:p>
    <w:p w14:paraId="14CC2A57" w14:textId="77777777" w:rsidR="00AF0052" w:rsidRDefault="00AF0052" w:rsidP="00AF0052">
      <w:r>
        <w:t>Total vehicle waiting time   = 0.00</w:t>
      </w:r>
    </w:p>
    <w:p w14:paraId="778100F4" w14:textId="77777777" w:rsidR="00AF0052" w:rsidRDefault="00AF0052" w:rsidP="00AF0052">
      <w:r>
        <w:t>Total customer waiting time  = 49293.76</w:t>
      </w:r>
    </w:p>
    <w:p w14:paraId="2B0E8292" w14:textId="77777777" w:rsidR="00AF0052" w:rsidRDefault="00AF0052" w:rsidP="00AF0052">
      <w:r>
        <w:lastRenderedPageBreak/>
        <w:t>--------------------------------------------------</w:t>
      </w:r>
    </w:p>
    <w:p w14:paraId="66B3E8E3" w14:textId="77777777" w:rsidR="00AF0052" w:rsidRDefault="00AF0052" w:rsidP="00AF0052">
      <w:r>
        <w:t>Ep 30/50 | Reward 5082.65 | Loss 806947058.60 | Dist 1369.64 | Vehl 5</w:t>
      </w:r>
    </w:p>
    <w:p w14:paraId="1EFA421B" w14:textId="77777777" w:rsidR="00AF0052" w:rsidRDefault="00AF0052" w:rsidP="00AF0052">
      <w:r>
        <w:t>Vehicle 0: Route=[0, 19, 3, 4, 12, 55, 80, 14, 18, 13, 20, 76, 5, 49, 15, 31, 6, 29, 21, 17, 77, 7, 8, 10, 9, 42, 73, 62, 2, 11, 27, 0], Distance=349.00, RemCap=23.0</w:t>
      </w:r>
    </w:p>
    <w:p w14:paraId="01C6C008" w14:textId="77777777" w:rsidR="00AF0052" w:rsidRDefault="00AF0052" w:rsidP="00AF0052">
      <w:r>
        <w:t>Vehicle 1: Route=[0, 45, 37, 23, 35, 79, 43, 30, 32, 59, 1, 34, 16, 67, 33, 56, 70, 0], Distance=325.68, RemCap=164.0</w:t>
      </w:r>
    </w:p>
    <w:p w14:paraId="40C1AB8D" w14:textId="77777777" w:rsidR="00AF0052" w:rsidRDefault="00AF0052" w:rsidP="00AF0052">
      <w:r>
        <w:t>Vehicle 2: Route=[0, 68, 46, 54, 57, 72, 65, 24, 63, 51, 64, 74, 78, 60, 0], Distance=233.78, RemCap=242.0</w:t>
      </w:r>
    </w:p>
    <w:p w14:paraId="60DF265A" w14:textId="77777777" w:rsidR="00AF0052" w:rsidRDefault="00AF0052" w:rsidP="00AF0052">
      <w:r>
        <w:t>Vehicle 3: Route=[0, 50, 71, 38, 41, 69, 22, 66, 58, 47, 75, 48, 25, 26, 0], Distance=269.03, RemCap=286.0</w:t>
      </w:r>
    </w:p>
    <w:p w14:paraId="6BCF2B47" w14:textId="77777777" w:rsidR="00AF0052" w:rsidRDefault="00AF0052" w:rsidP="00AF0052">
      <w:r>
        <w:t>Vehicle 4: Route=[0, 39, 44, 36, 40, 28, 53, 61, 52, 0], Distance=192.15, RemCap=322.0</w:t>
      </w:r>
    </w:p>
    <w:p w14:paraId="05BC21CE" w14:textId="77777777" w:rsidR="00AF0052" w:rsidRDefault="00AF0052" w:rsidP="00AF0052">
      <w:r>
        <w:t>Total vehicle waiting time   = 10.61</w:t>
      </w:r>
    </w:p>
    <w:p w14:paraId="1D699B9A" w14:textId="77777777" w:rsidR="00AF0052" w:rsidRDefault="00AF0052" w:rsidP="00AF0052">
      <w:r>
        <w:t>Total customer waiting time  = 47199.73</w:t>
      </w:r>
    </w:p>
    <w:p w14:paraId="77832C86" w14:textId="77777777" w:rsidR="00AF0052" w:rsidRDefault="00AF0052" w:rsidP="00AF0052">
      <w:r>
        <w:t>--------------------------------------------------</w:t>
      </w:r>
    </w:p>
    <w:p w14:paraId="7E4FF8C0" w14:textId="77777777" w:rsidR="00AF0052" w:rsidRDefault="00AF0052" w:rsidP="00AF0052">
      <w:r>
        <w:t>Ep 31/50 | Reward 4963.19 | Loss 808653052.28 | Dist 1337.26 | Vehl 5</w:t>
      </w:r>
    </w:p>
    <w:p w14:paraId="5D06E97D" w14:textId="77777777" w:rsidR="00AF0052" w:rsidRDefault="00AF0052" w:rsidP="00AF0052">
      <w:r>
        <w:t>Vehicle 0: Route=[0, 19, 16, 46, 5, 18, 56, 14, 13, 57, 3, 4, 12, 70, 65, 1, 39, 11, 2, 62, 10, 9, 8, 7, 66, 17, 29, 75, 15, 6, 36, 0], Distance=348.17, RemCap=4.0</w:t>
      </w:r>
    </w:p>
    <w:p w14:paraId="6D385778" w14:textId="77777777" w:rsidR="00AF0052" w:rsidRDefault="00AF0052" w:rsidP="00AF0052">
      <w:r>
        <w:t>Vehicle 1: Route=[0, 77, 30, 41, 27, 34, 80, 33, 60, 49, 37, 26, 40, 25, 20, 47, 63, 0], Distance=313.30, RemCap=153.0</w:t>
      </w:r>
    </w:p>
    <w:p w14:paraId="2580887D" w14:textId="77777777" w:rsidR="00AF0052" w:rsidRDefault="00AF0052" w:rsidP="00AF0052">
      <w:r>
        <w:t>Vehicle 2: Route=[0, 50, 55, 38, 72, 32, 59, 21, 79, 35, 28, 48, 74, 61, 0], Distance=246.59, RemCap=237.0</w:t>
      </w:r>
    </w:p>
    <w:p w14:paraId="4F00DA7B" w14:textId="77777777" w:rsidR="00AF0052" w:rsidRDefault="00AF0052" w:rsidP="00AF0052">
      <w:r>
        <w:t>Vehicle 3: Route=[0, 42, 43, 22, 69, 71, 78, 52, 68, 44, 31, 23, 0], Distance=272.74, RemCap=342.0</w:t>
      </w:r>
    </w:p>
    <w:p w14:paraId="6ECA8DED" w14:textId="77777777" w:rsidR="00AF0052" w:rsidRDefault="00AF0052" w:rsidP="00AF0052">
      <w:r>
        <w:t>Vehicle 4: Route=[0, 73, 24, 58, 45, 51, 64, 53, 76, 54, 67, 0], Distance=156.47, RemCap=301.0</w:t>
      </w:r>
    </w:p>
    <w:p w14:paraId="6BB3B6DB" w14:textId="77777777" w:rsidR="00AF0052" w:rsidRDefault="00AF0052" w:rsidP="00AF0052">
      <w:r>
        <w:t>Total vehicle waiting time   = 0.00</w:t>
      </w:r>
    </w:p>
    <w:p w14:paraId="687ACFD7" w14:textId="77777777" w:rsidR="00AF0052" w:rsidRDefault="00AF0052" w:rsidP="00AF0052">
      <w:r>
        <w:t>Total customer waiting time  = 46040.74</w:t>
      </w:r>
    </w:p>
    <w:p w14:paraId="4A8454AE" w14:textId="77777777" w:rsidR="00AF0052" w:rsidRDefault="00AF0052" w:rsidP="00AF0052">
      <w:r>
        <w:t>--------------------------------------------------</w:t>
      </w:r>
    </w:p>
    <w:p w14:paraId="51B16E6D" w14:textId="77777777" w:rsidR="00AF0052" w:rsidRDefault="00AF0052" w:rsidP="00AF0052">
      <w:r>
        <w:t>Ep 32/50 | Reward 4555.29 | Loss 647948598.15 | Dist 1410.77 | Vehl 5</w:t>
      </w:r>
    </w:p>
    <w:p w14:paraId="1EE635EC" w14:textId="77777777" w:rsidR="00AF0052" w:rsidRDefault="00AF0052" w:rsidP="00AF0052">
      <w:r>
        <w:lastRenderedPageBreak/>
        <w:t>Vehicle 0: Route=[0, 16, 19, 3, 4, 12, 38, 14, 13, 54, 20, 76, 60, 5, 74, 35, 36, 6, 63, 45, 29, 17, 58, 1, 11, 2, 9, 10, 32, 7, 8, 43, 0], Distance=340.44, RemCap=6.0</w:t>
      </w:r>
    </w:p>
    <w:p w14:paraId="00AF6EE9" w14:textId="77777777" w:rsidR="00AF0052" w:rsidRDefault="00AF0052" w:rsidP="00AF0052">
      <w:r>
        <w:t>Vehicle 1: Route=[0, 62, 65, 57, 71, 18, 53, 78, 64, 15, 23, 79, 77, 68, 75, 52, 67, 0], Distance=337.07, RemCap=227.0</w:t>
      </w:r>
    </w:p>
    <w:p w14:paraId="653EA1C1" w14:textId="77777777" w:rsidR="00AF0052" w:rsidRDefault="00AF0052" w:rsidP="00AF0052">
      <w:r>
        <w:t>Vehicle 2: Route=[0, 50, 72, 55, 80, 47, 21, 42, 24, 66, 51, 31, 26, 40, 0], Distance=237.98, RemCap=252.0</w:t>
      </w:r>
    </w:p>
    <w:p w14:paraId="2ED06366" w14:textId="77777777" w:rsidR="00AF0052" w:rsidRDefault="00AF0052" w:rsidP="00AF0052">
      <w:r>
        <w:t>Vehicle 3: Route=[0, 59, 44, 37, 46, 56, 70, 41, 69, 39, 22, 34, 73, 0], Distance=266.29, RemCap=256.0</w:t>
      </w:r>
    </w:p>
    <w:p w14:paraId="0B820FC8" w14:textId="77777777" w:rsidR="00AF0052" w:rsidRDefault="00AF0052" w:rsidP="00AF0052">
      <w:r>
        <w:t>Vehicle 4: Route=[0, 33, 27, 30, 25, 28, 48, 61, 49, 0], Distance=228.98, RemCap=296.0</w:t>
      </w:r>
    </w:p>
    <w:p w14:paraId="17A42953" w14:textId="77777777" w:rsidR="00AF0052" w:rsidRDefault="00AF0052" w:rsidP="00AF0052">
      <w:r>
        <w:t>Total vehicle waiting time   = 0.00</w:t>
      </w:r>
    </w:p>
    <w:p w14:paraId="0FD21B70" w14:textId="77777777" w:rsidR="00AF0052" w:rsidRDefault="00AF0052" w:rsidP="00AF0052">
      <w:r>
        <w:t>Total customer waiting time  = 51906.51</w:t>
      </w:r>
    </w:p>
    <w:p w14:paraId="0A7359B4" w14:textId="77777777" w:rsidR="00AF0052" w:rsidRDefault="00AF0052" w:rsidP="00AF0052">
      <w:r>
        <w:t>--------------------------------------------------</w:t>
      </w:r>
    </w:p>
    <w:p w14:paraId="064502D8" w14:textId="77777777" w:rsidR="00AF0052" w:rsidRDefault="00AF0052" w:rsidP="00AF0052">
      <w:r>
        <w:t>Ep 33/50 | Reward 5218.11 | Loss 980215892.99 | Dist 1405.75 | Vehl 5</w:t>
      </w:r>
    </w:p>
    <w:p w14:paraId="208AD1A4" w14:textId="77777777" w:rsidR="00AF0052" w:rsidRDefault="00AF0052" w:rsidP="00AF0052">
      <w:r>
        <w:t>Vehicle 0: Route=[0, 34, 1, 11, 2, 10, 9, 8, 30, 7, 43, 17, 58, 45, 47, 6, 23, 15, 5, 60, 18, 14, 13, 76, 20, 16, 19, 67, 3, 4, 12, 70, 0], Distance=386.90, RemCap=2.0</w:t>
      </w:r>
    </w:p>
    <w:p w14:paraId="08994AC3" w14:textId="77777777" w:rsidR="00AF0052" w:rsidRDefault="00AF0052" w:rsidP="00AF0052">
      <w:r>
        <w:t>Vehicle 1: Route=[0, 36, 79, 64, 53, 78, 61, 46, 71, 55, 41, 69, 39, 32, 42, 59, 0], Distance=262.44, RemCap=215.0</w:t>
      </w:r>
    </w:p>
    <w:p w14:paraId="7BD5C792" w14:textId="77777777" w:rsidR="00AF0052" w:rsidRDefault="00AF0052" w:rsidP="00AF0052">
      <w:r>
        <w:t>Vehicle 2: Route=[0, 68, 52, 74, 54, 57, 65, 62, 66, 29, 51, 25, 75, 63, 0], Distance=232.56, RemCap=284.0</w:t>
      </w:r>
    </w:p>
    <w:p w14:paraId="535616BC" w14:textId="77777777" w:rsidR="00AF0052" w:rsidRDefault="00AF0052" w:rsidP="00AF0052">
      <w:r>
        <w:t>Vehicle 3: Route=[0, 49, 28, 31, 35, 26, 40, 21, 24, 22, 72, 38, 0], Distance=239.76, RemCap=295.0</w:t>
      </w:r>
    </w:p>
    <w:p w14:paraId="28B31D50" w14:textId="77777777" w:rsidR="00AF0052" w:rsidRDefault="00AF0052" w:rsidP="00AF0052">
      <w:r>
        <w:t>Vehicle 4: Route=[0, 50, 77, 73, 27, 80, 56, 33, 48, 37, 44, 0], Distance=284.08, RemCap=241.0</w:t>
      </w:r>
    </w:p>
    <w:p w14:paraId="7A7858EE" w14:textId="77777777" w:rsidR="00AF0052" w:rsidRDefault="00AF0052" w:rsidP="00AF0052">
      <w:r>
        <w:t>Total vehicle waiting time   = 199.75</w:t>
      </w:r>
    </w:p>
    <w:p w14:paraId="75F89E9D" w14:textId="77777777" w:rsidR="00AF0052" w:rsidRDefault="00AF0052" w:rsidP="00AF0052">
      <w:r>
        <w:t>Total customer waiting time  = 46989.85</w:t>
      </w:r>
    </w:p>
    <w:p w14:paraId="5DE9EC7D" w14:textId="77777777" w:rsidR="00AF0052" w:rsidRDefault="00AF0052" w:rsidP="00AF0052">
      <w:r>
        <w:t>--------------------------------------------------</w:t>
      </w:r>
    </w:p>
    <w:p w14:paraId="72225033" w14:textId="77777777" w:rsidR="00AF0052" w:rsidRDefault="00AF0052" w:rsidP="00AF0052">
      <w:r>
        <w:t>Ep 34/50 | Reward 5506.05 | Loss 1019846898.59 | Dist 1374.49 | Vehl 5</w:t>
      </w:r>
    </w:p>
    <w:p w14:paraId="296B97BC" w14:textId="77777777" w:rsidR="00AF0052" w:rsidRDefault="00AF0052" w:rsidP="00AF0052">
      <w:r>
        <w:t>Vehicle 0: Route=[0, 68, 45, 58, 17, 77, 7, 43, 8, 9, 10, 2, 11, 1, 3, 4, 12, 18, 14, 13, 19, 16, 52, 20, 76, 5, 48, 64, 75, 28, 15, 6, 23, 0], Distance=365.10, RemCap=1.0</w:t>
      </w:r>
    </w:p>
    <w:p w14:paraId="1FA8CDA8" w14:textId="77777777" w:rsidR="00AF0052" w:rsidRDefault="00AF0052" w:rsidP="00AF0052">
      <w:r>
        <w:t>Vehicle 1: Route=[0, 42, 73, 65, 22, 32, 66, 59, 63, 26, 31, 78, 61, 67, 80, 57, 50, 0], Distance=263.77, RemCap=207.0</w:t>
      </w:r>
    </w:p>
    <w:p w14:paraId="29E66F03" w14:textId="77777777" w:rsidR="00AF0052" w:rsidRDefault="00AF0052" w:rsidP="00AF0052">
      <w:r>
        <w:lastRenderedPageBreak/>
        <w:t>Vehicle 2: Route=[0, 30, 69, 72, 27, 70, 55, 56, 33, 46, 49, 37, 40, 44, 0], Distance=296.99, RemCap=193.0</w:t>
      </w:r>
    </w:p>
    <w:p w14:paraId="083D9CC9" w14:textId="77777777" w:rsidR="00AF0052" w:rsidRDefault="00AF0052" w:rsidP="00AF0052">
      <w:r>
        <w:t>Vehicle 3: Route=[0, 47, 25, 51, 79, 74, 60, 54, 41, 62, 24, 0], Distance=236.28, RemCap=305.0</w:t>
      </w:r>
    </w:p>
    <w:p w14:paraId="3EB48491" w14:textId="77777777" w:rsidR="00AF0052" w:rsidRDefault="00AF0052" w:rsidP="00AF0052">
      <w:r>
        <w:t>Vehicle 4: Route=[0, 34, 39, 38, 71, 53, 35, 36, 29, 21, 0], Distance=212.36, RemCap=331.0</w:t>
      </w:r>
    </w:p>
    <w:p w14:paraId="2E4E7556" w14:textId="77777777" w:rsidR="00AF0052" w:rsidRDefault="00AF0052" w:rsidP="00AF0052">
      <w:r>
        <w:t>Total vehicle waiting time   = 0.00</w:t>
      </w:r>
    </w:p>
    <w:p w14:paraId="12F822BC" w14:textId="77777777" w:rsidR="00AF0052" w:rsidRDefault="00AF0052" w:rsidP="00AF0052">
      <w:r>
        <w:t>Total customer waiting time  = 41256.62</w:t>
      </w:r>
    </w:p>
    <w:p w14:paraId="54594C81" w14:textId="77777777" w:rsidR="00AF0052" w:rsidRDefault="00AF0052" w:rsidP="00AF0052">
      <w:r>
        <w:t>--------------------------------------------------</w:t>
      </w:r>
    </w:p>
    <w:p w14:paraId="00D8D246" w14:textId="77777777" w:rsidR="00AF0052" w:rsidRDefault="00AF0052" w:rsidP="00AF0052">
      <w:r>
        <w:t>Ep 35/50 | Reward 4827.88 | Loss 763881367.31 | Dist 1389.06 | Vehl 5</w:t>
      </w:r>
    </w:p>
    <w:p w14:paraId="19078001" w14:textId="77777777" w:rsidR="00AF0052" w:rsidRDefault="00AF0052" w:rsidP="00AF0052">
      <w:r>
        <w:t>Vehicle 0: Route=[0, 16, 20, 75, 40, 6, 44, 15, 48, 78, 53, 5, 18, 14, 71, 12, 4, 3, 13, 19, 50, 58, 29, 17, 7, 8, 9, 10, 1, 2, 22, 0], Distance=373.32, RemCap=3.0</w:t>
      </w:r>
    </w:p>
    <w:p w14:paraId="4FC65F29" w14:textId="77777777" w:rsidR="00AF0052" w:rsidRDefault="00AF0052" w:rsidP="00AF0052">
      <w:r>
        <w:t>Vehicle 1: Route=[0, 57, 41, 65, 11, 73, 77, 59, 68, 47, 35, 26, 23, 37, 74, 0], Distance=275.79, RemCap=260.0</w:t>
      </w:r>
    </w:p>
    <w:p w14:paraId="083D811A" w14:textId="77777777" w:rsidR="00AF0052" w:rsidRDefault="00AF0052" w:rsidP="00AF0052">
      <w:r>
        <w:t>Vehicle 2: Route=[0, 67, 80, 54, 61, 60, 28, 79, 36, 45, 21, 32, 62, 27, 0], Distance=267.88, RemCap=221.0</w:t>
      </w:r>
    </w:p>
    <w:p w14:paraId="3A8E6C1B" w14:textId="77777777" w:rsidR="00AF0052" w:rsidRDefault="00AF0052" w:rsidP="00AF0052">
      <w:r>
        <w:t>Vehicle 3: Route=[0, 42, 43, 31, 64, 76, 33, 55, 38, 70, 39, 69, 0], Distance=231.60, RemCap=299.0</w:t>
      </w:r>
    </w:p>
    <w:p w14:paraId="04D6215A" w14:textId="77777777" w:rsidR="00AF0052" w:rsidRDefault="00AF0052" w:rsidP="00AF0052">
      <w:r>
        <w:t>Vehicle 4: Route=[0, 34, 72, 30, 66, 24, 63, 51, 25, 49, 56, 52, 46, 0], Distance=240.47, RemCap=254.0</w:t>
      </w:r>
    </w:p>
    <w:p w14:paraId="25CA2F7F" w14:textId="77777777" w:rsidR="00AF0052" w:rsidRDefault="00AF0052" w:rsidP="00AF0052">
      <w:r>
        <w:t>Total vehicle waiting time   = 71.40</w:t>
      </w:r>
    </w:p>
    <w:p w14:paraId="588CDEA5" w14:textId="77777777" w:rsidR="00AF0052" w:rsidRDefault="00AF0052" w:rsidP="00AF0052">
      <w:r>
        <w:t>Total customer waiting time  = 47761.40</w:t>
      </w:r>
    </w:p>
    <w:p w14:paraId="2F465308" w14:textId="77777777" w:rsidR="00AF0052" w:rsidRDefault="00AF0052" w:rsidP="00AF0052">
      <w:r>
        <w:t>--------------------------------------------------</w:t>
      </w:r>
    </w:p>
    <w:p w14:paraId="37EC33BF" w14:textId="77777777" w:rsidR="00AF0052" w:rsidRDefault="00AF0052" w:rsidP="00AF0052">
      <w:r>
        <w:t>Ep 36/50 | Reward 4789.55 | Loss 758276098.88 | Dist 1355.76 | Vehl 5</w:t>
      </w:r>
    </w:p>
    <w:p w14:paraId="7B89F80E" w14:textId="77777777" w:rsidR="00AF0052" w:rsidRDefault="00AF0052" w:rsidP="00AF0052">
      <w:r>
        <w:t>Vehicle 0: Route=[0, 16, 19, 13, 20, 61, 5, 18, 14, 12, 4, 3, 69, 2, 11, 1, 42, 9, 10, 7, 77, 66, 8, 24, 17, 29, 40, 6, 23, 15, 51, 25, 0], Distance=345.56, RemCap=13.0</w:t>
      </w:r>
    </w:p>
    <w:p w14:paraId="76FE30D6" w14:textId="77777777" w:rsidR="00AF0052" w:rsidRDefault="00AF0052" w:rsidP="00AF0052">
      <w:r>
        <w:t>Vehicle 1: Route=[0, 72, 41, 27, 71, 80, 67, 54, 49, 64, 37, 31, 43, 30, 58, 21, 0], Distance=261.05, RemCap=169.0</w:t>
      </w:r>
    </w:p>
    <w:p w14:paraId="10A47669" w14:textId="77777777" w:rsidR="00AF0052" w:rsidRDefault="00AF0052" w:rsidP="00AF0052">
      <w:r>
        <w:t>Vehicle 2: Route=[0, 68, 79, 48, 28, 75, 56, 57, 65, 39, 62, 32, 22, 0], Distance=285.43, RemCap=221.0</w:t>
      </w:r>
    </w:p>
    <w:p w14:paraId="105F4695" w14:textId="77777777" w:rsidR="00AF0052" w:rsidRDefault="00AF0052" w:rsidP="00AF0052">
      <w:r>
        <w:t>Vehicle 3: Route=[0, 45, 36, 26, 47, 52, 38, 33, 76, 74, 53, 60, 0], Distance=217.90, RemCap=304.0</w:t>
      </w:r>
    </w:p>
    <w:p w14:paraId="32236A97" w14:textId="77777777" w:rsidR="00AF0052" w:rsidRDefault="00AF0052" w:rsidP="00AF0052">
      <w:r>
        <w:lastRenderedPageBreak/>
        <w:t>Vehicle 4: Route=[0, 50, 34, 55, 70, 73, 59, 46, 78, 63, 44, 35, 0], Distance=245.83, RemCap=330.0</w:t>
      </w:r>
    </w:p>
    <w:p w14:paraId="13BCFFFF" w14:textId="77777777" w:rsidR="00AF0052" w:rsidRDefault="00AF0052" w:rsidP="00AF0052">
      <w:r>
        <w:t>Total vehicle waiting time   = 0.00</w:t>
      </w:r>
    </w:p>
    <w:p w14:paraId="54B584A5" w14:textId="77777777" w:rsidR="00AF0052" w:rsidRDefault="00AF0052" w:rsidP="00AF0052">
      <w:r>
        <w:t>Total customer waiting time  = 46772.29</w:t>
      </w:r>
    </w:p>
    <w:p w14:paraId="52AE91D2" w14:textId="77777777" w:rsidR="00AF0052" w:rsidRDefault="00AF0052" w:rsidP="00AF0052">
      <w:r>
        <w:t>--------------------------------------------------</w:t>
      </w:r>
    </w:p>
    <w:p w14:paraId="0E1D0400" w14:textId="77777777" w:rsidR="00AF0052" w:rsidRDefault="00AF0052" w:rsidP="00AF0052">
      <w:r>
        <w:t>Ep 37/50 | Reward 5242.80 | Loss 898957793.08 | Dist 1312.55 | Vehl 5</w:t>
      </w:r>
    </w:p>
    <w:p w14:paraId="0A2F3E42" w14:textId="77777777" w:rsidR="00AF0052" w:rsidRDefault="00AF0052" w:rsidP="00AF0052">
      <w:r>
        <w:t>Vehicle 0: Route=[0, 63, 40, 6, 36, 44, 15, 75, 5, 18, 56, 14, 54, 20, 16, 19, 13, 3, 4, 12, 1, 11, 2, 9, 10, 7, 77, 8, 24, 17, 59, 42, 0], Distance=364.20, RemCap=5.0</w:t>
      </w:r>
    </w:p>
    <w:p w14:paraId="51741DAD" w14:textId="77777777" w:rsidR="00AF0052" w:rsidRDefault="00AF0052" w:rsidP="00AF0052">
      <w:r>
        <w:t>Vehicle 1: Route=[0, 65, 39, 62, 22, 43, 45, 25, 35, 26, 64, 61, 67, 57, 38, 55, 0], Distance=255.10, RemCap=180.0</w:t>
      </w:r>
    </w:p>
    <w:p w14:paraId="6EA35C6C" w14:textId="77777777" w:rsidR="00AF0052" w:rsidRDefault="00AF0052" w:rsidP="00AF0052">
      <w:r>
        <w:t>Vehicle 2: Route=[0, 50, 34, 69, 73, 32, 21, 68, 51, 37, 48, 60, 49, 52, 0], Distance=221.94, RemCap=190.0</w:t>
      </w:r>
    </w:p>
    <w:p w14:paraId="0C1D8EA1" w14:textId="77777777" w:rsidR="00AF0052" w:rsidRDefault="00AF0052" w:rsidP="00AF0052">
      <w:r>
        <w:t>Vehicle 3: Route=[0, 46, 53, 28, 31, 66, 41, 72, 27, 70, 71, 80, 33, 0], Distance=264.74, RemCap=311.0</w:t>
      </w:r>
    </w:p>
    <w:p w14:paraId="64F55F79" w14:textId="77777777" w:rsidR="00AF0052" w:rsidRDefault="00AF0052" w:rsidP="00AF0052">
      <w:r>
        <w:t>Vehicle 4: Route=[0, 58, 30, 29, 47, 76, 74, 78, 79, 23, 0], Distance=206.58, RemCap=351.0</w:t>
      </w:r>
    </w:p>
    <w:p w14:paraId="345C8C82" w14:textId="77777777" w:rsidR="00AF0052" w:rsidRDefault="00AF0052" w:rsidP="00AF0052">
      <w:r>
        <w:t>Total vehicle waiting time   = 0.00</w:t>
      </w:r>
    </w:p>
    <w:p w14:paraId="5D87321D" w14:textId="77777777" w:rsidR="00AF0052" w:rsidRDefault="00AF0052" w:rsidP="00AF0052">
      <w:r>
        <w:t>Total customer waiting time  = 46874.79</w:t>
      </w:r>
    </w:p>
    <w:p w14:paraId="269A690A" w14:textId="77777777" w:rsidR="00AF0052" w:rsidRDefault="00AF0052" w:rsidP="00AF0052">
      <w:r>
        <w:t>--------------------------------------------------</w:t>
      </w:r>
    </w:p>
    <w:p w14:paraId="0CBC6AB2" w14:textId="77777777" w:rsidR="00AF0052" w:rsidRDefault="00AF0052" w:rsidP="00AF0052">
      <w:r>
        <w:t>Ep 38/50 | Reward 5085.95 | Loss 828592587.09 | Dist 1405.12 | Vehl 5</w:t>
      </w:r>
    </w:p>
    <w:p w14:paraId="3355DBC6" w14:textId="77777777" w:rsidR="00AF0052" w:rsidRDefault="00AF0052" w:rsidP="00AF0052">
      <w:r>
        <w:t>Vehicle 0: Route=[0, 9, 10, 8, 43, 7, 17, 6, 15, 48, 5, 61, 54, 13, 33, 18, 14, 12, 4, 3, 65, 2, 11, 1, 19, 16, 20, 52, 68, 0], Distance=338.38, RemCap=8.0</w:t>
      </w:r>
    </w:p>
    <w:p w14:paraId="7FDCFBBD" w14:textId="77777777" w:rsidR="00AF0052" w:rsidRDefault="00AF0052" w:rsidP="00AF0052">
      <w:r>
        <w:t>Vehicle 1: Route=[0, 50, 57, 76, 60, 53, 28, 51, 40, 36, 21, 24, 32, 39, 69, 73, 42, 59, 0], Distance=257.78, RemCap=143.0</w:t>
      </w:r>
    </w:p>
    <w:p w14:paraId="5BB2866F" w14:textId="77777777" w:rsidR="00AF0052" w:rsidRDefault="00AF0052" w:rsidP="00AF0052">
      <w:r>
        <w:t>Vehicle 2: Route=[0, 41, 77, 58, 45, 35, 26, 79, 23, 75, 64, 74, 46, 67, 71, 0], Distance=273.07, RemCap=272.0</w:t>
      </w:r>
    </w:p>
    <w:p w14:paraId="6ADC2511" w14:textId="77777777" w:rsidR="00AF0052" w:rsidRDefault="00AF0052" w:rsidP="00AF0052">
      <w:r>
        <w:t>Vehicle 3: Route=[0, 47, 63, 31, 29, 66, 22, 62, 34, 72, 80, 38, 70, 27, 0], Distance=252.93, RemCap=297.0</w:t>
      </w:r>
    </w:p>
    <w:p w14:paraId="1A86E7BA" w14:textId="77777777" w:rsidR="00AF0052" w:rsidRDefault="00AF0052" w:rsidP="00AF0052">
      <w:r>
        <w:t>Vehicle 4: Route=[0, 55, 56, 49, 78, 25, 30, 44, 37, 0], Distance=282.95, RemCap=317.0</w:t>
      </w:r>
    </w:p>
    <w:p w14:paraId="4474896F" w14:textId="77777777" w:rsidR="00AF0052" w:rsidRDefault="00AF0052" w:rsidP="00AF0052">
      <w:r>
        <w:t>Total vehicle waiting time   = 0.00</w:t>
      </w:r>
    </w:p>
    <w:p w14:paraId="45C95060" w14:textId="77777777" w:rsidR="00AF0052" w:rsidRDefault="00AF0052" w:rsidP="00AF0052">
      <w:r>
        <w:t>Total customer waiting time  = 48395.27</w:t>
      </w:r>
    </w:p>
    <w:p w14:paraId="571D3FAD" w14:textId="77777777" w:rsidR="00AF0052" w:rsidRDefault="00AF0052" w:rsidP="00AF0052">
      <w:r>
        <w:lastRenderedPageBreak/>
        <w:t>--------------------------------------------------</w:t>
      </w:r>
    </w:p>
    <w:p w14:paraId="1820B0A8" w14:textId="77777777" w:rsidR="00AF0052" w:rsidRDefault="00AF0052" w:rsidP="00AF0052">
      <w:r>
        <w:t>Ep 39/50 | Reward 5294.83 | Loss 895160895.28 | Dist 1391.22 | Vehl 5</w:t>
      </w:r>
    </w:p>
    <w:p w14:paraId="3925EA95" w14:textId="77777777" w:rsidR="00AF0052" w:rsidRDefault="00AF0052" w:rsidP="00AF0052">
      <w:r>
        <w:t>Vehicle 0: Route=[0, 52, 20, 16, 19, 67, 13, 14, 18, 12, 4, 3, 72, 41, 65, 1, 11, 2, 10, 9, 8, 43, 7, 17, 51, 40, 6, 35, 23, 15, 5, 76, 0], Distance=336.00, RemCap=1.0</w:t>
      </w:r>
    </w:p>
    <w:p w14:paraId="7EA52FE4" w14:textId="77777777" w:rsidR="00AF0052" w:rsidRDefault="00AF0052" w:rsidP="00AF0052">
      <w:r>
        <w:t>Vehicle 1: Route=[0, 68, 54, 61, 60, 49, 64, 47, 25, 28, 26, 77, 42, 62, 69, 70, 0], Distance=289.42, RemCap=247.0</w:t>
      </w:r>
    </w:p>
    <w:p w14:paraId="222B2EE6" w14:textId="77777777" w:rsidR="00AF0052" w:rsidRDefault="00AF0052" w:rsidP="00AF0052">
      <w:r>
        <w:t>Vehicle 2: Route=[0, 59, 45, 21, 58, 24, 66, 22, 50, 71, 53, 48, 75, 0], Distance=231.70, RemCap=269.0</w:t>
      </w:r>
    </w:p>
    <w:p w14:paraId="6DB2E4C6" w14:textId="77777777" w:rsidR="00AF0052" w:rsidRDefault="00AF0052" w:rsidP="00AF0052">
      <w:r>
        <w:t>Vehicle 3: Route=[0, 63, 37, 79, 30, 32, 73, 34, 33, 56, 55, 57, 27, 0], Distance=298.42, RemCap=191.0</w:t>
      </w:r>
    </w:p>
    <w:p w14:paraId="02FF7B1E" w14:textId="77777777" w:rsidR="00AF0052" w:rsidRDefault="00AF0052" w:rsidP="00AF0052">
      <w:r>
        <w:t>Vehicle 4: Route=[0, 39, 38, 80, 78, 74, 46, 29, 31, 36, 44, 0], Distance=235.68, RemCap=329.0</w:t>
      </w:r>
    </w:p>
    <w:p w14:paraId="1E22D2B1" w14:textId="77777777" w:rsidR="00AF0052" w:rsidRDefault="00AF0052" w:rsidP="00AF0052">
      <w:r>
        <w:t>Total vehicle waiting time   = 55.43</w:t>
      </w:r>
    </w:p>
    <w:p w14:paraId="38F98AE6" w14:textId="77777777" w:rsidR="00AF0052" w:rsidRDefault="00AF0052" w:rsidP="00AF0052">
      <w:r>
        <w:t>Total customer waiting time  = 44845.11</w:t>
      </w:r>
    </w:p>
    <w:p w14:paraId="585265AE" w14:textId="77777777" w:rsidR="00AF0052" w:rsidRDefault="00AF0052" w:rsidP="00AF0052">
      <w:r>
        <w:t>--------------------------------------------------</w:t>
      </w:r>
    </w:p>
    <w:p w14:paraId="6C13B307" w14:textId="77777777" w:rsidR="00AF0052" w:rsidRDefault="00AF0052" w:rsidP="00AF0052">
      <w:r>
        <w:t>Ep 40/50 | Reward 4801.57 | Loss 753333486.89 | Dist 1264.74 | Vehl 5</w:t>
      </w:r>
    </w:p>
    <w:p w14:paraId="4AC8062F" w14:textId="77777777" w:rsidR="00AF0052" w:rsidRDefault="00AF0052" w:rsidP="00AF0052">
      <w:r>
        <w:t>Vehicle 0: Route=[0, 58, 9, 10, 8, 7, 32, 62, 2, 11, 3, 4, 14, 18, 13, 67, 19, 16, 20, 78, 5, 53, 15, 23, 35, 79, 44, 6, 40, 46, 47, 0], Distance=347.68, RemCap=30.0</w:t>
      </w:r>
    </w:p>
    <w:p w14:paraId="76A20F9D" w14:textId="77777777" w:rsidR="00AF0052" w:rsidRDefault="00AF0052" w:rsidP="00AF0052">
      <w:r>
        <w:t>Vehicle 1: Route=[0, 50, 1, 22, 65, 12, 38, 71, 60, 61, 52, 36, 29, 17, 77, 43, 24, 0], Distance=279.81, RemCap=175.0</w:t>
      </w:r>
    </w:p>
    <w:p w14:paraId="423DF25F" w14:textId="77777777" w:rsidR="00AF0052" w:rsidRDefault="00AF0052" w:rsidP="00AF0052">
      <w:r>
        <w:t>Vehicle 2: Route=[0, 34, 39, 42, 21, 45, 63, 51, 31, 26, 64, 49, 48, 0], Distance=205.86, RemCap=234.0</w:t>
      </w:r>
    </w:p>
    <w:p w14:paraId="5D87F58F" w14:textId="77777777" w:rsidR="00AF0052" w:rsidRDefault="00AF0052" w:rsidP="00AF0052">
      <w:r>
        <w:t>Vehicle 3: Route=[0, 59, 25, 74, 33, 56, 80, 57, 70, 27, 69, 73, 0], Distance=184.60, RemCap=286.0</w:t>
      </w:r>
    </w:p>
    <w:p w14:paraId="43E460FD" w14:textId="77777777" w:rsidR="00AF0052" w:rsidRDefault="00AF0052" w:rsidP="00AF0052">
      <w:r>
        <w:t>Vehicle 4: Route=[0, 68, 75, 28, 37, 76, 54, 55, 72, 66, 30, 41, 0], Distance=246.78, RemCap=312.0</w:t>
      </w:r>
    </w:p>
    <w:p w14:paraId="2B69B549" w14:textId="77777777" w:rsidR="00AF0052" w:rsidRDefault="00AF0052" w:rsidP="00AF0052">
      <w:r>
        <w:t>Total vehicle waiting time   = 153.58</w:t>
      </w:r>
    </w:p>
    <w:p w14:paraId="115C702A" w14:textId="77777777" w:rsidR="00AF0052" w:rsidRDefault="00AF0052" w:rsidP="00AF0052">
      <w:r>
        <w:t>Total customer waiting time  = 51039.66</w:t>
      </w:r>
    </w:p>
    <w:p w14:paraId="2247A90B" w14:textId="77777777" w:rsidR="00AF0052" w:rsidRDefault="00AF0052" w:rsidP="00AF0052">
      <w:r>
        <w:t>--------------------------------------------------</w:t>
      </w:r>
    </w:p>
    <w:p w14:paraId="322CBDCC" w14:textId="77777777" w:rsidR="00AF0052" w:rsidRDefault="00AF0052" w:rsidP="00AF0052">
      <w:r>
        <w:t>Ep 41/50 | Reward 5019.94 | Loss 789655173.73 | Dist 1372.01 | Vehl 5</w:t>
      </w:r>
    </w:p>
    <w:p w14:paraId="797A1ACA" w14:textId="77777777" w:rsidR="00AF0052" w:rsidRDefault="00AF0052" w:rsidP="00AF0052">
      <w:r>
        <w:lastRenderedPageBreak/>
        <w:t>Vehicle 0: Route=[0, 19, 16, 20, 52, 47, 45, 6, 15, 48, 78, 5, 18, 14, 13, 3, 4, 12, 27, 41, 65, 1, 11, 2, 10, 9, 17, 8, 30, 7, 66, 0], Distance=360.07, RemCap=0.0</w:t>
      </w:r>
    </w:p>
    <w:p w14:paraId="5C62B5DC" w14:textId="77777777" w:rsidR="00AF0052" w:rsidRDefault="00AF0052" w:rsidP="00AF0052">
      <w:r>
        <w:t>Vehicle 1: Route=[0, 68, 43, 32, 42, 73, 72, 55, 67, 33, 61, 64, 25, 51, 26, 36, 0], Distance=256.71, RemCap=213.0</w:t>
      </w:r>
    </w:p>
    <w:p w14:paraId="51E7AA23" w14:textId="77777777" w:rsidR="00AF0052" w:rsidRDefault="00AF0052" w:rsidP="00AF0052">
      <w:r>
        <w:t>Vehicle 2: Route=[0, 59, 24, 21, 63, 40, 79, 35, 74, 60, 76, 54, 57, 34, 69, 62, 0], Distance=257.53, RemCap=213.0</w:t>
      </w:r>
    </w:p>
    <w:p w14:paraId="3F76EC2A" w14:textId="77777777" w:rsidR="00AF0052" w:rsidRDefault="00AF0052" w:rsidP="00AF0052">
      <w:r>
        <w:t>Vehicle 3: Route=[0, 50, 49, 56, 71, 39, 22, 77, 44, 31, 0], Distance=269.02, RemCap=278.0</w:t>
      </w:r>
    </w:p>
    <w:p w14:paraId="504ECCDE" w14:textId="77777777" w:rsidR="00AF0052" w:rsidRDefault="00AF0052" w:rsidP="00AF0052">
      <w:r>
        <w:t>Vehicle 4: Route=[0, 58, 29, 23, 75, 28, 37, 53, 46, 80, 38, 70, 0], Distance=228.68, RemCap=333.0</w:t>
      </w:r>
    </w:p>
    <w:p w14:paraId="7A1630AB" w14:textId="77777777" w:rsidR="00AF0052" w:rsidRDefault="00AF0052" w:rsidP="00AF0052">
      <w:r>
        <w:t>Total vehicle waiting time   = 0.00</w:t>
      </w:r>
    </w:p>
    <w:p w14:paraId="40561006" w14:textId="77777777" w:rsidR="00AF0052" w:rsidRDefault="00AF0052" w:rsidP="00AF0052">
      <w:r>
        <w:t>Total customer waiting time  = 46534.63</w:t>
      </w:r>
    </w:p>
    <w:p w14:paraId="40B1926B" w14:textId="77777777" w:rsidR="00AF0052" w:rsidRDefault="00AF0052" w:rsidP="00AF0052">
      <w:r>
        <w:t>--------------------------------------------------</w:t>
      </w:r>
    </w:p>
    <w:p w14:paraId="774ADD59" w14:textId="77777777" w:rsidR="00AF0052" w:rsidRDefault="00AF0052" w:rsidP="00AF0052">
      <w:r>
        <w:t>Ep 42/50 | Reward 5090.40 | Loss 865771125.36 | Dist 1280.02 | Vehl 5</w:t>
      </w:r>
    </w:p>
    <w:p w14:paraId="0E1A8E4E" w14:textId="77777777" w:rsidR="00AF0052" w:rsidRDefault="00AF0052" w:rsidP="00AF0052">
      <w:r>
        <w:t>Vehicle 0: Route=[0, 9, 10, 30, 7, 43, 8, 17, 29, 40, 6, 31, 15, 5, 78, 20, 16, 19, 13, 14, 18, 12, 4, 3, 65, 2, 11, 39, 1, 73, 0], Distance=327.81, RemCap=2.0</w:t>
      </w:r>
    </w:p>
    <w:p w14:paraId="2BD1FA43" w14:textId="77777777" w:rsidR="00AF0052" w:rsidRDefault="00AF0052" w:rsidP="00AF0052">
      <w:r>
        <w:t>Vehicle 1: Route=[0, 59, 45, 25, 35, 79, 48, 53, 49, 76, 61, 74, 75, 67, 80, 50, 34, 0], Distance=221.23, RemCap=174.0</w:t>
      </w:r>
    </w:p>
    <w:p w14:paraId="317AB176" w14:textId="77777777" w:rsidR="00AF0052" w:rsidRDefault="00AF0052" w:rsidP="00AF0052">
      <w:r>
        <w:t>Vehicle 2: Route=[0, 52, 46, 57, 71, 55, 27, 69, 42, 21, 51, 36, 26, 44, 0], Distance=228.18, RemCap=252.0</w:t>
      </w:r>
    </w:p>
    <w:p w14:paraId="4AF6BC88" w14:textId="77777777" w:rsidR="00AF0052" w:rsidRDefault="00AF0052" w:rsidP="00AF0052">
      <w:r>
        <w:t>Vehicle 3: Route=[0, 68, 54, 33, 60, 37, 47, 63, 58, 62, 70, 41, 0], Distance=248.21, RemCap=302.0</w:t>
      </w:r>
    </w:p>
    <w:p w14:paraId="76AB7DE0" w14:textId="77777777" w:rsidR="00AF0052" w:rsidRDefault="00AF0052" w:rsidP="00AF0052">
      <w:r>
        <w:t>Vehicle 4: Route=[0, 23, 28, 64, 56, 38, 72, 22, 24, 66, 77, 32, 0], Distance=254.59, RemCap=307.0</w:t>
      </w:r>
    </w:p>
    <w:p w14:paraId="2C08FDBA" w14:textId="77777777" w:rsidR="00AF0052" w:rsidRDefault="00AF0052" w:rsidP="00AF0052">
      <w:r>
        <w:t>Total vehicle waiting time   = 0.00</w:t>
      </w:r>
    </w:p>
    <w:p w14:paraId="6FFA8C14" w14:textId="77777777" w:rsidR="00AF0052" w:rsidRDefault="00AF0052" w:rsidP="00AF0052">
      <w:r>
        <w:t>Total customer waiting time  = 46567.59</w:t>
      </w:r>
    </w:p>
    <w:p w14:paraId="79DCCE5A" w14:textId="77777777" w:rsidR="00AF0052" w:rsidRDefault="00AF0052" w:rsidP="00AF0052">
      <w:r>
        <w:t>--------------------------------------------------</w:t>
      </w:r>
    </w:p>
    <w:p w14:paraId="26E552E6" w14:textId="77777777" w:rsidR="00AF0052" w:rsidRDefault="00AF0052" w:rsidP="00AF0052">
      <w:r>
        <w:t>Ep 43/50 | Reward 4855.63 | Loss 756218158.61 | Dist 1381.37 | Vehl 5</w:t>
      </w:r>
    </w:p>
    <w:p w14:paraId="46AA134D" w14:textId="77777777" w:rsidR="00AF0052" w:rsidRDefault="00AF0052" w:rsidP="00AF0052">
      <w:r>
        <w:t>Vehicle 0: Route=[0, 50, 1, 11, 62, 9, 10, 7, 8, 24, 17, 29, 40, 6, 23, 15, 28, 5, 60, 18, 14, 80, 55, 12, 4, 3, 19, 16, 52, 20, 13, 54, 0], Distance=327.88, RemCap=7.0</w:t>
      </w:r>
    </w:p>
    <w:p w14:paraId="05B35156" w14:textId="77777777" w:rsidR="00AF0052" w:rsidRDefault="00AF0052" w:rsidP="00AF0052">
      <w:r>
        <w:t>Vehicle 1: Route=[0, 68, 46, 75, 26, 45, 21, 58, 77, 2, 39, 70, 56, 33, 72, 42, 0], Distance=310.76, RemCap=203.0</w:t>
      </w:r>
    </w:p>
    <w:p w14:paraId="4B43F3FC" w14:textId="77777777" w:rsidR="00AF0052" w:rsidRDefault="00AF0052" w:rsidP="00AF0052">
      <w:r>
        <w:lastRenderedPageBreak/>
        <w:t>Vehicle 2: Route=[0, 67, 61, 49, 53, 48, 35, 36, 63, 47, 59, 43, 65, 69, 22, 0], Distance=249.13, RemCap=216.0</w:t>
      </w:r>
    </w:p>
    <w:p w14:paraId="08F3D6AD" w14:textId="77777777" w:rsidR="00AF0052" w:rsidRDefault="00AF0052" w:rsidP="00AF0052">
      <w:r>
        <w:t>Vehicle 3: Route=[0, 30, 73, 38, 76, 64, 79, 31, 51, 25, 0], Distance=233.21, RemCap=325.0</w:t>
      </w:r>
    </w:p>
    <w:p w14:paraId="0D7F734F" w14:textId="77777777" w:rsidR="00AF0052" w:rsidRDefault="00AF0052" w:rsidP="00AF0052">
      <w:r>
        <w:t>Vehicle 4: Route=[0, 74, 78, 37, 44, 66, 32, 41, 27, 34, 57, 71, 0], Distance=260.39, RemCap=286.0</w:t>
      </w:r>
    </w:p>
    <w:p w14:paraId="6D77439C" w14:textId="77777777" w:rsidR="00AF0052" w:rsidRDefault="00AF0052" w:rsidP="00AF0052">
      <w:r>
        <w:t>Total vehicle waiting time   = 0.00</w:t>
      </w:r>
    </w:p>
    <w:p w14:paraId="1369B46E" w14:textId="77777777" w:rsidR="00AF0052" w:rsidRDefault="00AF0052" w:rsidP="00AF0052">
      <w:r>
        <w:t>Total customer waiting time  = 47945.71</w:t>
      </w:r>
    </w:p>
    <w:p w14:paraId="593BA412" w14:textId="77777777" w:rsidR="00AF0052" w:rsidRDefault="00AF0052" w:rsidP="00AF0052">
      <w:r>
        <w:t>--------------------------------------------------</w:t>
      </w:r>
    </w:p>
    <w:p w14:paraId="601224A6" w14:textId="77777777" w:rsidR="00AF0052" w:rsidRDefault="00AF0052" w:rsidP="00AF0052">
      <w:r>
        <w:t>Ep 44/50 | Reward 5573.88 | Loss 988976413.39 | Dist 1393.10 | Vehl 5</w:t>
      </w:r>
    </w:p>
    <w:p w14:paraId="3314D38A" w14:textId="77777777" w:rsidR="00AF0052" w:rsidRDefault="00AF0052" w:rsidP="00AF0052">
      <w:r>
        <w:t>Vehicle 0: Route=[0, 50, 34, 19, 3, 4, 12, 18, 14, 13, 54, 16, 52, 20, 5, 64, 15, 23, 35, 44, 6, 17, 24, 8, 7, 10, 9, 1, 2, 11, 39, 0], Distance=357.32, RemCap=5.0</w:t>
      </w:r>
    </w:p>
    <w:p w14:paraId="410429CD" w14:textId="77777777" w:rsidR="00AF0052" w:rsidRDefault="00AF0052" w:rsidP="00AF0052">
      <w:r>
        <w:t>Vehicle 1: Route=[0, 59, 45, 51, 31, 28, 46, 61, 60, 57, 65, 69, 22, 32, 30, 43, 42, 0], Distance=254.83, RemCap=159.0</w:t>
      </w:r>
    </w:p>
    <w:p w14:paraId="57C4810D" w14:textId="77777777" w:rsidR="00AF0052" w:rsidRDefault="00AF0052" w:rsidP="00AF0052">
      <w:r>
        <w:t>Vehicle 2: Route=[0, 55, 38, 70, 73, 68, 75, 63, 40, 79, 48, 53, 33, 76, 0], Distance=275.23, RemCap=243.0</w:t>
      </w:r>
    </w:p>
    <w:p w14:paraId="2897B8EC" w14:textId="77777777" w:rsidR="00AF0052" w:rsidRDefault="00AF0052" w:rsidP="00AF0052">
      <w:r>
        <w:t>Vehicle 3: Route=[0, 80, 56, 78, 49, 37, 26, 25, 21, 29, 66, 62, 41, 27, 0], Distance=286.71, RemCap=247.0</w:t>
      </w:r>
    </w:p>
    <w:p w14:paraId="5F9E1079" w14:textId="77777777" w:rsidR="00AF0052" w:rsidRDefault="00AF0052" w:rsidP="00AF0052">
      <w:r>
        <w:t>Vehicle 4: Route=[0, 58, 77, 36, 47, 74, 67, 71, 72, 0], Distance=219.00, RemCap=383.0</w:t>
      </w:r>
    </w:p>
    <w:p w14:paraId="4DEACA86" w14:textId="77777777" w:rsidR="00AF0052" w:rsidRDefault="00AF0052" w:rsidP="00AF0052">
      <w:r>
        <w:t>Total vehicle waiting time   = 0.00</w:t>
      </w:r>
    </w:p>
    <w:p w14:paraId="436844FB" w14:textId="77777777" w:rsidR="00AF0052" w:rsidRDefault="00AF0052" w:rsidP="00AF0052">
      <w:r>
        <w:t>Total customer waiting time  = 44215.69</w:t>
      </w:r>
    </w:p>
    <w:p w14:paraId="122B23E8" w14:textId="77777777" w:rsidR="00AF0052" w:rsidRDefault="00AF0052" w:rsidP="00AF0052">
      <w:r>
        <w:t>--------------------------------------------------</w:t>
      </w:r>
    </w:p>
    <w:p w14:paraId="1C0D4324" w14:textId="77777777" w:rsidR="00AF0052" w:rsidRDefault="00AF0052" w:rsidP="00AF0052">
      <w:r>
        <w:t>Ep 45/50 | Reward 5232.69 | Loss 845417756.54 | Dist 1390.88 | Vehl 5</w:t>
      </w:r>
    </w:p>
    <w:p w14:paraId="43D576F9" w14:textId="77777777" w:rsidR="00AF0052" w:rsidRDefault="00AF0052" w:rsidP="00AF0052">
      <w:r>
        <w:t>Vehicle 0: Route=[0, 9, 10, 8, 7, 77, 17, 6, 26, 25, 15, 37, 74, 78, 5, 60, 18, 14, 13, 20, 16, 50, 19, 3, 4, 12, 1, 39, 11, 2, 27, 0], Distance=379.40, RemCap=4.0</w:t>
      </w:r>
    </w:p>
    <w:p w14:paraId="6F41FF74" w14:textId="77777777" w:rsidR="00AF0052" w:rsidRDefault="00AF0052" w:rsidP="00AF0052">
      <w:r>
        <w:t>Vehicle 1: Route=[0, 67, 80, 71, 61, 75, 42, 73, 41, 65, 32, 30, 21, 45, 51, 36, 23, 0], Distance=298.34, RemCap=176.0</w:t>
      </w:r>
    </w:p>
    <w:p w14:paraId="51F1EC8A" w14:textId="77777777" w:rsidR="00AF0052" w:rsidRDefault="00AF0052" w:rsidP="00AF0052">
      <w:r>
        <w:t>Vehicle 2: Route=[0, 31, 35, 79, 44, 58, 24, 34, 72, 70, 57, 56, 33, 53, 0], Distance=269.21, RemCap=230.0</w:t>
      </w:r>
    </w:p>
    <w:p w14:paraId="490C5D72" w14:textId="77777777" w:rsidR="00AF0052" w:rsidRDefault="00AF0052" w:rsidP="00AF0052">
      <w:r>
        <w:t>Vehicle 3: Route=[0, 68, 59, 40, 48, 64, 46, 76, 54, 55, 38, 22, 66, 43, 0], Distance=262.15, RemCap=247.0</w:t>
      </w:r>
    </w:p>
    <w:p w14:paraId="7A69CD28" w14:textId="77777777" w:rsidR="00AF0052" w:rsidRDefault="00AF0052" w:rsidP="00AF0052">
      <w:r>
        <w:lastRenderedPageBreak/>
        <w:t>Vehicle 4: Route=[0, 62, 69, 52, 49, 28, 47, 63, 29, 0], Distance=181.77, RemCap=380.0</w:t>
      </w:r>
    </w:p>
    <w:p w14:paraId="47F06334" w14:textId="77777777" w:rsidR="00AF0052" w:rsidRDefault="00AF0052" w:rsidP="00AF0052">
      <w:r>
        <w:t>Total vehicle waiting time   = 9.94</w:t>
      </w:r>
    </w:p>
    <w:p w14:paraId="6C1A9C7A" w14:textId="77777777" w:rsidR="00AF0052" w:rsidRDefault="00AF0052" w:rsidP="00AF0052">
      <w:r>
        <w:t>Total customer waiting time  = 47539.96</w:t>
      </w:r>
    </w:p>
    <w:p w14:paraId="53F1E550" w14:textId="77777777" w:rsidR="00AF0052" w:rsidRDefault="00AF0052" w:rsidP="00AF0052">
      <w:r>
        <w:t>--------------------------------------------------</w:t>
      </w:r>
    </w:p>
    <w:p w14:paraId="01F7049C" w14:textId="77777777" w:rsidR="00AF0052" w:rsidRDefault="00AF0052" w:rsidP="00AF0052">
      <w:r>
        <w:t>Ep 46/50 | Reward 5208.37 | Loss 851532199.61 | Dist 1269.16 | Vehl 5</w:t>
      </w:r>
    </w:p>
    <w:p w14:paraId="7C788047" w14:textId="77777777" w:rsidR="00AF0052" w:rsidRDefault="00AF0052" w:rsidP="00AF0052">
      <w:r>
        <w:t>Vehicle 0: Route=[0, 16, 19, 67, 20, 54, 13, 14, 18, 5, 53, 49, 78, 15, 51, 6, 36, 17, 7, 8, 9, 10, 62, 2, 11, 1, 65, 70, 12, 4, 3, 80, 0], Distance=337.94, RemCap=6.0</w:t>
      </w:r>
    </w:p>
    <w:p w14:paraId="35DE190F" w14:textId="77777777" w:rsidR="00AF0052" w:rsidRDefault="00AF0052" w:rsidP="00AF0052">
      <w:r>
        <w:t>Vehicle 1: Route=[0, 34, 69, 39, 24, 77, 44, 79, 26, 31, 23, 25, 64, 60, 56, 47, 0], Distance=280.58, RemCap=205.0</w:t>
      </w:r>
    </w:p>
    <w:p w14:paraId="24742932" w14:textId="77777777" w:rsidR="00AF0052" w:rsidRDefault="00AF0052" w:rsidP="00AF0052">
      <w:r>
        <w:t>Vehicle 2: Route=[0, 59, 21, 63, 40, 35, 37, 28, 52, 57, 22, 73, 42, 32, 0], Distance=258.92, RemCap=260.0</w:t>
      </w:r>
    </w:p>
    <w:p w14:paraId="175D275A" w14:textId="77777777" w:rsidR="00AF0052" w:rsidRDefault="00AF0052" w:rsidP="00AF0052">
      <w:r>
        <w:t>Vehicle 3: Route=[0, 50, 33, 76, 61, 74, 48, 29, 58, 66, 41, 27, 72, 0], Distance=216.61, RemCap=247.0</w:t>
      </w:r>
    </w:p>
    <w:p w14:paraId="6BBB6668" w14:textId="77777777" w:rsidR="00AF0052" w:rsidRDefault="00AF0052" w:rsidP="00AF0052">
      <w:r>
        <w:t>Vehicle 4: Route=[0, 30, 43, 45, 68, 75, 46, 71, 55, 38, 0], Distance=175.12, RemCap=319.0</w:t>
      </w:r>
    </w:p>
    <w:p w14:paraId="0F54A543" w14:textId="77777777" w:rsidR="00AF0052" w:rsidRDefault="00AF0052" w:rsidP="00AF0052">
      <w:r>
        <w:t>Total vehicle waiting time   = 10.61</w:t>
      </w:r>
    </w:p>
    <w:p w14:paraId="3D54AA05" w14:textId="77777777" w:rsidR="00AF0052" w:rsidRDefault="00AF0052" w:rsidP="00AF0052">
      <w:r>
        <w:t>Total customer waiting time  = 44870.67</w:t>
      </w:r>
    </w:p>
    <w:p w14:paraId="740B61DF" w14:textId="77777777" w:rsidR="00AF0052" w:rsidRDefault="00AF0052" w:rsidP="00AF0052">
      <w:r>
        <w:t>--------------------------------------------------</w:t>
      </w:r>
    </w:p>
    <w:p w14:paraId="73B6A2F7" w14:textId="77777777" w:rsidR="00AF0052" w:rsidRDefault="00AF0052" w:rsidP="00AF0052">
      <w:r>
        <w:t>Ep 47/50 | Reward 5345.50 | Loss 940891276.92 | Dist 1305.67 | Vehl 5</w:t>
      </w:r>
    </w:p>
    <w:p w14:paraId="4096E0C8" w14:textId="77777777" w:rsidR="00AF0052" w:rsidRDefault="00AF0052" w:rsidP="00AF0052">
      <w:r>
        <w:t>Vehicle 0: Route=[0, 19, 16, 20, 13, 3, 1, 11, 2, 27, 12, 4, 71, 56, 18, 14, 54, 76, 5, 53, 64, 15, 23, 6, 17, 7, 8, 10, 9, 42, 58, 63, 0], Distance=391.99, RemCap=18.0</w:t>
      </w:r>
    </w:p>
    <w:p w14:paraId="773A26A7" w14:textId="77777777" w:rsidR="00AF0052" w:rsidRDefault="00AF0052" w:rsidP="00AF0052">
      <w:r>
        <w:t>Vehicle 1: Route=[0, 50, 34, 70, 65, 39, 73, 59, 45, 40, 79, 47, 46, 61, 60, 49, 48, 0], Distance=254.10, RemCap=96.0</w:t>
      </w:r>
    </w:p>
    <w:p w14:paraId="0CE9D83F" w14:textId="77777777" w:rsidR="00AF0052" w:rsidRDefault="00AF0052" w:rsidP="00AF0052">
      <w:r>
        <w:t>Vehicle 2: Route=[0, 62, 69, 41, 57, 67, 52, 75, 25, 51, 35, 44, 77, 66, 0], Distance=235.73, RemCap=278.0</w:t>
      </w:r>
    </w:p>
    <w:p w14:paraId="02199ADE" w14:textId="77777777" w:rsidR="00AF0052" w:rsidRDefault="00AF0052" w:rsidP="00AF0052">
      <w:r>
        <w:t>Vehicle 3: Route=[0, 72, 32, 43, 29, 36, 26, 31, 37, 78, 74, 0], Distance=205.26, RemCap=344.0</w:t>
      </w:r>
    </w:p>
    <w:p w14:paraId="2B56F00C" w14:textId="77777777" w:rsidR="00AF0052" w:rsidRDefault="00AF0052" w:rsidP="00AF0052">
      <w:r>
        <w:t>Vehicle 4: Route=[0, 68, 28, 21, 24, 30, 22, 38, 55, 33, 80, 0], Distance=218.59, RemCap=301.0</w:t>
      </w:r>
    </w:p>
    <w:p w14:paraId="4143B515" w14:textId="77777777" w:rsidR="00AF0052" w:rsidRDefault="00AF0052" w:rsidP="00AF0052">
      <w:r>
        <w:t>Total vehicle waiting time   = 10.61</w:t>
      </w:r>
    </w:p>
    <w:p w14:paraId="5D86C45D" w14:textId="77777777" w:rsidR="00AF0052" w:rsidRDefault="00AF0052" w:rsidP="00AF0052">
      <w:r>
        <w:t>Total customer waiting time  = 42321.72</w:t>
      </w:r>
    </w:p>
    <w:p w14:paraId="1628068B" w14:textId="77777777" w:rsidR="00AF0052" w:rsidRDefault="00AF0052" w:rsidP="00AF0052">
      <w:r>
        <w:lastRenderedPageBreak/>
        <w:t>--------------------------------------------------</w:t>
      </w:r>
    </w:p>
    <w:p w14:paraId="188FC569" w14:textId="77777777" w:rsidR="00AF0052" w:rsidRDefault="00AF0052" w:rsidP="00AF0052">
      <w:r>
        <w:t>Ep 48/50 | Reward 4694.42 | Loss 705369613.99 | Dist 1376.81 | Vehl 5</w:t>
      </w:r>
    </w:p>
    <w:p w14:paraId="5E95087C" w14:textId="77777777" w:rsidR="00AF0052" w:rsidRDefault="00AF0052" w:rsidP="00AF0052">
      <w:r>
        <w:t>Vehicle 0: Route=[0, 52, 20, 16, 19, 13, 5, 18, 14, 12, 4, 3, 1, 69, 11, 2, 22, 9, 10, 30, 8, 43, 29, 25, 51, 40, 6, 79, 26, 15, 28, 75, 0], Distance=338.87, RemCap=14.0</w:t>
      </w:r>
    </w:p>
    <w:p w14:paraId="167377DB" w14:textId="77777777" w:rsidR="00AF0052" w:rsidRDefault="00AF0052" w:rsidP="00AF0052">
      <w:r>
        <w:t>Vehicle 1: Route=[0, 45, 63, 23, 31, 35, 7, 17, 58, 42, 39, 41, 50, 33, 46, 53, 61, 0], Distance=291.31, RemCap=173.0</w:t>
      </w:r>
    </w:p>
    <w:p w14:paraId="66C9DB3B" w14:textId="77777777" w:rsidR="00AF0052" w:rsidRDefault="00AF0052" w:rsidP="00AF0052">
      <w:r>
        <w:t>Vehicle 2: Route=[0, 73, 24, 37, 49, 74, 56, 80, 71, 55, 38, 27, 72, 0], Distance=234.22, RemCap=230.0</w:t>
      </w:r>
    </w:p>
    <w:p w14:paraId="68EC5BFE" w14:textId="77777777" w:rsidR="00AF0052" w:rsidRDefault="00AF0052" w:rsidP="00AF0052">
      <w:r>
        <w:t>Vehicle 3: Route=[0, 68, 59, 34, 65, 70, 57, 67, 76, 48, 44, 66, 0], Distance=255.91, RemCap=307.0</w:t>
      </w:r>
    </w:p>
    <w:p w14:paraId="4E921F40" w14:textId="77777777" w:rsidR="00AF0052" w:rsidRDefault="00AF0052" w:rsidP="00AF0052">
      <w:r>
        <w:t>Vehicle 4: Route=[0, 54, 60, 78, 64, 47, 36, 21, 62, 77, 32, 0], Distance=256.49, RemCap=313.0</w:t>
      </w:r>
    </w:p>
    <w:p w14:paraId="56C5BD61" w14:textId="77777777" w:rsidR="00AF0052" w:rsidRDefault="00AF0052" w:rsidP="00AF0052">
      <w:r>
        <w:t>Total vehicle waiting time   = 211.66</w:t>
      </w:r>
    </w:p>
    <w:p w14:paraId="7AFF17FD" w14:textId="77777777" w:rsidR="00AF0052" w:rsidRDefault="00AF0052" w:rsidP="00AF0052">
      <w:r>
        <w:t>Total customer waiting time  = 52940.83</w:t>
      </w:r>
    </w:p>
    <w:p w14:paraId="27483860" w14:textId="77777777" w:rsidR="00AF0052" w:rsidRDefault="00AF0052" w:rsidP="00AF0052">
      <w:r>
        <w:t>--------------------------------------------------</w:t>
      </w:r>
    </w:p>
    <w:p w14:paraId="18A79145" w14:textId="77777777" w:rsidR="00AF0052" w:rsidRDefault="00AF0052" w:rsidP="00AF0052">
      <w:r>
        <w:t>Ep 49/50 | Reward 5445.43 | Loss 911426225.75 | Dist 1361.68 | Vehl 5</w:t>
      </w:r>
    </w:p>
    <w:p w14:paraId="6F7CC819" w14:textId="77777777" w:rsidR="00AF0052" w:rsidRDefault="00AF0052" w:rsidP="00AF0052">
      <w:r>
        <w:t>Vehicle 0: Route=[0, 73, 2, 11, 1, 34, 3, 4, 12, 55, 71, 14, 18, 5, 15, 31, 26, 79, 6, 64, 20, 13, 19, 16, 68, 25, 63, 17, 8, 7, 32, 10, 9, 24, 0], Distance=394.73, RemCap=3.0</w:t>
      </w:r>
    </w:p>
    <w:p w14:paraId="21156497" w14:textId="77777777" w:rsidR="00AF0052" w:rsidRDefault="00AF0052" w:rsidP="00AF0052">
      <w:r>
        <w:t>Vehicle 1: Route=[0, 67, 72, 27, 62, 22, 77, 35, 51, 75, 49, 78, 61, 74, 0], Distance=239.07, RemCap=230.0</w:t>
      </w:r>
    </w:p>
    <w:p w14:paraId="4CC0B1EC" w14:textId="77777777" w:rsidR="00AF0052" w:rsidRDefault="00AF0052" w:rsidP="00AF0052">
      <w:r>
        <w:t>Vehicle 2: Route=[0, 58, 21, 36, 23, 37, 28, 47, 46, 53, 60, 38, 39, 42, 50, 0], Distance=275.02, RemCap=229.0</w:t>
      </w:r>
    </w:p>
    <w:p w14:paraId="17768600" w14:textId="77777777" w:rsidR="00AF0052" w:rsidRDefault="00AF0052" w:rsidP="00AF0052">
      <w:r>
        <w:t>Vehicle 3: Route=[0, 59, 45, 48, 76, 56, 80, 70, 41, 69, 30, 0], Distance=224.89, RemCap=306.0</w:t>
      </w:r>
    </w:p>
    <w:p w14:paraId="38FF6A9E" w14:textId="77777777" w:rsidR="00AF0052" w:rsidRDefault="00AF0052" w:rsidP="00AF0052">
      <w:r>
        <w:t>Vehicle 4: Route=[0, 43, 66, 29, 44, 40, 52, 54, 33, 57, 65, 0], Distance=227.97, RemCap=269.0</w:t>
      </w:r>
    </w:p>
    <w:p w14:paraId="39AA0737" w14:textId="77777777" w:rsidR="00AF0052" w:rsidRDefault="00AF0052" w:rsidP="00AF0052">
      <w:r>
        <w:t>Total vehicle waiting time   = 0.00</w:t>
      </w:r>
    </w:p>
    <w:p w14:paraId="4AE39E53" w14:textId="77777777" w:rsidR="00AF0052" w:rsidRDefault="00AF0052" w:rsidP="00AF0052">
      <w:r>
        <w:t>Total customer waiting time  = 43449.34</w:t>
      </w:r>
    </w:p>
    <w:p w14:paraId="193DABB9" w14:textId="77777777" w:rsidR="00AF0052" w:rsidRDefault="00AF0052" w:rsidP="00AF0052">
      <w:r>
        <w:t>--------------------------------------------------</w:t>
      </w:r>
    </w:p>
    <w:p w14:paraId="6DF19C50" w14:textId="77777777" w:rsidR="00AF0052" w:rsidRDefault="00AF0052" w:rsidP="00AF0052">
      <w:r>
        <w:t>Ep 50/50 | Reward 5170.91 | Loss 822950402.95 | Dist 1356.04 | Vehl 5</w:t>
      </w:r>
    </w:p>
    <w:p w14:paraId="6906AD89" w14:textId="77777777" w:rsidR="00AF0052" w:rsidRDefault="00AF0052" w:rsidP="00AF0052">
      <w:r>
        <w:lastRenderedPageBreak/>
        <w:t>Vehicle 0: Route=[0, 34, 1, 11, 2, 62, 73, 9, 10, 32, 30, 7, 8, 24, 17, 29, 6, 26, 15, 49, 5, 76, 18, 14, 12, 4, 3, 19, 16, 13, 20, 28, 0], Distance=370.79, RemCap=11.0</w:t>
      </w:r>
    </w:p>
    <w:p w14:paraId="403C4001" w14:textId="77777777" w:rsidR="00AF0052" w:rsidRDefault="00AF0052" w:rsidP="00AF0052">
      <w:r>
        <w:t>Vehicle 1: Route=[0, 42, 65, 41, 27, 70, 57, 71, 80, 61, 60, 78, 75, 45, 31, 40, 0], Distance=236.21, RemCap=185.0</w:t>
      </w:r>
    </w:p>
    <w:p w14:paraId="62703B08" w14:textId="77777777" w:rsidR="00AF0052" w:rsidRDefault="00AF0052" w:rsidP="00AF0052">
      <w:r>
        <w:t>Vehicle 2: Route=[0, 50, 22, 72, 38, 67, 54, 53, 35, 79, 36, 63, 47, 52, 46, 0], Distance=251.25, RemCap=247.0</w:t>
      </w:r>
    </w:p>
    <w:p w14:paraId="0695857D" w14:textId="77777777" w:rsidR="00AF0052" w:rsidRDefault="00AF0052" w:rsidP="00AF0052">
      <w:r>
        <w:t>Vehicle 3: Route=[0, 68, 51, 44, 23, 74, 56, 55, 69, 43, 66, 21, 58, 0], Distance=267.74, RemCap=270.0</w:t>
      </w:r>
    </w:p>
    <w:p w14:paraId="312ECF3F" w14:textId="77777777" w:rsidR="00AF0052" w:rsidRDefault="00AF0052" w:rsidP="00AF0052">
      <w:r>
        <w:t>Vehicle 4: Route=[0, 59, 77, 39, 33, 25, 37, 48, 64, 0], Distance=230.05, RemCap=324.0</w:t>
      </w:r>
    </w:p>
    <w:p w14:paraId="6BD17E9F" w14:textId="77777777" w:rsidR="00AF0052" w:rsidRDefault="00AF0052" w:rsidP="00AF0052">
      <w:r>
        <w:t>Total vehicle waiting time   = 0.00</w:t>
      </w:r>
    </w:p>
    <w:p w14:paraId="5EF398B0" w14:textId="77777777" w:rsidR="00AF0052" w:rsidRDefault="00AF0052" w:rsidP="00AF0052">
      <w:r>
        <w:t>Total customer waiting time  = 45780.90</w:t>
      </w:r>
    </w:p>
    <w:p w14:paraId="42358CC0" w14:textId="77777777" w:rsidR="00AF0052" w:rsidRDefault="00AF0052" w:rsidP="00AF0052">
      <w:r>
        <w:t>--------------------------------------------------</w:t>
      </w:r>
    </w:p>
    <w:p w14:paraId="1B658269" w14:textId="77777777" w:rsidR="00AF0052" w:rsidRDefault="00AF0052" w:rsidP="00AF0052"/>
    <w:p w14:paraId="2048B5C3" w14:textId="77777777" w:rsidR="00AF0052" w:rsidRDefault="00AF0052" w:rsidP="00AF0052">
      <w:r>
        <w:t>--- Training with max_vehicles = 6 ---</w:t>
      </w:r>
    </w:p>
    <w:p w14:paraId="2071B57C" w14:textId="77777777" w:rsidR="00AF0052" w:rsidRDefault="00AF0052" w:rsidP="00AF0052">
      <w:r>
        <w:t>Ep 1/50 | Reward 5017.22 | Loss 891087988.16 | Dist 1497.12 | Vehl 6</w:t>
      </w:r>
    </w:p>
    <w:p w14:paraId="454C2000" w14:textId="77777777" w:rsidR="00AF0052" w:rsidRDefault="00AF0052" w:rsidP="00AF0052">
      <w:r>
        <w:t>Vehicle 0: Route=[0, 19, 3, 4, 12, 56, 18, 14, 13, 16, 20, 46, 61, 76, 5, 37, 15, 6, 17, 66, 7, 8, 9, 10, 2, 11, 39, 1, 42, 29, 63, 0], Distance=372.81, RemCap=0.0</w:t>
      </w:r>
    </w:p>
    <w:p w14:paraId="1474848F" w14:textId="77777777" w:rsidR="00AF0052" w:rsidRDefault="00AF0052" w:rsidP="00AF0052">
      <w:r>
        <w:t>Vehicle 1: Route=[0, 30, 62, 27, 70, 67, 33, 60, 49, 75, 26, 79, 44, 40, 51, 45, 0], Distance=263.69, RemCap=151.0</w:t>
      </w:r>
    </w:p>
    <w:p w14:paraId="550E0C48" w14:textId="77777777" w:rsidR="00AF0052" w:rsidRDefault="00AF0052" w:rsidP="00AF0052">
      <w:r>
        <w:t>Vehicle 2: Route=[0, 68, 35, 23, 28, 48, 53, 47, 50, 22, 41, 55, 71, 0], Distance=244.84, RemCap=298.0</w:t>
      </w:r>
    </w:p>
    <w:p w14:paraId="16FA180D" w14:textId="77777777" w:rsidR="00AF0052" w:rsidRDefault="00AF0052" w:rsidP="00AF0052">
      <w:r>
        <w:t>Vehicle 3: Route=[0, 52, 54, 25, 36, 21, 58, 24, 32, 73, 65, 0], Distance=199.35, RemCap=323.0</w:t>
      </w:r>
    </w:p>
    <w:p w14:paraId="137961CC" w14:textId="77777777" w:rsidR="00AF0052" w:rsidRDefault="00AF0052" w:rsidP="00AF0052">
      <w:r>
        <w:t>Vehicle 4: Route=[0, 74, 31, 43, 72, 80, 57, 0], Distance=211.56, RemCap=373.0</w:t>
      </w:r>
    </w:p>
    <w:p w14:paraId="32A995FE" w14:textId="77777777" w:rsidR="00AF0052" w:rsidRDefault="00AF0052" w:rsidP="00AF0052">
      <w:r>
        <w:t>Vehicle 5: Route=[0, 59, 77, 69, 34, 38, 78, 64, 0], Distance=204.86, RemCap=392.0</w:t>
      </w:r>
    </w:p>
    <w:p w14:paraId="2EEC04AC" w14:textId="77777777" w:rsidR="00AF0052" w:rsidRDefault="00AF0052" w:rsidP="00AF0052">
      <w:r>
        <w:t>Total vehicle waiting time   = 0.00</w:t>
      </w:r>
    </w:p>
    <w:p w14:paraId="2F7BF455" w14:textId="77777777" w:rsidR="00AF0052" w:rsidRDefault="00AF0052" w:rsidP="00AF0052">
      <w:r>
        <w:t>Total customer waiting time  = 44839.62</w:t>
      </w:r>
    </w:p>
    <w:p w14:paraId="41591D0C" w14:textId="77777777" w:rsidR="00AF0052" w:rsidRDefault="00AF0052" w:rsidP="00AF0052">
      <w:r>
        <w:t>--------------------------------------------------</w:t>
      </w:r>
    </w:p>
    <w:p w14:paraId="12BC29BB" w14:textId="77777777" w:rsidR="00AF0052" w:rsidRDefault="00AF0052" w:rsidP="00AF0052">
      <w:r>
        <w:t>Ep 2/50 | Reward 4825.91 | Loss 844019911.46 | Dist 1435.11 | Vehl 6</w:t>
      </w:r>
    </w:p>
    <w:p w14:paraId="5799B2A4" w14:textId="77777777" w:rsidR="00AF0052" w:rsidRDefault="00AF0052" w:rsidP="00AF0052">
      <w:r>
        <w:lastRenderedPageBreak/>
        <w:t>Vehicle 0: Route=[0, 19, 16, 20, 21, 17, 8, 7, 30, 10, 9, 73, 2, 11, 1, 3, 4, 12, 38, 80, 14, 18, 13, 60, 5, 53, 15, 23, 6, 44, 26, 0], Distance=369.71, RemCap=0.0</w:t>
      </w:r>
    </w:p>
    <w:p w14:paraId="3E6710E6" w14:textId="77777777" w:rsidR="00AF0052" w:rsidRDefault="00AF0052" w:rsidP="00AF0052">
      <w:r>
        <w:t>Vehicle 1: Route=[0, 58, 66, 77, 31, 28, 74, 52, 33, 70, 41, 62, 34, 0], Distance=262.83, RemCap=334.0</w:t>
      </w:r>
    </w:p>
    <w:p w14:paraId="130020CC" w14:textId="77777777" w:rsidR="00AF0052" w:rsidRDefault="00AF0052" w:rsidP="00AF0052">
      <w:r>
        <w:t>Vehicle 2: Route=[0, 46, 75, 64, 48, 37, 35, 43, 32, 50, 57, 67, 0], Distance=220.64, RemCap=248.0</w:t>
      </w:r>
    </w:p>
    <w:p w14:paraId="06F6F267" w14:textId="77777777" w:rsidR="00AF0052" w:rsidRDefault="00AF0052" w:rsidP="00AF0052">
      <w:r>
        <w:t>Vehicle 3: Route=[0, 72, 65, 39, 59, 29, 51, 47, 54, 61, 49, 76, 0], Distance=189.02, RemCap=237.0</w:t>
      </w:r>
    </w:p>
    <w:p w14:paraId="4ABE070D" w14:textId="77777777" w:rsidR="00AF0052" w:rsidRDefault="00AF0052" w:rsidP="00AF0052">
      <w:r>
        <w:t>Vehicle 4: Route=[0, 68, 45, 63, 36, 79, 78, 71, 56, 0], Distance=188.01, RemCap=360.0</w:t>
      </w:r>
    </w:p>
    <w:p w14:paraId="772148F3" w14:textId="77777777" w:rsidR="00AF0052" w:rsidRDefault="00AF0052" w:rsidP="00AF0052">
      <w:r>
        <w:t>Vehicle 5: Route=[0, 55, 27, 69, 22, 42, 24, 25, 40, 0], Distance=204.90, RemCap=358.0</w:t>
      </w:r>
    </w:p>
    <w:p w14:paraId="52F87A34" w14:textId="77777777" w:rsidR="00AF0052" w:rsidRDefault="00AF0052" w:rsidP="00AF0052">
      <w:r>
        <w:t>Total vehicle waiting time   = 9.94</w:t>
      </w:r>
    </w:p>
    <w:p w14:paraId="2174F456" w14:textId="77777777" w:rsidR="00AF0052" w:rsidRDefault="00AF0052" w:rsidP="00AF0052">
      <w:r>
        <w:t>Total customer waiting time  = 44520.13</w:t>
      </w:r>
    </w:p>
    <w:p w14:paraId="1ECE39BF" w14:textId="77777777" w:rsidR="00AF0052" w:rsidRDefault="00AF0052" w:rsidP="00AF0052">
      <w:r>
        <w:t>--------------------------------------------------</w:t>
      </w:r>
    </w:p>
    <w:p w14:paraId="688A1832" w14:textId="77777777" w:rsidR="00AF0052" w:rsidRDefault="00AF0052" w:rsidP="00AF0052">
      <w:r>
        <w:t>Ep 3/50 | Reward 5567.38 | Loss 1100933722.72 | Dist 1403.05 | Vehl 6</w:t>
      </w:r>
    </w:p>
    <w:p w14:paraId="14CF1EC4" w14:textId="77777777" w:rsidR="00AF0052" w:rsidRDefault="00AF0052" w:rsidP="00AF0052">
      <w:r>
        <w:t>Vehicle 0: Route=[0, 19, 13, 14, 18, 56, 12, 4, 3, 1, 11, 2, 9, 10, 32, 7, 8, 17, 63, 51, 6, 26, 23, 15, 48, 5, 61, 20, 16, 47, 0], Distance=341.01, RemCap=5.0</w:t>
      </w:r>
    </w:p>
    <w:p w14:paraId="68DC0E8E" w14:textId="77777777" w:rsidR="00AF0052" w:rsidRDefault="00AF0052" w:rsidP="00AF0052">
      <w:r>
        <w:t>Vehicle 1: Route=[0, 59, 42, 66, 22, 41, 33, 54, 76, 49, 60, 53, 64, 79, 40, 0], Distance=259.23, RemCap=201.0</w:t>
      </w:r>
    </w:p>
    <w:p w14:paraId="5D27571E" w14:textId="77777777" w:rsidR="00AF0052" w:rsidRDefault="00AF0052" w:rsidP="00AF0052">
      <w:r>
        <w:t>Vehicle 2: Route=[0, 52, 67, 71, 73, 77, 24, 58, 45, 37, 35, 36, 0], Distance=254.66, RemCap=312.0</w:t>
      </w:r>
    </w:p>
    <w:p w14:paraId="49460B90" w14:textId="77777777" w:rsidR="00AF0052" w:rsidRDefault="00AF0052" w:rsidP="00AF0052">
      <w:r>
        <w:t>Vehicle 3: Route=[0, 34, 39, 62, 69, 65, 27, 70, 72, 57, 28, 75, 0], Distance=172.61, RemCap=289.0</w:t>
      </w:r>
    </w:p>
    <w:p w14:paraId="1F368235" w14:textId="77777777" w:rsidR="00AF0052" w:rsidRDefault="00AF0052" w:rsidP="00AF0052">
      <w:r>
        <w:t>Vehicle 4: Route=[0, 50, 68, 21, 43, 29, 25, 46, 80, 0], Distance=165.19, RemCap=350.0</w:t>
      </w:r>
    </w:p>
    <w:p w14:paraId="092DFE81" w14:textId="77777777" w:rsidR="00AF0052" w:rsidRDefault="00AF0052" w:rsidP="00AF0052">
      <w:r>
        <w:t>Vehicle 5: Route=[0, 55, 38, 74, 78, 31, 44, 30, 0], Distance=210.35, RemCap=380.0</w:t>
      </w:r>
    </w:p>
    <w:p w14:paraId="448946C5" w14:textId="77777777" w:rsidR="00AF0052" w:rsidRDefault="00AF0052" w:rsidP="00AF0052">
      <w:r>
        <w:t>Total vehicle waiting time   = 0.00</w:t>
      </w:r>
    </w:p>
    <w:p w14:paraId="616CDE56" w14:textId="77777777" w:rsidR="00AF0052" w:rsidRDefault="00AF0052" w:rsidP="00AF0052">
      <w:r>
        <w:t>Total customer waiting time  = 42463.61</w:t>
      </w:r>
    </w:p>
    <w:p w14:paraId="289A833A" w14:textId="77777777" w:rsidR="00AF0052" w:rsidRDefault="00AF0052" w:rsidP="00AF0052">
      <w:r>
        <w:t>--------------------------------------------------</w:t>
      </w:r>
    </w:p>
    <w:p w14:paraId="4AA916D2" w14:textId="77777777" w:rsidR="00AF0052" w:rsidRDefault="00AF0052" w:rsidP="00AF0052">
      <w:r>
        <w:t>Ep 4/50 | Reward 4797.25 | Loss 836859728.27 | Dist 1426.76 | Vehl 6</w:t>
      </w:r>
    </w:p>
    <w:p w14:paraId="53DD4C75" w14:textId="77777777" w:rsidR="00AF0052" w:rsidRDefault="00AF0052" w:rsidP="00AF0052">
      <w:r>
        <w:t>Vehicle 0: Route=[0, 16, 46, 20, 67, 19, 1, 11, 2, 41, 72, 3, 4, 12, 18, 14, 13, 54, 76, 5, 48, 15, 6, 36, 29, 17, 9, 10, 8, 30, 7, 77, 0], Distance=359.55, RemCap=2.0</w:t>
      </w:r>
    </w:p>
    <w:p w14:paraId="6BCAF9FF" w14:textId="77777777" w:rsidR="00AF0052" w:rsidRDefault="00AF0052" w:rsidP="00AF0052">
      <w:r>
        <w:lastRenderedPageBreak/>
        <w:t>Vehicle 1: Route=[0, 58, 32, 62, 69, 34, 80, 56, 78, 37, 79, 26, 63, 52, 0], Distance=268.50, RemCap=270.0</w:t>
      </w:r>
    </w:p>
    <w:p w14:paraId="64E58F24" w14:textId="77777777" w:rsidR="00AF0052" w:rsidRDefault="00AF0052" w:rsidP="00AF0052">
      <w:r>
        <w:t>Vehicle 2: Route=[0, 39, 24, 59, 21, 45, 31, 23, 28, 64, 49, 61, 33, 0], Distance=210.98, RemCap=232.0</w:t>
      </w:r>
    </w:p>
    <w:p w14:paraId="55B13A4F" w14:textId="77777777" w:rsidR="00AF0052" w:rsidRDefault="00AF0052" w:rsidP="00AF0052">
      <w:r>
        <w:t>Vehicle 3: Route=[0, 75, 40, 44, 43, 42, 73, 22, 27, 57, 50, 0], Distance=218.75, RemCap=253.0</w:t>
      </w:r>
    </w:p>
    <w:p w14:paraId="0B16C790" w14:textId="77777777" w:rsidR="00AF0052" w:rsidRDefault="00AF0052" w:rsidP="00AF0052">
      <w:r>
        <w:t>Vehicle 4: Route=[0, 68, 47, 25, 51, 35, 53, 55, 71, 0], Distance=173.28, RemCap=375.0</w:t>
      </w:r>
    </w:p>
    <w:p w14:paraId="03F29125" w14:textId="77777777" w:rsidR="00AF0052" w:rsidRDefault="00AF0052" w:rsidP="00AF0052">
      <w:r>
        <w:t>Vehicle 5: Route=[0, 66, 65, 70, 38, 74, 60, 0], Distance=195.71, RemCap=405.0</w:t>
      </w:r>
    </w:p>
    <w:p w14:paraId="0BB6E3E7" w14:textId="77777777" w:rsidR="00AF0052" w:rsidRDefault="00AF0052" w:rsidP="00AF0052">
      <w:r>
        <w:t>Total vehicle waiting time   = 0.00</w:t>
      </w:r>
    </w:p>
    <w:p w14:paraId="0251D5E3" w14:textId="77777777" w:rsidR="00AF0052" w:rsidRDefault="00AF0052" w:rsidP="00AF0052">
      <w:r>
        <w:t>Total customer waiting time  = 46227.59</w:t>
      </w:r>
    </w:p>
    <w:p w14:paraId="18870516" w14:textId="77777777" w:rsidR="00AF0052" w:rsidRDefault="00AF0052" w:rsidP="00AF0052">
      <w:r>
        <w:t>--------------------------------------------------</w:t>
      </w:r>
    </w:p>
    <w:p w14:paraId="0EDAE980" w14:textId="77777777" w:rsidR="00AF0052" w:rsidRDefault="00AF0052" w:rsidP="00AF0052">
      <w:r>
        <w:t>Ep 5/50 | Reward 4698.48 | Loss 762833100.55 | Dist 1532.12 | Vehl 6</w:t>
      </w:r>
    </w:p>
    <w:p w14:paraId="7F3C8912" w14:textId="77777777" w:rsidR="00AF0052" w:rsidRDefault="00AF0052" w:rsidP="00AF0052">
      <w:r>
        <w:t>Vehicle 0: Route=[0, 68, 21, 45, 63, 51, 6, 15, 53, 5, 18, 14, 13, 67, 20, 16, 19, 3, 4, 55, 12, 1, 11, 2, 9, 17, 8, 43, 66, 7, 77, 0], Distance=352.36, RemCap=3.0</w:t>
      </w:r>
    </w:p>
    <w:p w14:paraId="506372DF" w14:textId="77777777" w:rsidR="00AF0052" w:rsidRDefault="00AF0052" w:rsidP="00AF0052">
      <w:r>
        <w:t>Vehicle 1: Route=[0, 50, 42, 10, 30, 26, 37, 48, 75, 49, 38, 27, 65, 0], Distance=276.40, RemCap=230.0</w:t>
      </w:r>
    </w:p>
    <w:p w14:paraId="123AAE41" w14:textId="77777777" w:rsidR="00AF0052" w:rsidRDefault="00AF0052" w:rsidP="00AF0052">
      <w:r>
        <w:t>Vehicle 2: Route=[0, 29, 40, 79, 64, 78, 33, 56, 71, 80, 72, 69, 22, 39, 0], Distance=235.96, RemCap=217.0</w:t>
      </w:r>
    </w:p>
    <w:p w14:paraId="703BB3E6" w14:textId="77777777" w:rsidR="00AF0052" w:rsidRDefault="00AF0052" w:rsidP="00AF0052">
      <w:r>
        <w:t>Vehicle 3: Route=[0, 59, 41, 70, 52, 76, 28, 23, 31, 44, 24, 0], Distance=238.20, RemCap=377.0</w:t>
      </w:r>
    </w:p>
    <w:p w14:paraId="3D7178EA" w14:textId="77777777" w:rsidR="00AF0052" w:rsidRDefault="00AF0052" w:rsidP="00AF0052">
      <w:r>
        <w:t>Vehicle 4: Route=[0, 62, 36, 47, 46, 74, 60, 54, 57, 0], Distance=232.16, RemCap=341.0</w:t>
      </w:r>
    </w:p>
    <w:p w14:paraId="45387450" w14:textId="77777777" w:rsidR="00AF0052" w:rsidRDefault="00AF0052" w:rsidP="00AF0052">
      <w:r>
        <w:t>Vehicle 5: Route=[0, 61, 25, 35, 58, 32, 34, 73, 0], Distance=197.05, RemCap=369.0</w:t>
      </w:r>
    </w:p>
    <w:p w14:paraId="21D2E998" w14:textId="77777777" w:rsidR="00AF0052" w:rsidRDefault="00AF0052" w:rsidP="00AF0052">
      <w:r>
        <w:t>Total vehicle waiting time   = 0.00</w:t>
      </w:r>
    </w:p>
    <w:p w14:paraId="33583F77" w14:textId="77777777" w:rsidR="00AF0052" w:rsidRDefault="00AF0052" w:rsidP="00AF0052">
      <w:r>
        <w:t>Total customer waiting time  = 45610.54</w:t>
      </w:r>
    </w:p>
    <w:p w14:paraId="5B878A80" w14:textId="77777777" w:rsidR="00AF0052" w:rsidRDefault="00AF0052" w:rsidP="00AF0052">
      <w:r>
        <w:t>--------------------------------------------------</w:t>
      </w:r>
    </w:p>
    <w:p w14:paraId="79D93B45" w14:textId="77777777" w:rsidR="00AF0052" w:rsidRDefault="00AF0052" w:rsidP="00AF0052">
      <w:r>
        <w:t>Ep 6/50 | Reward 5469.90 | Loss 1043468278.33 | Dist 1539.34 | Vehl 6</w:t>
      </w:r>
    </w:p>
    <w:p w14:paraId="1DC3C00D" w14:textId="77777777" w:rsidR="00AF0052" w:rsidRDefault="00AF0052" w:rsidP="00AF0052">
      <w:r>
        <w:t>Vehicle 0: Route=[0, 19, 3, 4, 12, 38, 14, 18, 54, 13, 16, 20, 46, 5, 28, 15, 35, 44, 6, 51, 29, 17, 7, 8, 10, 9, 21, 42, 73, 1, 11, 2, 69, 0], Distance=378.08, RemCap=5.0</w:t>
      </w:r>
    </w:p>
    <w:p w14:paraId="79AB8178" w14:textId="77777777" w:rsidR="00AF0052" w:rsidRDefault="00AF0052" w:rsidP="00AF0052">
      <w:r>
        <w:t>Vehicle 1: Route=[0, 43, 77, 22, 39, 27, 72, 50, 80, 76, 74, 53, 37, 23, 68, 0], Distance=265.64, RemCap=208.0</w:t>
      </w:r>
    </w:p>
    <w:p w14:paraId="4392D520" w14:textId="77777777" w:rsidR="00AF0052" w:rsidRDefault="00AF0052" w:rsidP="00AF0052">
      <w:r>
        <w:lastRenderedPageBreak/>
        <w:t>Vehicle 2: Route=[0, 57, 70, 30, 66, 59, 45, 40, 79, 31, 75, 49, 0], Distance=257.81, RemCap=254.0</w:t>
      </w:r>
    </w:p>
    <w:p w14:paraId="73070244" w14:textId="77777777" w:rsidR="00AF0052" w:rsidRDefault="00AF0052" w:rsidP="00AF0052">
      <w:r>
        <w:t>Vehicle 3: Route=[0, 52, 64, 60, 67, 55, 34, 62, 58, 0], Distance=191.24, RemCap=355.0</w:t>
      </w:r>
    </w:p>
    <w:p w14:paraId="6EEEDC24" w14:textId="77777777" w:rsidR="00AF0052" w:rsidRDefault="00AF0052" w:rsidP="00AF0052">
      <w:r>
        <w:t>Vehicle 4: Route=[0, 65, 32, 36, 63, 47, 33, 71, 56, 0], Distance=242.39, RemCap=349.0</w:t>
      </w:r>
    </w:p>
    <w:p w14:paraId="5C805194" w14:textId="77777777" w:rsidR="00AF0052" w:rsidRDefault="00AF0052" w:rsidP="00AF0052">
      <w:r>
        <w:t>Vehicle 5: Route=[0, 41, 24, 25, 26, 48, 61, 78, 0], Distance=204.18, RemCap=366.0</w:t>
      </w:r>
    </w:p>
    <w:p w14:paraId="41C68863" w14:textId="77777777" w:rsidR="00AF0052" w:rsidRDefault="00AF0052" w:rsidP="00AF0052">
      <w:r>
        <w:t>Total vehicle waiting time   = 0.00</w:t>
      </w:r>
    </w:p>
    <w:p w14:paraId="786B0DD6" w14:textId="77777777" w:rsidR="00AF0052" w:rsidRDefault="00AF0052" w:rsidP="00AF0052">
      <w:r>
        <w:t>Total customer waiting time  = 40753.61</w:t>
      </w:r>
    </w:p>
    <w:p w14:paraId="3DFEBCB5" w14:textId="77777777" w:rsidR="00AF0052" w:rsidRDefault="00AF0052" w:rsidP="00AF0052">
      <w:r>
        <w:t>--------------------------------------------------</w:t>
      </w:r>
    </w:p>
    <w:p w14:paraId="709A503B" w14:textId="77777777" w:rsidR="00AF0052" w:rsidRDefault="00AF0052" w:rsidP="00AF0052">
      <w:r>
        <w:t>Ep 7/50 | Reward 5026.44 | Loss 875136818.15 | Dist 1430.88 | Vehl 6</w:t>
      </w:r>
    </w:p>
    <w:p w14:paraId="6B04D786" w14:textId="77777777" w:rsidR="00AF0052" w:rsidRDefault="00AF0052" w:rsidP="00AF0052">
      <w:r>
        <w:t>Vehicle 0: Route=[0, 47, 20, 13, 14, 18, 5, 53, 64, 15, 26, 6, 51, 29, 17, 7, 8, 10, 9, 24, 42, 2, 11, 1, 34, 3, 4, 12, 38, 19, 67, 0], Distance=359.70, RemCap=30.0</w:t>
      </w:r>
    </w:p>
    <w:p w14:paraId="33CD25B1" w14:textId="77777777" w:rsidR="00AF0052" w:rsidRDefault="00AF0052" w:rsidP="00AF0052">
      <w:r>
        <w:t>Vehicle 1: Route=[0, 73, 39, 27, 72, 55, 57, 80, 16, 52, 44, 79, 23, 78, 0], Distance=241.14, RemCap=208.0</w:t>
      </w:r>
    </w:p>
    <w:p w14:paraId="602BD46F" w14:textId="77777777" w:rsidR="00AF0052" w:rsidRDefault="00AF0052" w:rsidP="00AF0052">
      <w:r>
        <w:t>Vehicle 2: Route=[0, 62, 30, 77, 43, 58, 45, 31, 28, 49, 61, 74, 0], Distance=209.92, RemCap=269.0</w:t>
      </w:r>
    </w:p>
    <w:p w14:paraId="0C819E10" w14:textId="77777777" w:rsidR="00AF0052" w:rsidRDefault="00AF0052" w:rsidP="00AF0052">
      <w:r>
        <w:t>Vehicle 3: Route=[0, 50, 70, 69, 22, 21, 37, 76, 33, 54, 46, 68, 0], Distance=222.18, RemCap=296.0</w:t>
      </w:r>
    </w:p>
    <w:p w14:paraId="63998954" w14:textId="77777777" w:rsidR="00AF0052" w:rsidRDefault="00AF0052" w:rsidP="00AF0052">
      <w:r>
        <w:t>Vehicle 4: Route=[0, 60, 25, 35, 36, 40, 66, 59, 0], Distance=176.08, RemCap=397.0</w:t>
      </w:r>
    </w:p>
    <w:p w14:paraId="14363A3A" w14:textId="77777777" w:rsidR="00AF0052" w:rsidRDefault="00AF0052" w:rsidP="00AF0052">
      <w:r>
        <w:t>Vehicle 5: Route=[0, 75, 48, 63, 32, 65, 41, 71, 56, 0], Distance=221.86, RemCap=337.0</w:t>
      </w:r>
    </w:p>
    <w:p w14:paraId="7F648D52" w14:textId="77777777" w:rsidR="00AF0052" w:rsidRDefault="00AF0052" w:rsidP="00AF0052">
      <w:r>
        <w:t>Total vehicle waiting time   = 0.00</w:t>
      </w:r>
    </w:p>
    <w:p w14:paraId="4F8E8337" w14:textId="77777777" w:rsidR="00AF0052" w:rsidRDefault="00AF0052" w:rsidP="00AF0052">
      <w:r>
        <w:t>Total customer waiting time  = 43686.28</w:t>
      </w:r>
    </w:p>
    <w:p w14:paraId="294CBBB5" w14:textId="77777777" w:rsidR="00AF0052" w:rsidRDefault="00AF0052" w:rsidP="00AF0052">
      <w:r>
        <w:t>--------------------------------------------------</w:t>
      </w:r>
    </w:p>
    <w:p w14:paraId="7FC9E9B7" w14:textId="77777777" w:rsidR="00AF0052" w:rsidRDefault="00AF0052" w:rsidP="00AF0052">
      <w:r>
        <w:t>Ep 8/50 | Reward 4733.53 | Loss 802860606.16 | Dist 1591.69 | Vehl 6</w:t>
      </w:r>
    </w:p>
    <w:p w14:paraId="0017FEF4" w14:textId="77777777" w:rsidR="00AF0052" w:rsidRDefault="00AF0052" w:rsidP="00AF0052">
      <w:r>
        <w:t>Vehicle 0: Route=[0, 16, 19, 54, 13, 3, 4, 12, 14, 18, 5, 53, 15, 26, 6, 29, 47, 46, 68, 59, 17, 8, 7, 30, 10, 9, 2, 11, 1, 41, 27, 0], Distance=383.32, RemCap=17.0</w:t>
      </w:r>
    </w:p>
    <w:p w14:paraId="339C98A7" w14:textId="77777777" w:rsidR="00AF0052" w:rsidRDefault="00AF0052" w:rsidP="00AF0052">
      <w:r>
        <w:t>Vehicle 1: Route=[0, 20, 52, 45, 31, 35, 40, 43, 69, 34, 71, 56, 0], Distance=250.04, RemCap=293.0</w:t>
      </w:r>
    </w:p>
    <w:p w14:paraId="1999197C" w14:textId="77777777" w:rsidR="00AF0052" w:rsidRDefault="00AF0052" w:rsidP="00AF0052">
      <w:r>
        <w:t>Vehicle 2: Route=[0, 21, 32, 65, 72, 70, 55, 57, 61, 49, 25, 51, 48, 0], Distance=245.83, RemCap=208.0</w:t>
      </w:r>
    </w:p>
    <w:p w14:paraId="217370DB" w14:textId="77777777" w:rsidR="00AF0052" w:rsidRDefault="00AF0052" w:rsidP="00AF0052">
      <w:r>
        <w:lastRenderedPageBreak/>
        <w:t>Vehicle 3: Route=[0, 28, 23, 79, 37, 78, 38, 62, 24, 77, 0], Distance=273.19, RemCap=353.0</w:t>
      </w:r>
    </w:p>
    <w:p w14:paraId="64BD4DFC" w14:textId="77777777" w:rsidR="00AF0052" w:rsidRDefault="00AF0052" w:rsidP="00AF0052">
      <w:r>
        <w:t>Vehicle 4: Route=[0, 67, 33, 60, 74, 75, 44, 63, 58, 73, 22, 39, 0], Distance=219.74, RemCap=271.0</w:t>
      </w:r>
    </w:p>
    <w:p w14:paraId="4D65A0E0" w14:textId="77777777" w:rsidR="00AF0052" w:rsidRDefault="00AF0052" w:rsidP="00AF0052">
      <w:r>
        <w:t>Vehicle 5: Route=[0, 36, 66, 42, 50, 80, 76, 64, 0], Distance=219.57, RemCap=395.0</w:t>
      </w:r>
    </w:p>
    <w:p w14:paraId="4ED99388" w14:textId="77777777" w:rsidR="00AF0052" w:rsidRDefault="00AF0052" w:rsidP="00AF0052">
      <w:r>
        <w:t>Total vehicle waiting time   = 0.00</w:t>
      </w:r>
    </w:p>
    <w:p w14:paraId="0BFDA04D" w14:textId="77777777" w:rsidR="00AF0052" w:rsidRDefault="00AF0052" w:rsidP="00AF0052">
      <w:r>
        <w:t>Total customer waiting time  = 45767.55</w:t>
      </w:r>
    </w:p>
    <w:p w14:paraId="1BFB5FEC" w14:textId="77777777" w:rsidR="00AF0052" w:rsidRDefault="00AF0052" w:rsidP="00AF0052">
      <w:r>
        <w:t>--------------------------------------------------</w:t>
      </w:r>
    </w:p>
    <w:p w14:paraId="159BB22F" w14:textId="77777777" w:rsidR="00AF0052" w:rsidRDefault="00AF0052" w:rsidP="00AF0052">
      <w:r>
        <w:t>Ep 9/50 | Reward 5339.69 | Loss 1008168589.61 | Dist 1429.74 | Vehl 6</w:t>
      </w:r>
    </w:p>
    <w:p w14:paraId="110F7990" w14:textId="77777777" w:rsidR="00AF0052" w:rsidRDefault="00AF0052" w:rsidP="00AF0052">
      <w:r>
        <w:t>Vehicle 0: Route=[0, 62, 2, 11, 1, 3, 4, 12, 57, 71, 14, 18, 13, 19, 16, 68, 52, 20, 5, 28, 15, 35, 6, 40, 17, 77, 7, 30, 8, 10, 9, 24, 0], Distance=356.81, RemCap=8.0</w:t>
      </w:r>
    </w:p>
    <w:p w14:paraId="19B73D8A" w14:textId="77777777" w:rsidR="00AF0052" w:rsidRDefault="00AF0052" w:rsidP="00AF0052">
      <w:r>
        <w:t>Vehicle 1: Route=[0, 42, 59, 58, 66, 63, 46, 74, 49, 76, 38, 70, 41, 22, 39, 0], Distance=238.54, RemCap=264.0</w:t>
      </w:r>
    </w:p>
    <w:p w14:paraId="25C0A1C3" w14:textId="77777777" w:rsidR="00AF0052" w:rsidRDefault="00AF0052" w:rsidP="00AF0052">
      <w:r>
        <w:t>Vehicle 2: Route=[0, 45, 29, 44, 26, 37, 48, 60, 34, 27, 69, 43, 32, 0], Distance=267.53, RemCap=238.0</w:t>
      </w:r>
    </w:p>
    <w:p w14:paraId="6A0A8C61" w14:textId="77777777" w:rsidR="00AF0052" w:rsidRDefault="00AF0052" w:rsidP="00AF0052">
      <w:r>
        <w:t>Vehicle 3: Route=[0, 65, 72, 67, 25, 36, 23, 78, 61, 54, 33, 56, 0], Distance=240.84, RemCap=289.0</w:t>
      </w:r>
    </w:p>
    <w:p w14:paraId="31B85D93" w14:textId="77777777" w:rsidR="00AF0052" w:rsidRDefault="00AF0052" w:rsidP="00AF0052">
      <w:r>
        <w:t>Vehicle 4: Route=[0, 55, 80, 53, 64, 79, 21, 47, 0], Distance=198.52, RemCap=346.0</w:t>
      </w:r>
    </w:p>
    <w:p w14:paraId="08EA9F4E" w14:textId="77777777" w:rsidR="00AF0052" w:rsidRDefault="00AF0052" w:rsidP="00AF0052">
      <w:r>
        <w:t>Vehicle 5: Route=[0, 51, 31, 75, 50, 73, 0], Distance=127.49, RemCap=392.0</w:t>
      </w:r>
    </w:p>
    <w:p w14:paraId="2BEE3114" w14:textId="77777777" w:rsidR="00AF0052" w:rsidRDefault="00AF0052" w:rsidP="00AF0052">
      <w:r>
        <w:t>Total vehicle waiting time   = 0.00</w:t>
      </w:r>
    </w:p>
    <w:p w14:paraId="6BDD9984" w14:textId="77777777" w:rsidR="00AF0052" w:rsidRDefault="00AF0052" w:rsidP="00AF0052">
      <w:r>
        <w:t>Total customer waiting time  = 42517.31</w:t>
      </w:r>
    </w:p>
    <w:p w14:paraId="2F574135" w14:textId="77777777" w:rsidR="00AF0052" w:rsidRDefault="00AF0052" w:rsidP="00AF0052">
      <w:r>
        <w:t>--------------------------------------------------</w:t>
      </w:r>
    </w:p>
    <w:p w14:paraId="416D6997" w14:textId="77777777" w:rsidR="00AF0052" w:rsidRDefault="00AF0052" w:rsidP="00AF0052">
      <w:r>
        <w:t>Ep 10/50 | Reward 4884.01 | Loss 808297544.65 | Dist 1492.71 | Vehl 6</w:t>
      </w:r>
    </w:p>
    <w:p w14:paraId="1D78AFCE" w14:textId="77777777" w:rsidR="00AF0052" w:rsidRDefault="00AF0052" w:rsidP="00AF0052">
      <w:r>
        <w:t>Vehicle 0: Route=[0, 59, 17, 8, 7, 32, 10, 9, 2, 11, 69, 1, 65, 3, 4, 12, 38, 18, 14, 13, 19, 16, 20, 74, 78, 5, 64, 28, 15, 23, 36, 6, 25, 47, 52, 0], Distance=345.19, RemCap=30.0</w:t>
      </w:r>
    </w:p>
    <w:p w14:paraId="39FD4588" w14:textId="77777777" w:rsidR="00AF0052" w:rsidRDefault="00AF0052" w:rsidP="00AF0052">
      <w:r>
        <w:t>Vehicle 1: Route=[0, 42, 62, 66, 29, 31, 49, 53, 60, 71, 55, 34, 50, 0], Distance=256.35, RemCap=281.0</w:t>
      </w:r>
    </w:p>
    <w:p w14:paraId="44614820" w14:textId="77777777" w:rsidR="00AF0052" w:rsidRDefault="00AF0052" w:rsidP="00AF0052">
      <w:r>
        <w:t>Vehicle 2: Route=[0, 72, 27, 24, 77, 44, 40, 75, 54, 76, 0], Distance=229.99, RemCap=312.0</w:t>
      </w:r>
    </w:p>
    <w:p w14:paraId="6318C5AB" w14:textId="77777777" w:rsidR="00AF0052" w:rsidRDefault="00AF0052" w:rsidP="00AF0052">
      <w:r>
        <w:t>Vehicle 3: Route=[0, 67, 33, 56, 57, 70, 58, 79, 63, 68, 0], Distance=212.87, RemCap=309.0</w:t>
      </w:r>
    </w:p>
    <w:p w14:paraId="48642D5A" w14:textId="77777777" w:rsidR="00AF0052" w:rsidRDefault="00AF0052" w:rsidP="00AF0052">
      <w:r>
        <w:lastRenderedPageBreak/>
        <w:t>Vehicle 4: Route=[0, 41, 39, 73, 30, 45, 46, 35, 26, 37, 61, 0], Distance=246.34, RemCap=262.0</w:t>
      </w:r>
    </w:p>
    <w:p w14:paraId="462CB5AE" w14:textId="77777777" w:rsidR="00AF0052" w:rsidRDefault="00AF0052" w:rsidP="00AF0052">
      <w:r>
        <w:t>Vehicle 5: Route=[0, 22, 43, 21, 51, 48, 80, 0], Distance=201.96, RemCap=343.0</w:t>
      </w:r>
    </w:p>
    <w:p w14:paraId="3C42A1D6" w14:textId="77777777" w:rsidR="00AF0052" w:rsidRDefault="00AF0052" w:rsidP="00AF0052">
      <w:r>
        <w:t>Total vehicle waiting time   = 0.00</w:t>
      </w:r>
    </w:p>
    <w:p w14:paraId="63476F79" w14:textId="77777777" w:rsidR="00AF0052" w:rsidRDefault="00AF0052" w:rsidP="00AF0052">
      <w:r>
        <w:t>Total customer waiting time  = 48552.56</w:t>
      </w:r>
    </w:p>
    <w:p w14:paraId="468C61E7" w14:textId="77777777" w:rsidR="00AF0052" w:rsidRDefault="00AF0052" w:rsidP="00AF0052">
      <w:r>
        <w:t>--------------------------------------------------</w:t>
      </w:r>
    </w:p>
    <w:p w14:paraId="1294B8CE" w14:textId="77777777" w:rsidR="00AF0052" w:rsidRDefault="00AF0052" w:rsidP="00AF0052">
      <w:r>
        <w:t>Ep 11/50 | Reward 5349.35 | Loss 1033090599.40 | Dist 1516.61 | Vehl 6</w:t>
      </w:r>
    </w:p>
    <w:p w14:paraId="6E82812A" w14:textId="77777777" w:rsidR="00AF0052" w:rsidRDefault="00AF0052" w:rsidP="00AF0052">
      <w:r>
        <w:t>Vehicle 0: Route=[0, 68, 45, 17, 29, 6, 26, 31, 15, 37, 5, 60, 18, 14, 33, 13, 20, 16, 19, 55, 12, 4, 3, 69, 2, 11, 1, 9, 8, 7, 10, 32, 0], Distance=365.68, RemCap=6.0</w:t>
      </w:r>
    </w:p>
    <w:p w14:paraId="1FA2094B" w14:textId="77777777" w:rsidR="00AF0052" w:rsidRDefault="00AF0052" w:rsidP="00AF0052">
      <w:r>
        <w:t>Vehicle 1: Route=[0, 75, 64, 53, 48, 23, 51, 59, 58, 24, 30, 41, 38, 54, 0], Distance=271.56, RemCap=233.0</w:t>
      </w:r>
    </w:p>
    <w:p w14:paraId="264B3E6A" w14:textId="77777777" w:rsidR="00AF0052" w:rsidRDefault="00AF0052" w:rsidP="00AF0052">
      <w:r>
        <w:t>Vehicle 2: Route=[0, 70, 80, 76, 61, 49, 25, 35, 40, 21, 43, 77, 0], Distance=236.99, RemCap=266.0</w:t>
      </w:r>
    </w:p>
    <w:p w14:paraId="2FA63CE1" w14:textId="77777777" w:rsidR="00AF0052" w:rsidRDefault="00AF0052" w:rsidP="00AF0052">
      <w:r>
        <w:t>Vehicle 3: Route=[0, 52, 74, 28, 36, 44, 62, 57, 67, 0], Distance=222.41, RemCap=377.0</w:t>
      </w:r>
    </w:p>
    <w:p w14:paraId="177A4B73" w14:textId="77777777" w:rsidR="00AF0052" w:rsidRDefault="00AF0052" w:rsidP="00AF0052">
      <w:r>
        <w:t>Vehicle 4: Route=[0, 50, 34, 65, 39, 73, 66, 79, 47, 56, 71, 0], Distance=252.17, RemCap=267.0</w:t>
      </w:r>
    </w:p>
    <w:p w14:paraId="49AD27BC" w14:textId="77777777" w:rsidR="00AF0052" w:rsidRDefault="00AF0052" w:rsidP="00AF0052">
      <w:r>
        <w:t>Vehicle 5: Route=[0, 72, 27, 22, 42, 63, 46, 78, 0], Distance=167.79, RemCap=388.0</w:t>
      </w:r>
    </w:p>
    <w:p w14:paraId="12DA308A" w14:textId="77777777" w:rsidR="00AF0052" w:rsidRDefault="00AF0052" w:rsidP="00AF0052">
      <w:r>
        <w:t>Total vehicle waiting time   = 0.00</w:t>
      </w:r>
    </w:p>
    <w:p w14:paraId="5784DE6C" w14:textId="77777777" w:rsidR="00AF0052" w:rsidRDefault="00AF0052" w:rsidP="00AF0052">
      <w:r>
        <w:t>Total customer waiting time  = 43716.68</w:t>
      </w:r>
    </w:p>
    <w:p w14:paraId="1F55A93B" w14:textId="77777777" w:rsidR="00AF0052" w:rsidRDefault="00AF0052" w:rsidP="00AF0052">
      <w:r>
        <w:t>--------------------------------------------------</w:t>
      </w:r>
    </w:p>
    <w:p w14:paraId="344A07AA" w14:textId="77777777" w:rsidR="00AF0052" w:rsidRDefault="00AF0052" w:rsidP="00AF0052">
      <w:r>
        <w:t>Ep 12/50 | Reward 5588.20 | Loss 1122512685.88 | Dist 1531.31 | Vehl 6</w:t>
      </w:r>
    </w:p>
    <w:p w14:paraId="1714C653" w14:textId="77777777" w:rsidR="00AF0052" w:rsidRDefault="00AF0052" w:rsidP="00AF0052">
      <w:r>
        <w:t>Vehicle 0: Route=[0, 16, 20, 13, 14, 18, 5, 37, 15, 6, 40, 51, 68, 17, 7, 8, 9, 10, 2, 11, 69, 1, 72, 70, 4, 12, 38, 57, 3, 19, 67, 0], Distance=361.78, RemCap=4.0</w:t>
      </w:r>
    </w:p>
    <w:p w14:paraId="13090F29" w14:textId="77777777" w:rsidR="00AF0052" w:rsidRDefault="00AF0052" w:rsidP="00AF0052">
      <w:r>
        <w:t>Vehicle 1: Route=[0, 59, 43, 26, 63, 45, 47, 74, 78, 49, 60, 54, 80, 34, 39, 0], Distance=260.45, RemCap=207.0</w:t>
      </w:r>
    </w:p>
    <w:p w14:paraId="5D97436D" w14:textId="77777777" w:rsidR="00AF0052" w:rsidRDefault="00AF0052" w:rsidP="00AF0052">
      <w:r>
        <w:t>Vehicle 2: Route=[0, 21, 29, 24, 77, 32, 22, 71, 76, 36, 48, 0], Distance=275.93, RemCap=319.0</w:t>
      </w:r>
    </w:p>
    <w:p w14:paraId="0F029AE5" w14:textId="77777777" w:rsidR="00AF0052" w:rsidRDefault="00AF0052" w:rsidP="00AF0052">
      <w:r>
        <w:t>Vehicle 3: Route=[0, 52, 79, 75, 46, 56, 55, 50, 65, 73, 42, 0], Distance=237.31, RemCap=285.0</w:t>
      </w:r>
    </w:p>
    <w:p w14:paraId="71FD050D" w14:textId="77777777" w:rsidR="00AF0052" w:rsidRDefault="00AF0052" w:rsidP="00AF0052">
      <w:r>
        <w:t>Vehicle 4: Route=[0, 27, 44, 35, 31, 23, 28, 64, 61, 0], Distance=191.52, RemCap=359.0</w:t>
      </w:r>
    </w:p>
    <w:p w14:paraId="12B7B6F7" w14:textId="77777777" w:rsidR="00AF0052" w:rsidRDefault="00AF0052" w:rsidP="00AF0052">
      <w:r>
        <w:lastRenderedPageBreak/>
        <w:t>Vehicle 5: Route=[0, 58, 66, 30, 62, 41, 33, 53, 25, 0], Distance=204.33, RemCap=363.0</w:t>
      </w:r>
    </w:p>
    <w:p w14:paraId="2CF2E34B" w14:textId="77777777" w:rsidR="00AF0052" w:rsidRDefault="00AF0052" w:rsidP="00AF0052">
      <w:r>
        <w:t>Total vehicle waiting time   = 0.00</w:t>
      </w:r>
    </w:p>
    <w:p w14:paraId="7D068B9C" w14:textId="77777777" w:rsidR="00AF0052" w:rsidRDefault="00AF0052" w:rsidP="00AF0052">
      <w:r>
        <w:t>Total customer waiting time  = 39349.03</w:t>
      </w:r>
    </w:p>
    <w:p w14:paraId="7F26D7EE" w14:textId="77777777" w:rsidR="00AF0052" w:rsidRDefault="00AF0052" w:rsidP="00AF0052">
      <w:r>
        <w:t>--------------------------------------------------</w:t>
      </w:r>
    </w:p>
    <w:p w14:paraId="1036B3D5" w14:textId="77777777" w:rsidR="00AF0052" w:rsidRDefault="00AF0052" w:rsidP="00AF0052">
      <w:r>
        <w:t>Ep 13/50 | Reward 5204.90 | Loss 992841370.75 | Dist 1532.35 | Vehl 6</w:t>
      </w:r>
    </w:p>
    <w:p w14:paraId="1D9DBB49" w14:textId="77777777" w:rsidR="00AF0052" w:rsidRDefault="00AF0052" w:rsidP="00AF0052">
      <w:r>
        <w:t>Vehicle 0: Route=[0, 16, 19, 13, 33, 20, 74, 49, 5, 18, 14, 80, 3, 4, 12, 65, 1, 11, 2, 62, 10, 9, 8, 7, 17, 58, 63, 28, 15, 23, 31, 6, 26, 0], Distance=358.09, RemCap=24.0</w:t>
      </w:r>
    </w:p>
    <w:p w14:paraId="4726AF3E" w14:textId="77777777" w:rsidR="00AF0052" w:rsidRDefault="00AF0052" w:rsidP="00AF0052">
      <w:r>
        <w:t>Vehicle 1: Route=[0, 47, 53, 76, 54, 52, 50, 72, 22, 59, 29, 79, 77, 0], Distance=291.32, RemCap=274.0</w:t>
      </w:r>
    </w:p>
    <w:p w14:paraId="321DC18E" w14:textId="77777777" w:rsidR="00AF0052" w:rsidRDefault="00AF0052" w:rsidP="00AF0052">
      <w:r>
        <w:t>Vehicle 2: Route=[0, 71, 56, 78, 64, 25, 24, 43, 66, 32, 69, 0], Distance=218.72, RemCap=333.0</w:t>
      </w:r>
    </w:p>
    <w:p w14:paraId="3A972ADF" w14:textId="77777777" w:rsidR="00AF0052" w:rsidRDefault="00AF0052" w:rsidP="00AF0052">
      <w:r>
        <w:t>Vehicle 3: Route=[0, 68, 21, 30, 39, 57, 67, 61, 46, 36, 35, 0], Distance=244.41, RemCap=259.0</w:t>
      </w:r>
    </w:p>
    <w:p w14:paraId="54546F06" w14:textId="77777777" w:rsidR="00AF0052" w:rsidRDefault="00AF0052" w:rsidP="00AF0052">
      <w:r>
        <w:t>Vehicle 4: Route=[0, 45, 60, 34, 73, 41, 27, 70, 55, 0], Distance=195.85, RemCap=330.0</w:t>
      </w:r>
    </w:p>
    <w:p w14:paraId="463413FE" w14:textId="77777777" w:rsidR="00AF0052" w:rsidRDefault="00AF0052" w:rsidP="00AF0052">
      <w:r>
        <w:t>Vehicle 5: Route=[0, 42, 38, 75, 51, 40, 44, 48, 37, 0], Distance=223.96, RemCap=317.0</w:t>
      </w:r>
    </w:p>
    <w:p w14:paraId="56EFD6CE" w14:textId="77777777" w:rsidR="00AF0052" w:rsidRDefault="00AF0052" w:rsidP="00AF0052">
      <w:r>
        <w:t>Total vehicle waiting time   = 0.00</w:t>
      </w:r>
    </w:p>
    <w:p w14:paraId="4A108D61" w14:textId="77777777" w:rsidR="00AF0052" w:rsidRDefault="00AF0052" w:rsidP="00AF0052">
      <w:r>
        <w:t>Total customer waiting time  = 41717.47</w:t>
      </w:r>
    </w:p>
    <w:p w14:paraId="780C9555" w14:textId="77777777" w:rsidR="00AF0052" w:rsidRDefault="00AF0052" w:rsidP="00AF0052">
      <w:r>
        <w:t>--------------------------------------------------</w:t>
      </w:r>
    </w:p>
    <w:p w14:paraId="15C9C894" w14:textId="77777777" w:rsidR="00AF0052" w:rsidRDefault="00AF0052" w:rsidP="00AF0052">
      <w:r>
        <w:t>Ep 14/50 | Reward 4975.83 | Loss 875979321.50 | Dist 1553.54 | Vehl 6</w:t>
      </w:r>
    </w:p>
    <w:p w14:paraId="7920A26A" w14:textId="77777777" w:rsidR="00AF0052" w:rsidRDefault="00AF0052" w:rsidP="00AF0052">
      <w:r>
        <w:t>Vehicle 0: Route=[0, 59, 17, 7, 8, 9, 10, 2, 11, 1, 72, 3, 4, 12, 57, 19, 50, 16, 20, 13, 14, 18, 5, 78, 48, 15, 6, 40, 45, 52, 0], Distance=345.43, RemCap=5.0</w:t>
      </w:r>
    </w:p>
    <w:p w14:paraId="7403B5BD" w14:textId="77777777" w:rsidR="00AF0052" w:rsidRDefault="00AF0052" w:rsidP="00AF0052">
      <w:r>
        <w:t>Vehicle 1: Route=[0, 46, 28, 44, 58, 77, 22, 39, 71, 80, 33, 74, 49, 53, 0], Distance=287.06, RemCap=237.0</w:t>
      </w:r>
    </w:p>
    <w:p w14:paraId="4D600FF7" w14:textId="77777777" w:rsidR="00AF0052" w:rsidRDefault="00AF0052" w:rsidP="00AF0052">
      <w:r>
        <w:t>Vehicle 2: Route=[0, 42, 63, 26, 43, 32, 62, 34, 38, 70, 41, 65, 0], Distance=257.79, RemCap=328.0</w:t>
      </w:r>
    </w:p>
    <w:p w14:paraId="79515DC1" w14:textId="77777777" w:rsidR="00AF0052" w:rsidRDefault="00AF0052" w:rsidP="00AF0052">
      <w:r>
        <w:t>Vehicle 3: Route=[0, 67, 55, 27, 69, 66, 29, 47, 75, 25, 51, 23, 0], Distance=236.19, RemCap=321.0</w:t>
      </w:r>
    </w:p>
    <w:p w14:paraId="4186ABF3" w14:textId="77777777" w:rsidR="00AF0052" w:rsidRDefault="00AF0052" w:rsidP="00AF0052">
      <w:r>
        <w:t>Vehicle 4: Route=[0, 73, 21, 36, 79, 37, 64, 68, 54, 56, 0], Distance=232.79, RemCap=296.0</w:t>
      </w:r>
    </w:p>
    <w:p w14:paraId="667F6669" w14:textId="77777777" w:rsidR="00AF0052" w:rsidRDefault="00AF0052" w:rsidP="00AF0052">
      <w:r>
        <w:t>Vehicle 5: Route=[0, 30, 24, 61, 76, 60, 35, 31, 0], Distance=194.28, RemCap=350.0</w:t>
      </w:r>
    </w:p>
    <w:p w14:paraId="4088C1E1" w14:textId="77777777" w:rsidR="00AF0052" w:rsidRDefault="00AF0052" w:rsidP="00AF0052">
      <w:r>
        <w:lastRenderedPageBreak/>
        <w:t>Total vehicle waiting time   = 0.00</w:t>
      </w:r>
    </w:p>
    <w:p w14:paraId="5982B89E" w14:textId="77777777" w:rsidR="00AF0052" w:rsidRDefault="00AF0052" w:rsidP="00AF0052">
      <w:r>
        <w:t>Total customer waiting time  = 42820.25</w:t>
      </w:r>
    </w:p>
    <w:p w14:paraId="06F1641D" w14:textId="77777777" w:rsidR="00AF0052" w:rsidRDefault="00AF0052" w:rsidP="00AF0052">
      <w:r>
        <w:t>--------------------------------------------------</w:t>
      </w:r>
    </w:p>
    <w:p w14:paraId="759A506C" w14:textId="77777777" w:rsidR="00AF0052" w:rsidRDefault="00AF0052" w:rsidP="00AF0052">
      <w:r>
        <w:t>Ep 15/50 | Reward 4738.05 | Loss 810905285.39 | Dist 1584.72 | Vehl 6</w:t>
      </w:r>
    </w:p>
    <w:p w14:paraId="3C0C3FA9" w14:textId="77777777" w:rsidR="00AF0052" w:rsidRDefault="00AF0052" w:rsidP="00AF0052">
      <w:r>
        <w:t>Vehicle 0: Route=[0, 52, 6, 15, 75, 61, 76, 5, 60, 18, 14, 13, 20, 16, 19, 80, 71, 3, 4, 12, 70, 72, 1, 11, 2, 10, 9, 17, 8, 7, 43, 0], Distance=372.53, RemCap=13.0</w:t>
      </w:r>
    </w:p>
    <w:p w14:paraId="3CF31D1F" w14:textId="77777777" w:rsidR="00AF0052" w:rsidRDefault="00AF0052" w:rsidP="00AF0052">
      <w:r>
        <w:t>Vehicle 1: Route=[0, 68, 33, 38, 39, 73, 30, 36, 35, 25, 64, 49, 48, 0], Distance=287.04, RemCap=233.0</w:t>
      </w:r>
    </w:p>
    <w:p w14:paraId="55B10939" w14:textId="77777777" w:rsidR="00AF0052" w:rsidRDefault="00AF0052" w:rsidP="00AF0052">
      <w:r>
        <w:t>Vehicle 2: Route=[0, 47, 78, 37, 40, 77, 65, 41, 34, 50, 0], Distance=205.96, RemCap=310.0</w:t>
      </w:r>
    </w:p>
    <w:p w14:paraId="03BBBD2E" w14:textId="77777777" w:rsidR="00AF0052" w:rsidRDefault="00AF0052" w:rsidP="00AF0052">
      <w:r>
        <w:t>Vehicle 3: Route=[0, 42, 32, 56, 53, 46, 28, 23, 79, 44, 51, 0], Distance=254.48, RemCap=307.0</w:t>
      </w:r>
    </w:p>
    <w:p w14:paraId="54554FA6" w14:textId="77777777" w:rsidR="00AF0052" w:rsidRDefault="00AF0052" w:rsidP="00AF0052">
      <w:r>
        <w:t>Vehicle 4: Route=[0, 69, 55, 67, 54, 74, 26, 63, 21, 58, 66, 59, 0], Distance=249.92, RemCap=341.0</w:t>
      </w:r>
    </w:p>
    <w:p w14:paraId="67DD6726" w14:textId="77777777" w:rsidR="00AF0052" w:rsidRDefault="00AF0052" w:rsidP="00AF0052">
      <w:r>
        <w:t>Vehicle 5: Route=[0, 45, 31, 29, 24, 22, 62, 57, 27, 0], Distance=214.79, RemCap=333.0</w:t>
      </w:r>
    </w:p>
    <w:p w14:paraId="33CB0076" w14:textId="77777777" w:rsidR="00AF0052" w:rsidRDefault="00AF0052" w:rsidP="00AF0052">
      <w:r>
        <w:t>Total vehicle waiting time   = 0.00</w:t>
      </w:r>
    </w:p>
    <w:p w14:paraId="0DDD78AD" w14:textId="77777777" w:rsidR="00AF0052" w:rsidRDefault="00AF0052" w:rsidP="00AF0052">
      <w:r>
        <w:t>Total customer waiting time  = 44566.97</w:t>
      </w:r>
    </w:p>
    <w:p w14:paraId="046B351B" w14:textId="77777777" w:rsidR="00AF0052" w:rsidRDefault="00AF0052" w:rsidP="00AF0052">
      <w:r>
        <w:t>--------------------------------------------------</w:t>
      </w:r>
    </w:p>
    <w:p w14:paraId="1FE0FF63" w14:textId="77777777" w:rsidR="00AF0052" w:rsidRDefault="00AF0052" w:rsidP="00AF0052">
      <w:r>
        <w:t>Ep 16/50 | Reward 5231.23 | Loss 946741911.57 | Dist 1550.34 | Vehl 6</w:t>
      </w:r>
    </w:p>
    <w:p w14:paraId="15B243BF" w14:textId="77777777" w:rsidR="00AF0052" w:rsidRDefault="00AF0052" w:rsidP="00AF0052">
      <w:r>
        <w:t>Vehicle 0: Route=[0, 50, 16, 19, 3, 4, 12, 57, 14, 18, 13, 20, 60, 5, 15, 44, 6, 25, 68, 58, 17, 77, 7, 8, 9, 10, 1, 11, 2, 22, 32, 0], Distance=386.59, RemCap=0.0</w:t>
      </w:r>
    </w:p>
    <w:p w14:paraId="72DDB480" w14:textId="77777777" w:rsidR="00AF0052" w:rsidRDefault="00AF0052" w:rsidP="00AF0052">
      <w:r>
        <w:t>Vehicle 1: Route=[0, 62, 30, 24, 45, 35, 31, 47, 46, 78, 53, 54, 38, 71, 0], Distance=270.38, RemCap=278.0</w:t>
      </w:r>
    </w:p>
    <w:p w14:paraId="3E628298" w14:textId="77777777" w:rsidR="00AF0052" w:rsidRDefault="00AF0052" w:rsidP="00AF0052">
      <w:r>
        <w:t>Vehicle 2: Route=[0, 52, 56, 55, 72, 27, 69, 29, 75, 64, 37, 49, 76, 0], Distance=254.51, RemCap=246.0</w:t>
      </w:r>
    </w:p>
    <w:p w14:paraId="6438D0DE" w14:textId="77777777" w:rsidR="00AF0052" w:rsidRDefault="00AF0052" w:rsidP="00AF0052">
      <w:r>
        <w:t>Vehicle 3: Route=[0, 67, 80, 70, 41, 34, 73, 66, 79, 59, 0], Distance=230.03, RemCap=348.0</w:t>
      </w:r>
    </w:p>
    <w:p w14:paraId="72B1B1B5" w14:textId="77777777" w:rsidR="00AF0052" w:rsidRDefault="00AF0052" w:rsidP="00AF0052">
      <w:r>
        <w:t>Vehicle 4: Route=[0, 39, 61, 48, 28, 23, 26, 40, 63, 21, 0], Distance=189.70, RemCap=302.0</w:t>
      </w:r>
    </w:p>
    <w:p w14:paraId="25FB5D86" w14:textId="77777777" w:rsidR="00AF0052" w:rsidRDefault="00AF0052" w:rsidP="00AF0052">
      <w:r>
        <w:t>Vehicle 5: Route=[0, 42, 43, 65, 33, 74, 51, 36, 0], Distance=219.13, RemCap=363.0</w:t>
      </w:r>
    </w:p>
    <w:p w14:paraId="373F9F65" w14:textId="77777777" w:rsidR="00AF0052" w:rsidRDefault="00AF0052" w:rsidP="00AF0052">
      <w:r>
        <w:t>Total vehicle waiting time   = 0.00</w:t>
      </w:r>
    </w:p>
    <w:p w14:paraId="1ED2A4A2" w14:textId="77777777" w:rsidR="00AF0052" w:rsidRDefault="00AF0052" w:rsidP="00AF0052">
      <w:r>
        <w:t>Total customer waiting time  = 45942.48</w:t>
      </w:r>
    </w:p>
    <w:p w14:paraId="1202A482" w14:textId="77777777" w:rsidR="00AF0052" w:rsidRDefault="00AF0052" w:rsidP="00AF0052">
      <w:r>
        <w:lastRenderedPageBreak/>
        <w:t>--------------------------------------------------</w:t>
      </w:r>
    </w:p>
    <w:p w14:paraId="0A6DD7E9" w14:textId="77777777" w:rsidR="00AF0052" w:rsidRDefault="00AF0052" w:rsidP="00AF0052">
      <w:r>
        <w:t>Ep 17/50 | Reward 5059.45 | Loss 910921241.22 | Dist 1413.45 | Vehl 6</w:t>
      </w:r>
    </w:p>
    <w:p w14:paraId="3300C077" w14:textId="77777777" w:rsidR="00AF0052" w:rsidRDefault="00AF0052" w:rsidP="00AF0052">
      <w:r>
        <w:t>Vehicle 0: Route=[0, 68, 17, 8, 66, 7, 30, 10, 9, 1, 11, 2, 69, 65, 16, 19, 3, 4, 12, 18, 14, 13, 20, 5, 75, 15, 31, 26, 44, 36, 6, 40, 63, 25, 0], Distance=376.49, RemCap=16.0</w:t>
      </w:r>
    </w:p>
    <w:p w14:paraId="3EE45F43" w14:textId="77777777" w:rsidR="00AF0052" w:rsidRDefault="00AF0052" w:rsidP="00AF0052">
      <w:r>
        <w:t>Vehicle 1: Route=[0, 64, 48, 37, 79, 29, 58, 59, 24, 73, 41, 55, 80, 56, 33, 0], Distance=271.57, RemCap=189.0</w:t>
      </w:r>
    </w:p>
    <w:p w14:paraId="5A27527F" w14:textId="77777777" w:rsidR="00AF0052" w:rsidRDefault="00AF0052" w:rsidP="00AF0052">
      <w:r>
        <w:t>Vehicle 2: Route=[0, 42, 22, 62, 27, 72, 52, 47, 46, 49, 35, 0], Distance=213.22, RemCap=312.0</w:t>
      </w:r>
    </w:p>
    <w:p w14:paraId="3194C514" w14:textId="77777777" w:rsidR="00AF0052" w:rsidRDefault="00AF0052" w:rsidP="00AF0052">
      <w:r>
        <w:t>Vehicle 3: Route=[0, 21, 45, 51, 28, 71, 70, 39, 43, 0], Distance=206.01, RemCap=334.0</w:t>
      </w:r>
    </w:p>
    <w:p w14:paraId="33595C2B" w14:textId="77777777" w:rsidR="00AF0052" w:rsidRDefault="00AF0052" w:rsidP="00AF0052">
      <w:r>
        <w:t>Vehicle 4: Route=[0, 77, 32, 38, 57, 67, 61, 74, 53, 78, 0], Distance=196.58, RemCap=305.0</w:t>
      </w:r>
    </w:p>
    <w:p w14:paraId="0631B78A" w14:textId="77777777" w:rsidR="00AF0052" w:rsidRDefault="00AF0052" w:rsidP="00AF0052">
      <w:r>
        <w:t>Vehicle 5: Route=[0, 23, 60, 76, 54, 50, 34, 0], Distance=149.57, RemCap=381.0</w:t>
      </w:r>
    </w:p>
    <w:p w14:paraId="3C5ADB69" w14:textId="77777777" w:rsidR="00AF0052" w:rsidRDefault="00AF0052" w:rsidP="00AF0052">
      <w:r>
        <w:t>Total vehicle waiting time   = 9.94</w:t>
      </w:r>
    </w:p>
    <w:p w14:paraId="04A0206B" w14:textId="77777777" w:rsidR="00AF0052" w:rsidRDefault="00AF0052" w:rsidP="00AF0052">
      <w:r>
        <w:t>Total customer waiting time  = 43997.51</w:t>
      </w:r>
    </w:p>
    <w:p w14:paraId="0E08511C" w14:textId="77777777" w:rsidR="00AF0052" w:rsidRDefault="00AF0052" w:rsidP="00AF0052">
      <w:r>
        <w:t>--------------------------------------------------</w:t>
      </w:r>
    </w:p>
    <w:p w14:paraId="701C6766" w14:textId="77777777" w:rsidR="00AF0052" w:rsidRDefault="00AF0052" w:rsidP="00AF0052">
      <w:r>
        <w:t>Ep 18/50 | Reward 5076.15 | Loss 886283454.09 | Dist 1420.42 | Vehl 6</w:t>
      </w:r>
    </w:p>
    <w:p w14:paraId="0CB7B828" w14:textId="77777777" w:rsidR="00AF0052" w:rsidRDefault="00AF0052" w:rsidP="00AF0052">
      <w:r>
        <w:t>Vehicle 0: Route=[0, 52, 47, 64, 5, 18, 56, 14, 13, 20, 16, 50, 19, 57, 38, 12, 4, 3, 1, 11, 2, 9, 10, 7, 8, 24, 17, 6, 26, 15, 28, 0], Distance=368.49, RemCap=1.0</w:t>
      </w:r>
    </w:p>
    <w:p w14:paraId="7F2092FF" w14:textId="77777777" w:rsidR="00AF0052" w:rsidRDefault="00AF0052" w:rsidP="00AF0052">
      <w:r>
        <w:t>Vehicle 1: Route=[0, 73, 22, 62, 69, 72, 70, 55, 80, 76, 61, 74, 78, 31, 79, 53, 0], Distance=258.69, RemCap=245.0</w:t>
      </w:r>
    </w:p>
    <w:p w14:paraId="1FB430E2" w14:textId="77777777" w:rsidR="00AF0052" w:rsidRDefault="00AF0052" w:rsidP="00AF0052">
      <w:r>
        <w:t>Vehicle 2: Route=[0, 59, 36, 35, 48, 49, 67, 34, 27, 32, 30, 77, 66, 0], Distance=247.73, RemCap=255.0</w:t>
      </w:r>
    </w:p>
    <w:p w14:paraId="5EC40579" w14:textId="77777777" w:rsidR="00AF0052" w:rsidRDefault="00AF0052" w:rsidP="00AF0052">
      <w:r>
        <w:t>Vehicle 3: Route=[0, 68, 75, 46, 54, 33, 39, 43, 29, 0], Distance=178.17, RemCap=317.0</w:t>
      </w:r>
    </w:p>
    <w:p w14:paraId="2112D5B7" w14:textId="77777777" w:rsidR="00AF0052" w:rsidRDefault="00AF0052" w:rsidP="00AF0052">
      <w:r>
        <w:t>Vehicle 4: Route=[0, 71, 41, 65, 21, 45, 63, 40, 37, 60, 25, 0], Distance=246.70, RemCap=304.0</w:t>
      </w:r>
    </w:p>
    <w:p w14:paraId="6A9D9064" w14:textId="77777777" w:rsidR="00AF0052" w:rsidRDefault="00AF0052" w:rsidP="00AF0052">
      <w:r>
        <w:t>Vehicle 5: Route=[0, 42, 58, 51, 23, 44, 0], Distance=120.65, RemCap=415.0</w:t>
      </w:r>
    </w:p>
    <w:p w14:paraId="39B92E09" w14:textId="77777777" w:rsidR="00AF0052" w:rsidRDefault="00AF0052" w:rsidP="00AF0052">
      <w:r>
        <w:t>Total vehicle waiting time   = 0.00</w:t>
      </w:r>
    </w:p>
    <w:p w14:paraId="1027E3B8" w14:textId="77777777" w:rsidR="00AF0052" w:rsidRDefault="00AF0052" w:rsidP="00AF0052">
      <w:r>
        <w:t>Total customer waiting time  = 45168.08</w:t>
      </w:r>
    </w:p>
    <w:p w14:paraId="6557B227" w14:textId="77777777" w:rsidR="00AF0052" w:rsidRDefault="00AF0052" w:rsidP="00AF0052">
      <w:r>
        <w:t>--------------------------------------------------</w:t>
      </w:r>
    </w:p>
    <w:p w14:paraId="705A77BA" w14:textId="77777777" w:rsidR="00AF0052" w:rsidRDefault="00AF0052" w:rsidP="00AF0052">
      <w:r>
        <w:t>Ep 19/50 | Reward 4850.51 | Loss 773794741.94 | Dist 1517.37 | Vehl 6</w:t>
      </w:r>
    </w:p>
    <w:p w14:paraId="59B01A8C" w14:textId="77777777" w:rsidR="00AF0052" w:rsidRDefault="00AF0052" w:rsidP="00AF0052">
      <w:r>
        <w:lastRenderedPageBreak/>
        <w:t>Vehicle 0: Route=[0, 52, 20, 49, 5, 18, 14, 12, 4, 3, 13, 67, 16, 19, 34, 1, 65, 11, 2, 10, 9, 8, 7, 17, 40, 6, 44, 35, 15, 64, 63, 42, 0], Distance=377.65, RemCap=2.0</w:t>
      </w:r>
    </w:p>
    <w:p w14:paraId="53F74FFD" w14:textId="77777777" w:rsidR="00AF0052" w:rsidRDefault="00AF0052" w:rsidP="00AF0052">
      <w:r>
        <w:t>Vehicle 1: Route=[0, 27, 41, 32, 30, 77, 68, 47, 25, 51, 48, 54, 74, 78, 0], Distance=246.44, RemCap=241.0</w:t>
      </w:r>
    </w:p>
    <w:p w14:paraId="51C482A9" w14:textId="77777777" w:rsidR="00AF0052" w:rsidRDefault="00AF0052" w:rsidP="00AF0052">
      <w:r>
        <w:t>Vehicle 2: Route=[0, 50, 73, 70, 38, 80, 53, 37, 28, 31, 24, 59, 0], Distance=240.64, RemCap=318.0</w:t>
      </w:r>
    </w:p>
    <w:p w14:paraId="7AD580DB" w14:textId="77777777" w:rsidR="00AF0052" w:rsidRDefault="00AF0052" w:rsidP="00AF0052">
      <w:r>
        <w:t>Vehicle 3: Route=[0, 58, 79, 75, 60, 76, 57, 62, 69, 0], Distance=230.36, RemCap=336.0</w:t>
      </w:r>
    </w:p>
    <w:p w14:paraId="6BBD4E3D" w14:textId="77777777" w:rsidR="00AF0052" w:rsidRDefault="00AF0052" w:rsidP="00AF0052">
      <w:r>
        <w:t>Vehicle 4: Route=[0, 72, 55, 71, 56, 33, 23, 26, 66, 43, 21, 29, 0], Distance=240.79, RemCap=290.0</w:t>
      </w:r>
    </w:p>
    <w:p w14:paraId="586F5D97" w14:textId="77777777" w:rsidR="00AF0052" w:rsidRDefault="00AF0052" w:rsidP="00AF0052">
      <w:r>
        <w:t>Vehicle 5: Route=[0, 39, 22, 45, 36, 61, 46, 0], Distance=181.49, RemCap=350.0</w:t>
      </w:r>
    </w:p>
    <w:p w14:paraId="43664531" w14:textId="77777777" w:rsidR="00AF0052" w:rsidRDefault="00AF0052" w:rsidP="00AF0052">
      <w:r>
        <w:t>Total vehicle waiting time   = 19.10</w:t>
      </w:r>
    </w:p>
    <w:p w14:paraId="457952C0" w14:textId="77777777" w:rsidR="00AF0052" w:rsidRDefault="00AF0052" w:rsidP="00AF0052">
      <w:r>
        <w:t>Total customer waiting time  = 43960.77</w:t>
      </w:r>
    </w:p>
    <w:p w14:paraId="5A686372" w14:textId="77777777" w:rsidR="00AF0052" w:rsidRDefault="00AF0052" w:rsidP="00AF0052">
      <w:r>
        <w:t>--------------------------------------------------</w:t>
      </w:r>
    </w:p>
    <w:p w14:paraId="71BBE221" w14:textId="77777777" w:rsidR="00AF0052" w:rsidRDefault="00AF0052" w:rsidP="00AF0052">
      <w:r>
        <w:t>Ep 20/50 | Reward 5007.56 | Loss 833020498.35 | Dist 1509.60 | Vehl 6</w:t>
      </w:r>
    </w:p>
    <w:p w14:paraId="4FDF0466" w14:textId="77777777" w:rsidR="00AF0052" w:rsidRDefault="00AF0052" w:rsidP="00AF0052">
      <w:r>
        <w:t>Vehicle 0: Route=[0, 16, 19, 50, 72, 70, 12, 4, 3, 57, 80, 13, 14, 18, 5, 76, 20, 15, 35, 26, 79, 6, 17, 66, 7, 8, 9, 10, 1, 11, 2, 22, 62, 0], Distance=365.09, RemCap=0.0</w:t>
      </w:r>
    </w:p>
    <w:p w14:paraId="39B89300" w14:textId="77777777" w:rsidR="00AF0052" w:rsidRDefault="00AF0052" w:rsidP="00AF0052">
      <w:r>
        <w:t>Vehicle 1: Route=[0, 34, 55, 38, 65, 30, 68, 47, 28, 44, 23, 48, 53, 54, 78, 0], Distance=312.66, RemCap=243.0</w:t>
      </w:r>
    </w:p>
    <w:p w14:paraId="78EC2796" w14:textId="77777777" w:rsidR="00AF0052" w:rsidRDefault="00AF0052" w:rsidP="00AF0052">
      <w:r>
        <w:t>Vehicle 2: Route=[0, 59, 43, 77, 73, 39, 27, 71, 33, 49, 64, 75, 63, 0], Distance=217.37, RemCap=223.0</w:t>
      </w:r>
    </w:p>
    <w:p w14:paraId="16B7955D" w14:textId="77777777" w:rsidR="00AF0052" w:rsidRDefault="00AF0052" w:rsidP="00AF0052">
      <w:r>
        <w:t>Vehicle 3: Route=[0, 42, 45, 25, 56, 61, 74, 37, 40, 0], Distance=218.90, RemCap=325.0</w:t>
      </w:r>
    </w:p>
    <w:p w14:paraId="1BE9CB9B" w14:textId="77777777" w:rsidR="00AF0052" w:rsidRDefault="00AF0052" w:rsidP="00AF0052">
      <w:r>
        <w:t>Vehicle 4: Route=[0, 67, 60, 31, 29, 24, 32, 41, 21, 0], Distance=228.92, RemCap=345.0</w:t>
      </w:r>
    </w:p>
    <w:p w14:paraId="7334C356" w14:textId="77777777" w:rsidR="00AF0052" w:rsidRDefault="00AF0052" w:rsidP="00AF0052">
      <w:r>
        <w:t>Vehicle 5: Route=[0, 69, 58, 36, 51, 52, 46, 0], Distance=166.68, RemCap=401.0</w:t>
      </w:r>
    </w:p>
    <w:p w14:paraId="4A36A5C4" w14:textId="77777777" w:rsidR="00AF0052" w:rsidRDefault="00AF0052" w:rsidP="00AF0052">
      <w:r>
        <w:t>Total vehicle waiting time   = 0.00</w:t>
      </w:r>
    </w:p>
    <w:p w14:paraId="2D821CDB" w14:textId="77777777" w:rsidR="00AF0052" w:rsidRDefault="00AF0052" w:rsidP="00AF0052">
      <w:r>
        <w:t>Total customer waiting time  = 47005.42</w:t>
      </w:r>
    </w:p>
    <w:p w14:paraId="7399D06D" w14:textId="77777777" w:rsidR="00AF0052" w:rsidRDefault="00AF0052" w:rsidP="00AF0052">
      <w:r>
        <w:t>--------------------------------------------------</w:t>
      </w:r>
    </w:p>
    <w:p w14:paraId="6EDDE1C0" w14:textId="77777777" w:rsidR="00AF0052" w:rsidRDefault="00AF0052" w:rsidP="00AF0052">
      <w:r>
        <w:t>Ep 21/50 | Reward 4682.70 | Loss 768040628.90 | Dist 1492.60 | Vehl 6</w:t>
      </w:r>
    </w:p>
    <w:p w14:paraId="512A8234" w14:textId="77777777" w:rsidR="00AF0052" w:rsidRDefault="00AF0052" w:rsidP="00AF0052">
      <w:r>
        <w:t>Vehicle 0: Route=[0, 73, 62, 2, 11, 1, 65, 27, 4, 12, 55, 3, 19, 20, 13, 14, 56, 18, 5, 15, 26, 6, 51, 59, 58, 17, 9, 10, 8, 7, 77, 0], Distance=362.27, RemCap=1.0</w:t>
      </w:r>
    </w:p>
    <w:p w14:paraId="66D1DDAE" w14:textId="77777777" w:rsidR="00AF0052" w:rsidRDefault="00AF0052" w:rsidP="00AF0052">
      <w:r>
        <w:lastRenderedPageBreak/>
        <w:t>Vehicle 1: Route=[0, 68, 21, 32, 41, 34, 16, 33, 74, 53, 79, 44, 36, 40, 64, 0], Distance=269.99, RemCap=219.0</w:t>
      </w:r>
    </w:p>
    <w:p w14:paraId="1C323F6B" w14:textId="77777777" w:rsidR="00AF0052" w:rsidRDefault="00AF0052" w:rsidP="00AF0052">
      <w:r>
        <w:t>Vehicle 2: Route=[0, 22, 69, 50, 67, 78, 28, 23, 75, 52, 0], Distance=190.25, RemCap=372.0</w:t>
      </w:r>
    </w:p>
    <w:p w14:paraId="4EB7B23A" w14:textId="77777777" w:rsidR="00AF0052" w:rsidRDefault="00AF0052" w:rsidP="00AF0052">
      <w:r>
        <w:t>Vehicle 3: Route=[0, 72, 38, 80, 54, 61, 49, 46, 35, 45, 43, 66, 0], Distance=233.89, RemCap=250.0</w:t>
      </w:r>
    </w:p>
    <w:p w14:paraId="783D4A69" w14:textId="77777777" w:rsidR="00AF0052" w:rsidRDefault="00AF0052" w:rsidP="00AF0052">
      <w:r>
        <w:t>Vehicle 4: Route=[0, 42, 70, 57, 76, 47, 25, 31, 48, 37, 0], Distance=228.95, RemCap=348.0</w:t>
      </w:r>
    </w:p>
    <w:p w14:paraId="625C9B33" w14:textId="77777777" w:rsidR="00AF0052" w:rsidRDefault="00AF0052" w:rsidP="00AF0052">
      <w:r>
        <w:t>Vehicle 5: Route=[0, 71, 60, 63, 29, 24, 30, 39, 0], Distance=207.24, RemCap=347.0</w:t>
      </w:r>
    </w:p>
    <w:p w14:paraId="15BAD383" w14:textId="77777777" w:rsidR="00AF0052" w:rsidRDefault="00AF0052" w:rsidP="00AF0052">
      <w:r>
        <w:t>Total vehicle waiting time   = 0.00</w:t>
      </w:r>
    </w:p>
    <w:p w14:paraId="3B511637" w14:textId="77777777" w:rsidR="00AF0052" w:rsidRDefault="00AF0052" w:rsidP="00AF0052">
      <w:r>
        <w:t>Total customer waiting time  = 47673.75</w:t>
      </w:r>
    </w:p>
    <w:p w14:paraId="30CE1CB7" w14:textId="77777777" w:rsidR="00AF0052" w:rsidRDefault="00AF0052" w:rsidP="00AF0052">
      <w:r>
        <w:t>--------------------------------------------------</w:t>
      </w:r>
    </w:p>
    <w:p w14:paraId="6E305F0F" w14:textId="77777777" w:rsidR="00AF0052" w:rsidRDefault="00AF0052" w:rsidP="00AF0052">
      <w:r>
        <w:t>Ep 22/50 | Reward 4450.76 | Loss 710491383.32 | Dist 1575.76 | Vehl 6</w:t>
      </w:r>
    </w:p>
    <w:p w14:paraId="50BBC6B2" w14:textId="77777777" w:rsidR="00AF0052" w:rsidRDefault="00AF0052" w:rsidP="00AF0052">
      <w:r>
        <w:t>Vehicle 0: Route=[0, 47, 75, 58, 42, 1, 11, 2, 62, 9, 10, 7, 8, 24, 29, 6, 26, 35, 51, 15, 5, 60, 18, 14, 13, 20, 16, 19, 3, 4, 12, 27, 0], Distance=396.03, RemCap=1.0</w:t>
      </w:r>
    </w:p>
    <w:p w14:paraId="4EC28B6E" w14:textId="77777777" w:rsidR="00AF0052" w:rsidRDefault="00AF0052" w:rsidP="00AF0052">
      <w:r>
        <w:t>Vehicle 1: Route=[0, 52, 64, 53, 33, 71, 50, 41, 66, 17, 45, 63, 79, 28, 0], Distance=298.59, RemCap=278.0</w:t>
      </w:r>
    </w:p>
    <w:p w14:paraId="186BE2F7" w14:textId="77777777" w:rsidR="00AF0052" w:rsidRDefault="00AF0052" w:rsidP="00AF0052">
      <w:r>
        <w:t>Vehicle 2: Route=[0, 73, 39, 32, 30, 43, 40, 37, 78, 80, 38, 34, 0], Distance=244.96, RemCap=233.0</w:t>
      </w:r>
    </w:p>
    <w:p w14:paraId="7DEED5B3" w14:textId="77777777" w:rsidR="00AF0052" w:rsidRDefault="00AF0052" w:rsidP="00AF0052">
      <w:r>
        <w:t>Vehicle 3: Route=[0, 68, 48, 49, 76, 54, 67, 55, 72, 22, 59, 0], Distance=180.42, RemCap=301.0</w:t>
      </w:r>
    </w:p>
    <w:p w14:paraId="4E89282A" w14:textId="77777777" w:rsidR="00AF0052" w:rsidRDefault="00AF0052" w:rsidP="00AF0052">
      <w:r>
        <w:t>Vehicle 4: Route=[0, 61, 57, 70, 77, 31, 23, 25, 0], Distance=234.63, RemCap=372.0</w:t>
      </w:r>
    </w:p>
    <w:p w14:paraId="7ED6C213" w14:textId="77777777" w:rsidR="00AF0052" w:rsidRDefault="00AF0052" w:rsidP="00AF0052">
      <w:r>
        <w:t>Vehicle 5: Route=[0, 21, 44, 36, 46, 74, 56, 69, 65, 0], Distance=221.14, RemCap=352.0</w:t>
      </w:r>
    </w:p>
    <w:p w14:paraId="0FE0458C" w14:textId="77777777" w:rsidR="00AF0052" w:rsidRDefault="00AF0052" w:rsidP="00AF0052">
      <w:r>
        <w:t>Total vehicle waiting time   = 9.94</w:t>
      </w:r>
    </w:p>
    <w:p w14:paraId="29D8BC0A" w14:textId="77777777" w:rsidR="00AF0052" w:rsidRDefault="00AF0052" w:rsidP="00AF0052">
      <w:r>
        <w:t>Total customer waiting time  = 44506.56</w:t>
      </w:r>
    </w:p>
    <w:p w14:paraId="7AB29D9A" w14:textId="77777777" w:rsidR="00AF0052" w:rsidRDefault="00AF0052" w:rsidP="00AF0052">
      <w:r>
        <w:t>--------------------------------------------------</w:t>
      </w:r>
    </w:p>
    <w:p w14:paraId="31551236" w14:textId="77777777" w:rsidR="00AF0052" w:rsidRDefault="00AF0052" w:rsidP="00AF0052">
      <w:r>
        <w:t>Ep 23/50 | Reward 4638.87 | Loss 743620926.82 | Dist 1495.55 | Vehl 6</w:t>
      </w:r>
    </w:p>
    <w:p w14:paraId="27A85F6F" w14:textId="77777777" w:rsidR="00AF0052" w:rsidRDefault="00AF0052" w:rsidP="00AF0052">
      <w:r>
        <w:t>Vehicle 0: Route=[0, 19, 34, 1, 62, 2, 11, 72, 4, 12, 18, 5, 74, 61, 20, 33, 13, 16, 47, 25, 15, 35, 44, 6, 45, 17, 9, 10, 8, 7, 77, 0], Distance=386.64, RemCap=29.0</w:t>
      </w:r>
    </w:p>
    <w:p w14:paraId="0161F98C" w14:textId="77777777" w:rsidR="00AF0052" w:rsidRDefault="00AF0052" w:rsidP="00AF0052">
      <w:r>
        <w:t>Vehicle 1: Route=[0, 65, 69, 39, 22, 59, 52, 78, 67, 14, 56, 3, 80, 0], Distance=215.25, RemCap=265.0</w:t>
      </w:r>
    </w:p>
    <w:p w14:paraId="26AF29A2" w14:textId="77777777" w:rsidR="00AF0052" w:rsidRDefault="00AF0052" w:rsidP="00AF0052">
      <w:r>
        <w:lastRenderedPageBreak/>
        <w:t>Vehicle 2: Route=[0, 40, 31, 37, 48, 53, 60, 50, 70, 38, 55, 0], Distance=214.33, RemCap=282.0</w:t>
      </w:r>
    </w:p>
    <w:p w14:paraId="28DCE10E" w14:textId="77777777" w:rsidR="00AF0052" w:rsidRDefault="00AF0052" w:rsidP="00AF0052">
      <w:r>
        <w:t>Vehicle 3: Route=[0, 42, 24, 43, 73, 27, 57, 76, 49, 46, 68, 79, 51, 0], Distance=264.55, RemCap=208.0</w:t>
      </w:r>
    </w:p>
    <w:p w14:paraId="3CB293B7" w14:textId="77777777" w:rsidR="00AF0052" w:rsidRDefault="00AF0052" w:rsidP="00AF0052">
      <w:r>
        <w:t>Vehicle 4: Route=[0, 71, 75, 23, 66, 30, 32, 21, 63, 0], Distance=217.70, RemCap=367.0</w:t>
      </w:r>
    </w:p>
    <w:p w14:paraId="29D9A976" w14:textId="77777777" w:rsidR="00AF0052" w:rsidRDefault="00AF0052" w:rsidP="00AF0052">
      <w:r>
        <w:t>Vehicle 5: Route=[0, 41, 54, 64, 28, 26, 36, 58, 29, 0], Distance=197.08, RemCap=386.0</w:t>
      </w:r>
    </w:p>
    <w:p w14:paraId="1E46EB16" w14:textId="77777777" w:rsidR="00AF0052" w:rsidRDefault="00AF0052" w:rsidP="00AF0052">
      <w:r>
        <w:t>Total vehicle waiting time   = 172.68</w:t>
      </w:r>
    </w:p>
    <w:p w14:paraId="21B56EF4" w14:textId="77777777" w:rsidR="00AF0052" w:rsidRDefault="00AF0052" w:rsidP="00AF0052">
      <w:r>
        <w:t>Total customer waiting time  = 49345.10</w:t>
      </w:r>
    </w:p>
    <w:p w14:paraId="486E56D0" w14:textId="77777777" w:rsidR="00AF0052" w:rsidRDefault="00AF0052" w:rsidP="00AF0052">
      <w:r>
        <w:t>--------------------------------------------------</w:t>
      </w:r>
    </w:p>
    <w:p w14:paraId="4C05510A" w14:textId="77777777" w:rsidR="00AF0052" w:rsidRDefault="00AF0052" w:rsidP="00AF0052">
      <w:r>
        <w:t>Ep 24/50 | Reward 4920.88 | Loss 840456938.26 | Dist 1490.10 | Vehl 6</w:t>
      </w:r>
    </w:p>
    <w:p w14:paraId="0302C08E" w14:textId="77777777" w:rsidR="00AF0052" w:rsidRDefault="00AF0052" w:rsidP="00AF0052">
      <w:r>
        <w:t>Vehicle 0: Route=[0, 21, 6, 23, 15, 49, 5, 60, 61, 20, 16, 13, 18, 14, 80, 71, 12, 4, 3, 19, 1, 11, 32, 10, 9, 24, 17, 8, 7, 66, 0], Distance=360.93, RemCap=3.0</w:t>
      </w:r>
    </w:p>
    <w:p w14:paraId="1BA1CBD9" w14:textId="77777777" w:rsidR="00AF0052" w:rsidRDefault="00AF0052" w:rsidP="00AF0052">
      <w:r>
        <w:t>Vehicle 1: Route=[0, 22, 2, 39, 69, 27, 70, 38, 57, 76, 63, 51, 44, 64, 0], Distance=242.10, RemCap=227.0</w:t>
      </w:r>
    </w:p>
    <w:p w14:paraId="29160985" w14:textId="77777777" w:rsidR="00AF0052" w:rsidRDefault="00AF0052" w:rsidP="00AF0052">
      <w:r>
        <w:t>Vehicle 2: Route=[0, 67, 78, 33, 55, 34, 73, 77, 58, 29, 36, 79, 31, 25, 0], Distance=262.53, RemCap=282.0</w:t>
      </w:r>
    </w:p>
    <w:p w14:paraId="4D77FAF3" w14:textId="77777777" w:rsidR="00AF0052" w:rsidRDefault="00AF0052" w:rsidP="00AF0052">
      <w:r>
        <w:t>Vehicle 3: Route=[0, 68, 35, 53, 52, 50, 65, 30, 43, 0], Distance=220.80, RemCap=334.0</w:t>
      </w:r>
    </w:p>
    <w:p w14:paraId="0EE308A2" w14:textId="77777777" w:rsidR="00AF0052" w:rsidRDefault="00AF0052" w:rsidP="00AF0052">
      <w:r>
        <w:t>Vehicle 4: Route=[0, 59, 41, 72, 54, 47, 40, 26, 37, 48, 28, 0], Distance=217.68, RemCap=313.0</w:t>
      </w:r>
    </w:p>
    <w:p w14:paraId="36CEE5DA" w14:textId="77777777" w:rsidR="00AF0052" w:rsidRDefault="00AF0052" w:rsidP="00AF0052">
      <w:r>
        <w:t>Vehicle 5: Route=[0, 62, 42, 45, 75, 46, 74, 56, 0], Distance=186.06, RemCap=378.0</w:t>
      </w:r>
    </w:p>
    <w:p w14:paraId="3A549C1C" w14:textId="77777777" w:rsidR="00AF0052" w:rsidRDefault="00AF0052" w:rsidP="00AF0052">
      <w:r>
        <w:t>Total vehicle waiting time   = 0.00</w:t>
      </w:r>
    </w:p>
    <w:p w14:paraId="5AF5B5B0" w14:textId="77777777" w:rsidR="00AF0052" w:rsidRDefault="00AF0052" w:rsidP="00AF0052">
      <w:r>
        <w:t>Total customer waiting time  = 44716.26</w:t>
      </w:r>
    </w:p>
    <w:p w14:paraId="1F4800C6" w14:textId="77777777" w:rsidR="00AF0052" w:rsidRDefault="00AF0052" w:rsidP="00AF0052">
      <w:r>
        <w:t>--------------------------------------------------</w:t>
      </w:r>
    </w:p>
    <w:p w14:paraId="28526B9F" w14:textId="77777777" w:rsidR="00AF0052" w:rsidRDefault="00AF0052" w:rsidP="00AF0052">
      <w:r>
        <w:t xml:space="preserve">Ep 25/50 | Reward 4322.84 | Loss 616552747.83 | </w:t>
      </w:r>
      <w:r w:rsidRPr="00C308CC">
        <w:rPr>
          <w:highlight w:val="yellow"/>
        </w:rPr>
        <w:t>Dist 1391.3</w:t>
      </w:r>
      <w:r>
        <w:t>3 | Vehl 6</w:t>
      </w:r>
    </w:p>
    <w:p w14:paraId="7CF7755F" w14:textId="77777777" w:rsidR="00AF0052" w:rsidRDefault="00AF0052" w:rsidP="00AF0052">
      <w:r>
        <w:t>Vehicle 0: Route=[0, 21, 6, 31, 15, 48, 5, 60, 78, 74, 54, 13, 20, 16, 19, 14, 18, 55, 12, 4, 3, 34, 69, 2, 10, 9, 8, 43, 7, 77, 0], Distance=345.47, RemCap=18.0</w:t>
      </w:r>
    </w:p>
    <w:p w14:paraId="3C5EA9B5" w14:textId="77777777" w:rsidR="00AF0052" w:rsidRDefault="00AF0052" w:rsidP="00AF0052">
      <w:r>
        <w:t>Vehicle 1: Route=[0, 47, 64, 49, 37, 23, 40, 63, 68, 1, 11, 73, 42, 24, 0], Distance=229.29, RemCap=243.0</w:t>
      </w:r>
    </w:p>
    <w:p w14:paraId="16A169AF" w14:textId="77777777" w:rsidR="00AF0052" w:rsidRDefault="00AF0052" w:rsidP="00AF0052">
      <w:r>
        <w:t>Vehicle 2: Route=[0, 76, 33, 56, 72, 27, 65, 59, 17, 36, 26, 25, 0], Distance=245.87, RemCap=319.0</w:t>
      </w:r>
    </w:p>
    <w:p w14:paraId="49602BC0" w14:textId="77777777" w:rsidR="00AF0052" w:rsidRDefault="00AF0052" w:rsidP="00AF0052">
      <w:r>
        <w:lastRenderedPageBreak/>
        <w:t>Vehicle 3: Route=[0, 45, 35, 29, 66, 30, 32, 62, 39, 70, 38, 0], Distance=209.49, RemCap=318.0</w:t>
      </w:r>
    </w:p>
    <w:p w14:paraId="097B420A" w14:textId="77777777" w:rsidR="00AF0052" w:rsidRDefault="00AF0052" w:rsidP="00AF0052">
      <w:r>
        <w:t>Vehicle 4: Route=[0, 22, 41, 57, 71, 67, 46, 51, 44, 79, 28, 0], Distance=215.06, RemCap=296.0</w:t>
      </w:r>
    </w:p>
    <w:p w14:paraId="58A13294" w14:textId="77777777" w:rsidR="00AF0052" w:rsidRDefault="00AF0052" w:rsidP="00AF0052">
      <w:r>
        <w:t>Vehicle 5: Route=[0, 58, 50, 80, 61, 53, 75, 52, 0], Distance=146.16, RemCap=343.0</w:t>
      </w:r>
    </w:p>
    <w:p w14:paraId="3B1E3367" w14:textId="77777777" w:rsidR="00AF0052" w:rsidRDefault="00AF0052" w:rsidP="00AF0052">
      <w:r>
        <w:t>Total vehicle waiting time   = 172.68</w:t>
      </w:r>
    </w:p>
    <w:p w14:paraId="10A6D5E1" w14:textId="77777777" w:rsidR="00AF0052" w:rsidRDefault="00AF0052" w:rsidP="00AF0052">
      <w:r>
        <w:t>Total customer waiting time  = 48143.03</w:t>
      </w:r>
    </w:p>
    <w:p w14:paraId="6B67DBF2" w14:textId="77777777" w:rsidR="00AF0052" w:rsidRDefault="00AF0052" w:rsidP="00AF0052">
      <w:r>
        <w:t>--------------------------------------------------</w:t>
      </w:r>
    </w:p>
    <w:p w14:paraId="0A6DD07F" w14:textId="77777777" w:rsidR="00AF0052" w:rsidRDefault="00AF0052" w:rsidP="00AF0052">
      <w:r>
        <w:t>Ep 26/50 | Reward 4614.90 | Loss 673521520.35 | Dist 1406.31 | Vehl 6</w:t>
      </w:r>
    </w:p>
    <w:p w14:paraId="31E45C19" w14:textId="77777777" w:rsidR="00AF0052" w:rsidRDefault="00AF0052" w:rsidP="00AF0052">
      <w:r>
        <w:t>Vehicle 0: Route=[0, 50, 19, 16, 52, 20, 76, 60, 5, 37, 35, 44, 6, 17, 7, 8, 9, 10, 62, 11, 1, 3, 4, 12, 55, 71, 14, 18, 33, 13, 54, 0], Distance=341.39, RemCap=6.0</w:t>
      </w:r>
    </w:p>
    <w:p w14:paraId="20ADFB42" w14:textId="77777777" w:rsidR="00AF0052" w:rsidRDefault="00AF0052" w:rsidP="00AF0052">
      <w:r>
        <w:t>Vehicle 1: Route=[0, 21, 63, 26, 53, 80, 57, 38, 2, 73, 43, 66, 58, 0], Distance=266.64, RemCap=256.0</w:t>
      </w:r>
    </w:p>
    <w:p w14:paraId="4D8CD417" w14:textId="77777777" w:rsidR="00AF0052" w:rsidRDefault="00AF0052" w:rsidP="00AF0052">
      <w:r>
        <w:t>Vehicle 2: Route=[0, 72, 65, 27, 70, 56, 49, 46, 47, 15, 40, 68, 29, 0], Distance=253.74, RemCap=254.0</w:t>
      </w:r>
    </w:p>
    <w:p w14:paraId="2EB14A47" w14:textId="77777777" w:rsidR="00AF0052" w:rsidRDefault="00AF0052" w:rsidP="00AF0052">
      <w:r>
        <w:t>Vehicle 3: Route=[0, 45, 75, 28, 64, 74, 41, 69, 39, 22, 0], Distance=154.88, RemCap=338.0</w:t>
      </w:r>
    </w:p>
    <w:p w14:paraId="627B4A0D" w14:textId="77777777" w:rsidR="00AF0052" w:rsidRDefault="00AF0052" w:rsidP="00AF0052">
      <w:r>
        <w:t>Vehicle 4: Route=[0, 59, 42, 34, 67, 61, 23, 31, 36, 24, 30, 32, 0], Distance=209.63, RemCap=307.0</w:t>
      </w:r>
    </w:p>
    <w:p w14:paraId="2ED4C0C5" w14:textId="77777777" w:rsidR="00AF0052" w:rsidRDefault="00AF0052" w:rsidP="00AF0052">
      <w:r>
        <w:t>Vehicle 5: Route=[0, 77, 79, 51, 25, 48, 78, 0], Distance=180.04, RemCap=376.0</w:t>
      </w:r>
    </w:p>
    <w:p w14:paraId="32F41C8F" w14:textId="77777777" w:rsidR="00AF0052" w:rsidRDefault="00AF0052" w:rsidP="00AF0052">
      <w:r>
        <w:t>Total vehicle waiting time   = 173.26</w:t>
      </w:r>
    </w:p>
    <w:p w14:paraId="59F86F5E" w14:textId="77777777" w:rsidR="00AF0052" w:rsidRDefault="00AF0052" w:rsidP="00AF0052">
      <w:r>
        <w:t>Total customer waiting time  = 48926.58</w:t>
      </w:r>
    </w:p>
    <w:p w14:paraId="2AD545B0" w14:textId="77777777" w:rsidR="00AF0052" w:rsidRDefault="00AF0052" w:rsidP="00AF0052">
      <w:r>
        <w:t>--------------------------------------------------</w:t>
      </w:r>
    </w:p>
    <w:p w14:paraId="52DF30ED" w14:textId="77777777" w:rsidR="00AF0052" w:rsidRDefault="00AF0052" w:rsidP="00AF0052">
      <w:r>
        <w:t>Ep 27/50 | Reward 5011.42 | Loss 863475469.47 | Dist 1493.50 | Vehl 6</w:t>
      </w:r>
    </w:p>
    <w:p w14:paraId="5764D295" w14:textId="77777777" w:rsidR="00AF0052" w:rsidRDefault="00AF0052" w:rsidP="00AF0052">
      <w:r>
        <w:t>Vehicle 0: Route=[0, 19, 16, 20, 13, 33, 14, 18, 5, 76, 78, 15, 44, 36, 6, 40, 63, 42, 17, 7, 8, 9, 10, 22, 2, 11, 69, 1, 65, 3, 4, 12, 55, 71, 0], Distance=366.20, RemCap=3.0</w:t>
      </w:r>
    </w:p>
    <w:p w14:paraId="51EF79D7" w14:textId="77777777" w:rsidR="00AF0052" w:rsidRDefault="00AF0052" w:rsidP="00AF0052">
      <w:r>
        <w:t>Vehicle 1: Route=[0, 52, 26, 28, 74, 49, 60, 54, 67, 38, 50, 73, 32, 0], Distance=251.17, RemCap=264.0</w:t>
      </w:r>
    </w:p>
    <w:p w14:paraId="6B221388" w14:textId="77777777" w:rsidR="00AF0052" w:rsidRDefault="00AF0052" w:rsidP="00AF0052">
      <w:r>
        <w:t>Vehicle 2: Route=[0, 21, 24, 77, 35, 23, 37, 56, 80, 72, 39, 62, 0], Distance=262.51, RemCap=267.0</w:t>
      </w:r>
    </w:p>
    <w:p w14:paraId="15542DDD" w14:textId="77777777" w:rsidR="00AF0052" w:rsidRDefault="00AF0052" w:rsidP="00AF0052">
      <w:r>
        <w:t>Vehicle 3: Route=[0, 34, 70, 41, 43, 59, 25, 51, 53, 47, 0], Distance=214.44, RemCap=344.0</w:t>
      </w:r>
    </w:p>
    <w:p w14:paraId="597028A9" w14:textId="77777777" w:rsidR="00AF0052" w:rsidRDefault="00AF0052" w:rsidP="00AF0052">
      <w:r>
        <w:lastRenderedPageBreak/>
        <w:t>Vehicle 4: Route=[0, 27, 45, 46, 61, 64, 31, 79, 30, 66, 0], Distance=249.72, RemCap=291.0</w:t>
      </w:r>
    </w:p>
    <w:p w14:paraId="3ED4D022" w14:textId="77777777" w:rsidR="00AF0052" w:rsidRDefault="00AF0052" w:rsidP="00AF0052">
      <w:r>
        <w:t>Vehicle 5: Route=[0, 57, 48, 75, 68, 29, 58, 0], Distance=149.45, RemCap=368.0</w:t>
      </w:r>
    </w:p>
    <w:p w14:paraId="0541820B" w14:textId="77777777" w:rsidR="00AF0052" w:rsidRDefault="00AF0052" w:rsidP="00AF0052">
      <w:r>
        <w:t>Total vehicle waiting time   = 0.00</w:t>
      </w:r>
    </w:p>
    <w:p w14:paraId="3D26A3BB" w14:textId="77777777" w:rsidR="00AF0052" w:rsidRDefault="00AF0052" w:rsidP="00AF0052">
      <w:r>
        <w:t>Total customer waiting time  = 42007.31</w:t>
      </w:r>
    </w:p>
    <w:p w14:paraId="0E641E92" w14:textId="77777777" w:rsidR="00AF0052" w:rsidRDefault="00AF0052" w:rsidP="00AF0052">
      <w:r>
        <w:t>--------------------------------------------------</w:t>
      </w:r>
    </w:p>
    <w:p w14:paraId="31F56E27" w14:textId="77777777" w:rsidR="00AF0052" w:rsidRDefault="00AF0052" w:rsidP="00AF0052">
      <w:r>
        <w:t>Ep 28/50 | Reward 5277.70 | Loss 980268296.27 | Dist 1555.91 | Vehl 6</w:t>
      </w:r>
    </w:p>
    <w:p w14:paraId="2F8FA0F7" w14:textId="77777777" w:rsidR="00AF0052" w:rsidRDefault="00AF0052" w:rsidP="00AF0052">
      <w:r>
        <w:t>Vehicle 0: Route=[0, 34, 19, 67, 13, 16, 20, 54, 5, 18, 14, 80, 57, 3, 4, 12, 70, 69, 2, 11, 1, 10, 9, 8, 7, 17, 6, 23, 37, 15, 28, 46, 45, 0], Distance=384.06, RemCap=0.0</w:t>
      </w:r>
    </w:p>
    <w:p w14:paraId="341EF28E" w14:textId="77777777" w:rsidR="00AF0052" w:rsidRDefault="00AF0052" w:rsidP="00AF0052">
      <w:r>
        <w:t>Vehicle 1: Route=[0, 52, 76, 49, 51, 40, 79, 44, 43, 62, 65, 71, 50, 73, 0], Distance=272.50, RemCap=204.0</w:t>
      </w:r>
    </w:p>
    <w:p w14:paraId="224C0EB9" w14:textId="77777777" w:rsidR="00AF0052" w:rsidRDefault="00AF0052" w:rsidP="00AF0052">
      <w:r>
        <w:t>Vehicle 2: Route=[0, 68, 58, 24, 66, 39, 72, 33, 74, 78, 36, 29, 21, 0], Distance=239.08, RemCap=286.0</w:t>
      </w:r>
    </w:p>
    <w:p w14:paraId="5ADDA094" w14:textId="77777777" w:rsidR="00AF0052" w:rsidRDefault="00AF0052" w:rsidP="00AF0052">
      <w:r>
        <w:t>Vehicle 3: Route=[0, 59, 32, 77, 35, 25, 48, 61, 0], Distance=177.39, RemCap=366.0</w:t>
      </w:r>
    </w:p>
    <w:p w14:paraId="036631A6" w14:textId="77777777" w:rsidR="00AF0052" w:rsidRDefault="00AF0052" w:rsidP="00AF0052">
      <w:r>
        <w:t>Vehicle 4: Route=[0, 22, 30, 31, 63, 47, 75, 64, 53, 60, 55, 0], Distance=257.07, RemCap=305.0</w:t>
      </w:r>
    </w:p>
    <w:p w14:paraId="028B65A8" w14:textId="77777777" w:rsidR="00AF0052" w:rsidRDefault="00AF0052" w:rsidP="00AF0052">
      <w:r>
        <w:t>Vehicle 5: Route=[0, 26, 42, 41, 27, 56, 38, 0], Distance=225.81, RemCap=376.0</w:t>
      </w:r>
    </w:p>
    <w:p w14:paraId="38C781EC" w14:textId="77777777" w:rsidR="00AF0052" w:rsidRDefault="00AF0052" w:rsidP="00AF0052">
      <w:r>
        <w:t>Total vehicle waiting time   = 0.00</w:t>
      </w:r>
    </w:p>
    <w:p w14:paraId="58D014CD" w14:textId="77777777" w:rsidR="00AF0052" w:rsidRDefault="00AF0052" w:rsidP="00AF0052">
      <w:r>
        <w:t>Total customer waiting time  = 41735.27</w:t>
      </w:r>
    </w:p>
    <w:p w14:paraId="41BAD3B0" w14:textId="77777777" w:rsidR="00AF0052" w:rsidRDefault="00AF0052" w:rsidP="00AF0052">
      <w:r>
        <w:t>--------------------------------------------------</w:t>
      </w:r>
    </w:p>
    <w:p w14:paraId="3757F143" w14:textId="77777777" w:rsidR="00AF0052" w:rsidRDefault="00AF0052" w:rsidP="00AF0052">
      <w:r>
        <w:t>Ep 29/50 | Reward 4929.55 | Loss 842787724.47 | Dist 1608.20 | Vehl 6</w:t>
      </w:r>
    </w:p>
    <w:p w14:paraId="43CF6783" w14:textId="77777777" w:rsidR="00AF0052" w:rsidRDefault="00AF0052" w:rsidP="00AF0052">
      <w:r>
        <w:t>Vehicle 0: Route=[0, 68, 46, 20, 16, 50, 19, 3, 4, 12, 56, 18, 14, 13, 5, 15, 51, 6, 17, 24, 8, 7, 30, 9, 22, 2, 11, 1, 72, 0], Distance=348.64, RemCap=10.0</w:t>
      </w:r>
    </w:p>
    <w:p w14:paraId="06C2F412" w14:textId="77777777" w:rsidR="00AF0052" w:rsidRDefault="00AF0052" w:rsidP="00AF0052">
      <w:r>
        <w:t>Vehicle 1: Route=[0, 67, 76, 61, 60, 33, 80, 55, 62, 10, 77, 42, 40, 64, 0], Distance=290.07, RemCap=239.0</w:t>
      </w:r>
    </w:p>
    <w:p w14:paraId="001A041A" w14:textId="77777777" w:rsidR="00AF0052" w:rsidRDefault="00AF0052" w:rsidP="00AF0052">
      <w:r>
        <w:t>Vehicle 2: Route=[0, 21, 43, 32, 73, 34, 70, 38, 52, 74, 31, 28, 0], Distance=254.54, RemCap=319.0</w:t>
      </w:r>
    </w:p>
    <w:p w14:paraId="011BF759" w14:textId="77777777" w:rsidR="00AF0052" w:rsidRDefault="00AF0052" w:rsidP="00AF0052">
      <w:r>
        <w:t>Vehicle 3: Route=[0, 65, 57, 78, 37, 35, 44, 36, 63, 59, 58, 29, 0], Distance=231.52, RemCap=316.0</w:t>
      </w:r>
    </w:p>
    <w:p w14:paraId="28ECB0A8" w14:textId="77777777" w:rsidR="00AF0052" w:rsidRDefault="00AF0052" w:rsidP="00AF0052">
      <w:r>
        <w:t>Vehicle 4: Route=[0, 39, 71, 54, 48, 23, 26, 66, 25, 47, 0], Distance=265.43, RemCap=344.0</w:t>
      </w:r>
    </w:p>
    <w:p w14:paraId="1B41DC09" w14:textId="77777777" w:rsidR="00AF0052" w:rsidRDefault="00AF0052" w:rsidP="00AF0052">
      <w:r>
        <w:lastRenderedPageBreak/>
        <w:t>Vehicle 5: Route=[0, 27, 41, 69, 45, 79, 53, 49, 75, 0], Distance=218.01, RemCap=309.0</w:t>
      </w:r>
    </w:p>
    <w:p w14:paraId="48A30A81" w14:textId="77777777" w:rsidR="00AF0052" w:rsidRDefault="00AF0052" w:rsidP="00AF0052">
      <w:r>
        <w:t>Total vehicle waiting time   = 0.00</w:t>
      </w:r>
    </w:p>
    <w:p w14:paraId="31D6CA69" w14:textId="77777777" w:rsidR="00AF0052" w:rsidRDefault="00AF0052" w:rsidP="00AF0052">
      <w:r>
        <w:t>Total customer waiting time  = 43322.30</w:t>
      </w:r>
    </w:p>
    <w:p w14:paraId="181FE5EE" w14:textId="77777777" w:rsidR="00AF0052" w:rsidRDefault="00AF0052" w:rsidP="00AF0052">
      <w:r>
        <w:t>--------------------------------------------------</w:t>
      </w:r>
    </w:p>
    <w:p w14:paraId="1AC48F64" w14:textId="77777777" w:rsidR="00AF0052" w:rsidRDefault="00AF0052" w:rsidP="00AF0052">
      <w:r>
        <w:t>Ep 30/50 | Reward 4927.76 | Loss 815242742.74 | Dist 1468.19 | Vehl 6</w:t>
      </w:r>
    </w:p>
    <w:p w14:paraId="01BD9E16" w14:textId="77777777" w:rsidR="00AF0052" w:rsidRDefault="00AF0052" w:rsidP="00AF0052">
      <w:r>
        <w:t>Vehicle 0: Route=[0, 16, 20, 13, 67, 19, 34, 72, 27, 2, 11, 1, 42, 9, 10, 8, 7, 17, 44, 79, 35, 6, 40, 15, 5, 18, 14, 3, 4, 12, 38, 0], Distance=365.54, RemCap=9.0</w:t>
      </w:r>
    </w:p>
    <w:p w14:paraId="626672A7" w14:textId="77777777" w:rsidR="00AF0052" w:rsidRDefault="00AF0052" w:rsidP="00AF0052">
      <w:r>
        <w:t>Vehicle 1: Route=[0, 47, 33, 61, 48, 37, 23, 51, 25, 45, 29, 59, 73, 69, 62, 0], Distance=230.41, RemCap=224.0</w:t>
      </w:r>
    </w:p>
    <w:p w14:paraId="0F496783" w14:textId="77777777" w:rsidR="00AF0052" w:rsidRDefault="00AF0052" w:rsidP="00AF0052">
      <w:r>
        <w:t>Vehicle 2: Route=[0, 71, 56, 54, 60, 78, 74, 64, 31, 68, 58, 30, 39, 22, 0], Distance=276.48, RemCap=234.0</w:t>
      </w:r>
    </w:p>
    <w:p w14:paraId="0E14B3DB" w14:textId="77777777" w:rsidR="00AF0052" w:rsidRDefault="00AF0052" w:rsidP="00AF0052">
      <w:r>
        <w:t>Vehicle 3: Route=[0, 63, 26, 75, 76, 50, 70, 41, 43, 66, 77, 0], Distance=250.54, RemCap=341.0</w:t>
      </w:r>
    </w:p>
    <w:p w14:paraId="4B4492ED" w14:textId="77777777" w:rsidR="00AF0052" w:rsidRDefault="00AF0052" w:rsidP="00AF0052">
      <w:r>
        <w:t>Vehicle 4: Route=[0, 28, 53, 49, 46, 80, 57, 55, 65, 24, 0], Distance=202.73, RemCap=301.0</w:t>
      </w:r>
    </w:p>
    <w:p w14:paraId="20C57B0C" w14:textId="77777777" w:rsidR="00AF0052" w:rsidRDefault="00AF0052" w:rsidP="00AF0052">
      <w:r>
        <w:t>Vehicle 5: Route=[0, 52, 36, 21, 32, 0], Distance=142.49, RemCap=428.0</w:t>
      </w:r>
    </w:p>
    <w:p w14:paraId="530E32E1" w14:textId="77777777" w:rsidR="00AF0052" w:rsidRDefault="00AF0052" w:rsidP="00AF0052">
      <w:r>
        <w:t>Total vehicle waiting time   = 0.00</w:t>
      </w:r>
    </w:p>
    <w:p w14:paraId="62C2D26E" w14:textId="77777777" w:rsidR="00AF0052" w:rsidRDefault="00AF0052" w:rsidP="00AF0052">
      <w:r>
        <w:t>Total customer waiting time  = 46104.32</w:t>
      </w:r>
    </w:p>
    <w:p w14:paraId="670FA6FE" w14:textId="77777777" w:rsidR="00AF0052" w:rsidRDefault="00AF0052" w:rsidP="00AF0052">
      <w:r>
        <w:t>--------------------------------------------------</w:t>
      </w:r>
    </w:p>
    <w:p w14:paraId="5E8640BA" w14:textId="77777777" w:rsidR="00AF0052" w:rsidRDefault="00AF0052" w:rsidP="00AF0052">
      <w:r>
        <w:t>Ep 31/50 | Reward 5327.75 | Loss 919440668.06 | Dist 1502.23 | Vehl 6</w:t>
      </w:r>
    </w:p>
    <w:p w14:paraId="5F6E1355" w14:textId="77777777" w:rsidR="00AF0052" w:rsidRDefault="00AF0052" w:rsidP="00AF0052">
      <w:r>
        <w:t>Vehicle 0: Route=[0, 16, 19, 13, 33, 18, 14, 80, 12, 4, 3, 34, 1, 11, 2, 62, 22, 9, 10, 32, 30, 7, 8, 17, 58, 63, 6, 15, 37, 5, 74, 78, 0], Distance=342.28, RemCap=6.0</w:t>
      </w:r>
    </w:p>
    <w:p w14:paraId="1CE89612" w14:textId="77777777" w:rsidR="00AF0052" w:rsidRDefault="00AF0052" w:rsidP="00AF0052">
      <w:r>
        <w:t>Vehicle 1: Route=[0, 68, 52, 20, 60, 49, 64, 28, 25, 79, 43, 69, 38, 50, 0], Distance=263.89, RemCap=246.0</w:t>
      </w:r>
    </w:p>
    <w:p w14:paraId="21D2037D" w14:textId="77777777" w:rsidR="00AF0052" w:rsidRDefault="00AF0052" w:rsidP="00AF0052">
      <w:r>
        <w:t>Vehicle 2: Route=[0, 56, 70, 72, 39, 66, 24, 59, 51, 36, 44, 23, 0], Distance=265.96, RemCap=293.0</w:t>
      </w:r>
    </w:p>
    <w:p w14:paraId="10DC88D0" w14:textId="77777777" w:rsidR="00AF0052" w:rsidRDefault="00AF0052" w:rsidP="00AF0052">
      <w:r>
        <w:t>Vehicle 3: Route=[0, 47, 29, 77, 42, 27, 57, 71, 67, 76, 54, 0], Distance=216.58, RemCap=310.0</w:t>
      </w:r>
    </w:p>
    <w:p w14:paraId="77794217" w14:textId="77777777" w:rsidR="00AF0052" w:rsidRDefault="00AF0052" w:rsidP="00AF0052">
      <w:r>
        <w:t>Vehicle 4: Route=[0, 73, 41, 61, 75, 35, 26, 40, 21, 45, 0], Distance=191.77, RemCap=300.0</w:t>
      </w:r>
    </w:p>
    <w:p w14:paraId="01E964D8" w14:textId="77777777" w:rsidR="00AF0052" w:rsidRDefault="00AF0052" w:rsidP="00AF0052">
      <w:r>
        <w:t>Vehicle 5: Route=[0, 65, 55, 46, 53, 31, 48, 0], Distance=221.74, RemCap=382.0</w:t>
      </w:r>
    </w:p>
    <w:p w14:paraId="71CE68F0" w14:textId="77777777" w:rsidR="00AF0052" w:rsidRDefault="00AF0052" w:rsidP="00AF0052">
      <w:r>
        <w:lastRenderedPageBreak/>
        <w:t>Total vehicle waiting time   = 0.00</w:t>
      </w:r>
    </w:p>
    <w:p w14:paraId="169CC16B" w14:textId="77777777" w:rsidR="00AF0052" w:rsidRDefault="00AF0052" w:rsidP="00AF0052">
      <w:r>
        <w:t>Total customer waiting time  = 42750.19</w:t>
      </w:r>
    </w:p>
    <w:p w14:paraId="16B4E497" w14:textId="77777777" w:rsidR="00AF0052" w:rsidRDefault="00AF0052" w:rsidP="00AF0052">
      <w:r>
        <w:t>--------------------------------------------------</w:t>
      </w:r>
    </w:p>
    <w:p w14:paraId="34B2299B" w14:textId="77777777" w:rsidR="00AF0052" w:rsidRDefault="00AF0052" w:rsidP="00AF0052">
      <w:r>
        <w:t>Ep 32/50 | Reward 4977.93 | Loss 810530384.20 | Dist 1539.08 | Vehl 6</w:t>
      </w:r>
    </w:p>
    <w:p w14:paraId="31F2F45A" w14:textId="77777777" w:rsidR="00AF0052" w:rsidRDefault="00AF0052" w:rsidP="00AF0052">
      <w:r>
        <w:t>Vehicle 0: Route=[0, 42, 47, 64, 15, 6, 17, 7, 8, 9, 10, 2, 11, 1, 3, 4, 12, 55, 80, 67, 19, 16, 20, 13, 14, 56, 18, 60, 5, 61, 0], Distance=369.10, RemCap=2.0</w:t>
      </w:r>
    </w:p>
    <w:p w14:paraId="509500C1" w14:textId="77777777" w:rsidR="00AF0052" w:rsidRDefault="00AF0052" w:rsidP="00AF0052">
      <w:r>
        <w:t>Vehicle 1: Route=[0, 33, 48, 28, 79, 40, 25, 68, 59, 24, 43, 22, 50, 0], Distance=239.08, RemCap=256.0</w:t>
      </w:r>
    </w:p>
    <w:p w14:paraId="7F4AC0B4" w14:textId="77777777" w:rsidR="00AF0052" w:rsidRDefault="00AF0052" w:rsidP="00AF0052">
      <w:r>
        <w:t>Vehicle 2: Route=[0, 53, 36, 66, 32, 34, 72, 38, 70, 27, 41, 39, 0], Distance=268.89, RemCap=289.0</w:t>
      </w:r>
    </w:p>
    <w:p w14:paraId="71CFBC5D" w14:textId="77777777" w:rsidR="00AF0052" w:rsidRDefault="00AF0052" w:rsidP="00AF0052">
      <w:r>
        <w:t>Vehicle 3: Route=[0, 73, 65, 30, 77, 21, 26, 35, 75, 74, 78, 76, 0], Distance=219.82, RemCap=313.0</w:t>
      </w:r>
    </w:p>
    <w:p w14:paraId="497A291B" w14:textId="77777777" w:rsidR="00AF0052" w:rsidRDefault="00AF0052" w:rsidP="00AF0052">
      <w:r>
        <w:t>Vehicle 4: Route=[0, 46, 71, 57, 62, 58, 45, 63, 51, 44, 31, 0], Distance=225.68, RemCap=315.0</w:t>
      </w:r>
    </w:p>
    <w:p w14:paraId="6E87CB3F" w14:textId="77777777" w:rsidR="00AF0052" w:rsidRDefault="00AF0052" w:rsidP="00AF0052">
      <w:r>
        <w:t>Vehicle 5: Route=[0, 69, 29, 52, 54, 49, 37, 23, 0], Distance=216.51, RemCap=362.0</w:t>
      </w:r>
    </w:p>
    <w:p w14:paraId="6A8D12F1" w14:textId="77777777" w:rsidR="00AF0052" w:rsidRDefault="00AF0052" w:rsidP="00AF0052">
      <w:r>
        <w:t>Total vehicle waiting time   = 10.61</w:t>
      </w:r>
    </w:p>
    <w:p w14:paraId="411C867C" w14:textId="77777777" w:rsidR="00AF0052" w:rsidRDefault="00AF0052" w:rsidP="00AF0052">
      <w:r>
        <w:t>Total customer waiting time  = 43081.61</w:t>
      </w:r>
    </w:p>
    <w:p w14:paraId="7E602234" w14:textId="77777777" w:rsidR="00AF0052" w:rsidRDefault="00AF0052" w:rsidP="00AF0052">
      <w:r>
        <w:t>--------------------------------------------------</w:t>
      </w:r>
    </w:p>
    <w:p w14:paraId="490D18F4" w14:textId="77777777" w:rsidR="00AF0052" w:rsidRDefault="00AF0052" w:rsidP="00AF0052">
      <w:r>
        <w:t>Ep 33/50 | Reward 5695.45 | Loss 1097964123.82 | Dist 1522.18 | Vehl 6</w:t>
      </w:r>
    </w:p>
    <w:p w14:paraId="1683306B" w14:textId="77777777" w:rsidR="00AF0052" w:rsidRDefault="00AF0052" w:rsidP="00AF0052">
      <w:r>
        <w:t>Vehicle 0: Route=[0, 16, 19, 67, 3, 4, 12, 80, 14, 18, 33, 13, 20, 52, 74, 5, 37, 15, 6, 44, 17, 7, 30, 8, 9, 10, 2, 11, 1, 34, 72, 70, 0], Distance=385.93, RemCap=4.0</w:t>
      </w:r>
    </w:p>
    <w:p w14:paraId="41E5424D" w14:textId="77777777" w:rsidR="00AF0052" w:rsidRDefault="00AF0052" w:rsidP="00AF0052">
      <w:r>
        <w:t>Vehicle 1: Route=[0, 68, 58, 43, 77, 22, 57, 55, 56, 28, 40, 31, 79, 36, 0], Distance=271.89, RemCap=224.0</w:t>
      </w:r>
    </w:p>
    <w:p w14:paraId="132D5E1D" w14:textId="77777777" w:rsidR="00AF0052" w:rsidRDefault="00AF0052" w:rsidP="00AF0052">
      <w:r>
        <w:t>Vehicle 2: Route=[0, 21, 66, 73, 62, 69, 27, 50, 54, 61, 49, 25, 46, 0], Distance=227.81, RemCap=241.0</w:t>
      </w:r>
    </w:p>
    <w:p w14:paraId="4E8045B7" w14:textId="77777777" w:rsidR="00AF0052" w:rsidRDefault="00AF0052" w:rsidP="00AF0052">
      <w:r>
        <w:t>Vehicle 3: Route=[0, 71, 38, 41, 32, 24, 51, 75, 64, 48, 60, 0], Distance=233.52, RemCap=282.0</w:t>
      </w:r>
    </w:p>
    <w:p w14:paraId="29FF6CC0" w14:textId="77777777" w:rsidR="00AF0052" w:rsidRDefault="00AF0052" w:rsidP="00AF0052">
      <w:r>
        <w:t>Vehicle 4: Route=[0, 65, 42, 59, 45, 78, 23, 63, 0], Distance=182.67, RemCap=409.0</w:t>
      </w:r>
    </w:p>
    <w:p w14:paraId="46FBD179" w14:textId="77777777" w:rsidR="00AF0052" w:rsidRDefault="00AF0052" w:rsidP="00AF0052">
      <w:r>
        <w:t>Vehicle 5: Route=[0, 39, 76, 53, 47, 29, 35, 26, 0], Distance=220.37, RemCap=377.0</w:t>
      </w:r>
    </w:p>
    <w:p w14:paraId="459FF2FC" w14:textId="77777777" w:rsidR="00AF0052" w:rsidRDefault="00AF0052" w:rsidP="00AF0052">
      <w:r>
        <w:t>Total vehicle waiting time   = 0.00</w:t>
      </w:r>
    </w:p>
    <w:p w14:paraId="24399A32" w14:textId="77777777" w:rsidR="00AF0052" w:rsidRDefault="00AF0052" w:rsidP="00AF0052">
      <w:r>
        <w:lastRenderedPageBreak/>
        <w:t>Total customer waiting time  = 40335.99</w:t>
      </w:r>
    </w:p>
    <w:p w14:paraId="50DD322D" w14:textId="77777777" w:rsidR="00AF0052" w:rsidRDefault="00AF0052" w:rsidP="00AF0052">
      <w:r>
        <w:t>--------------------------------------------------</w:t>
      </w:r>
    </w:p>
    <w:p w14:paraId="50DAC329" w14:textId="77777777" w:rsidR="00AF0052" w:rsidRDefault="00AF0052" w:rsidP="00AF0052">
      <w:r>
        <w:t>Ep 34/50 | Reward 5170.04 | Loss 881564908.38 | Dist 1484.37 | Vehl 6</w:t>
      </w:r>
    </w:p>
    <w:p w14:paraId="737DDB6D" w14:textId="77777777" w:rsidR="00AF0052" w:rsidRDefault="00AF0052" w:rsidP="00AF0052">
      <w:r>
        <w:t>Vehicle 0: Route=[0, 59, 1, 11, 2, 69, 65, 41, 72, 4, 12, 71, 57, 3, 50, 19, 13, 14, 18, 5, 78, 76, 20, 16, 52, 15, 6, 17, 9, 10, 8, 7, 66, 0], Distance=380.02, RemCap=9.0</w:t>
      </w:r>
    </w:p>
    <w:p w14:paraId="3E57D524" w14:textId="77777777" w:rsidR="00AF0052" w:rsidRDefault="00AF0052" w:rsidP="00AF0052">
      <w:r>
        <w:t>Vehicle 1: Route=[0, 54, 33, 60, 53, 74, 75, 28, 51, 32, 44, 35, 26, 0], Distance=255.70, RemCap=279.0</w:t>
      </w:r>
    </w:p>
    <w:p w14:paraId="4A989953" w14:textId="77777777" w:rsidR="00AF0052" w:rsidRDefault="00AF0052" w:rsidP="00AF0052">
      <w:r>
        <w:t>Vehicle 2: Route=[0, 56, 27, 39, 30, 68, 21, 29, 40, 36, 23, 63, 0], Distance=262.15, RemCap=253.0</w:t>
      </w:r>
    </w:p>
    <w:p w14:paraId="5B3ED76C" w14:textId="77777777" w:rsidR="00AF0052" w:rsidRDefault="00AF0052" w:rsidP="00AF0052">
      <w:r>
        <w:t>Vehicle 3: Route=[0, 42, 62, 77, 79, 31, 37, 49, 61, 80, 64, 0], Distance=284.11, RemCap=277.0</w:t>
      </w:r>
    </w:p>
    <w:p w14:paraId="14DB3503" w14:textId="77777777" w:rsidR="00AF0052" w:rsidRDefault="00AF0052" w:rsidP="00AF0052">
      <w:r>
        <w:t>Vehicle 4: Route=[0, 45, 25, 48, 47, 46, 67, 70, 34, 0], Distance=151.96, RemCap=368.0</w:t>
      </w:r>
    </w:p>
    <w:p w14:paraId="388D6159" w14:textId="77777777" w:rsidR="00AF0052" w:rsidRDefault="00AF0052" w:rsidP="00AF0052">
      <w:r>
        <w:t>Vehicle 5: Route=[0, 58, 24, 43, 73, 22, 38, 55, 0], Distance=150.44, RemCap=351.0</w:t>
      </w:r>
    </w:p>
    <w:p w14:paraId="22DC6215" w14:textId="77777777" w:rsidR="00AF0052" w:rsidRDefault="00AF0052" w:rsidP="00AF0052">
      <w:r>
        <w:t>Total vehicle waiting time   = 10.61</w:t>
      </w:r>
    </w:p>
    <w:p w14:paraId="7BAB95CB" w14:textId="77777777" w:rsidR="00AF0052" w:rsidRDefault="00AF0052" w:rsidP="00AF0052">
      <w:r>
        <w:t>Total customer waiting time  = 42691.02</w:t>
      </w:r>
    </w:p>
    <w:p w14:paraId="009E889B" w14:textId="77777777" w:rsidR="00AF0052" w:rsidRDefault="00AF0052" w:rsidP="00AF0052">
      <w:r>
        <w:t>--------------------------------------------------</w:t>
      </w:r>
    </w:p>
    <w:p w14:paraId="5CEB5F86" w14:textId="77777777" w:rsidR="00AF0052" w:rsidRDefault="00AF0052" w:rsidP="00AF0052">
      <w:r>
        <w:t>Ep 35/50 | Reward 4823.24 | Loss 747141842.16 | Dist 1551.15 | Vehl 6</w:t>
      </w:r>
    </w:p>
    <w:p w14:paraId="4CBC80E1" w14:textId="77777777" w:rsidR="00AF0052" w:rsidRDefault="00AF0052" w:rsidP="00AF0052">
      <w:r>
        <w:t>Vehicle 0: Route=[0, 17, 77, 7, 8, 9, 10, 32, 2, 11, 39, 1, 65, 72, 3, 4, 12, 55, 18, 14, 13, 19, 16, 20, 78, 5, 28, 15, 35, 26, 44, 6, 25, 0], Distance=344.04, RemCap=17.0</w:t>
      </w:r>
    </w:p>
    <w:p w14:paraId="76A91DF0" w14:textId="77777777" w:rsidR="00AF0052" w:rsidRDefault="00AF0052" w:rsidP="00AF0052">
      <w:r>
        <w:t>Vehicle 1: Route=[0, 54, 33, 80, 71, 69, 42, 43, 21, 36, 31, 48, 60, 0], Distance=275.08, RemCap=263.0</w:t>
      </w:r>
    </w:p>
    <w:p w14:paraId="50EE7719" w14:textId="77777777" w:rsidR="00AF0052" w:rsidRDefault="00AF0052" w:rsidP="00AF0052">
      <w:r>
        <w:t>Vehicle 2: Route=[0, 68, 59, 58, 66, 22, 34, 67, 37, 63, 51, 79, 0], Distance=266.77, RemCap=303.0</w:t>
      </w:r>
    </w:p>
    <w:p w14:paraId="675BDE1C" w14:textId="77777777" w:rsidR="00AF0052" w:rsidRDefault="00AF0052" w:rsidP="00AF0052">
      <w:r>
        <w:t>Vehicle 3: Route=[0, 50, 70, 41, 29, 23, 49, 74, 61, 76, 56, 0], Distance=238.25, RemCap=289.0</w:t>
      </w:r>
    </w:p>
    <w:p w14:paraId="4A64C4D1" w14:textId="77777777" w:rsidR="00AF0052" w:rsidRDefault="00AF0052" w:rsidP="00AF0052">
      <w:r>
        <w:t>Vehicle 4: Route=[0, 73, 62, 30, 45, 52, 75, 53, 57, 0], Distance=219.77, RemCap=320.0</w:t>
      </w:r>
    </w:p>
    <w:p w14:paraId="16DF6E4E" w14:textId="77777777" w:rsidR="00AF0052" w:rsidRDefault="00AF0052" w:rsidP="00AF0052">
      <w:r>
        <w:t>Vehicle 5: Route=[0, 24, 40, 64, 47, 46, 38, 27, 0], Distance=207.24, RemCap=345.0</w:t>
      </w:r>
    </w:p>
    <w:p w14:paraId="14975ACA" w14:textId="77777777" w:rsidR="00AF0052" w:rsidRDefault="00AF0052" w:rsidP="00AF0052">
      <w:r>
        <w:t>Total vehicle waiting time   = 98.36</w:t>
      </w:r>
    </w:p>
    <w:p w14:paraId="0D82B08E" w14:textId="77777777" w:rsidR="00AF0052" w:rsidRDefault="00AF0052" w:rsidP="00AF0052">
      <w:r>
        <w:t>Total customer waiting time  = 46549.30</w:t>
      </w:r>
    </w:p>
    <w:p w14:paraId="69BC01C3" w14:textId="77777777" w:rsidR="00AF0052" w:rsidRDefault="00AF0052" w:rsidP="00AF0052">
      <w:r>
        <w:lastRenderedPageBreak/>
        <w:t>--------------------------------------------------</w:t>
      </w:r>
    </w:p>
    <w:p w14:paraId="6C9C8F4C" w14:textId="77777777" w:rsidR="00AF0052" w:rsidRDefault="00AF0052" w:rsidP="00AF0052">
      <w:r>
        <w:t>Ep 36/50 | Reward 5233.11 | Loss 922603322.72 | Dist 1450.84 | Vehl 6</w:t>
      </w:r>
    </w:p>
    <w:p w14:paraId="4D32414F" w14:textId="77777777" w:rsidR="00AF0052" w:rsidRDefault="00AF0052" w:rsidP="00AF0052">
      <w:r>
        <w:t>Vehicle 0: Route=[0, 50, 19, 16, 20, 13, 14, 18, 60, 5, 48, 15, 75, 51, 31, 36, 6, 17, 7, 8, 9, 10, 2, 11, 39, 1, 3, 4, 12, 71, 0], Distance=338.78, RemCap=3.0</w:t>
      </w:r>
    </w:p>
    <w:p w14:paraId="1C00405A" w14:textId="77777777" w:rsidR="00AF0052" w:rsidRDefault="00AF0052" w:rsidP="00AF0052">
      <w:r>
        <w:t>Vehicle 1: Route=[0, 34, 65, 62, 69, 41, 70, 55, 80, 56, 33, 61, 28, 47, 21, 43, 0], Distance=242.58, RemCap=196.0</w:t>
      </w:r>
    </w:p>
    <w:p w14:paraId="50B18F91" w14:textId="77777777" w:rsidR="00AF0052" w:rsidRDefault="00AF0052" w:rsidP="00AF0052">
      <w:r>
        <w:t>Vehicle 2: Route=[0, 68, 73, 24, 29, 40, 79, 26, 64, 49, 46, 52, 67, 0], Distance=198.97, RemCap=253.0</w:t>
      </w:r>
    </w:p>
    <w:p w14:paraId="46DD8378" w14:textId="77777777" w:rsidR="00AF0052" w:rsidRDefault="00AF0052" w:rsidP="00AF0052">
      <w:r>
        <w:t>Vehicle 3: Route=[0, 45, 66, 30, 22, 38, 76, 78, 44, 35, 0], Distance=261.02, RemCap=347.0</w:t>
      </w:r>
    </w:p>
    <w:p w14:paraId="3B096B9C" w14:textId="77777777" w:rsidR="00AF0052" w:rsidRDefault="00AF0052" w:rsidP="00AF0052">
      <w:r>
        <w:t>Vehicle 4: Route=[0, 72, 32, 77, 58, 63, 25, 54, 53, 23, 37, 0], Distance=272.37, RemCap=337.0</w:t>
      </w:r>
    </w:p>
    <w:p w14:paraId="7372116A" w14:textId="77777777" w:rsidR="00AF0052" w:rsidRDefault="00AF0052" w:rsidP="00AF0052">
      <w:r>
        <w:t>Vehicle 5: Route=[0, 74, 57, 27, 42, 59, 0], Distance=137.12, RemCap=401.0</w:t>
      </w:r>
    </w:p>
    <w:p w14:paraId="7A13163A" w14:textId="77777777" w:rsidR="00AF0052" w:rsidRDefault="00AF0052" w:rsidP="00AF0052">
      <w:r>
        <w:t>Total vehicle waiting time   = 0.00</w:t>
      </w:r>
    </w:p>
    <w:p w14:paraId="49489FB0" w14:textId="77777777" w:rsidR="00AF0052" w:rsidRDefault="00AF0052" w:rsidP="00AF0052">
      <w:r>
        <w:t>Total customer waiting time  = 39839.51</w:t>
      </w:r>
    </w:p>
    <w:p w14:paraId="0222FD15" w14:textId="77777777" w:rsidR="00AF0052" w:rsidRDefault="00AF0052" w:rsidP="00AF0052">
      <w:r>
        <w:t>--------------------------------------------------</w:t>
      </w:r>
    </w:p>
    <w:p w14:paraId="1353AF73" w14:textId="77777777" w:rsidR="00AF0052" w:rsidRDefault="00AF0052" w:rsidP="00AF0052">
      <w:r>
        <w:t>Ep 37/50 | Reward 5000.19 | Loss 872408825.27 | Dist 1537.44 | Vehl 6</w:t>
      </w:r>
    </w:p>
    <w:p w14:paraId="0C7E97B0" w14:textId="77777777" w:rsidR="00AF0052" w:rsidRDefault="00AF0052" w:rsidP="00AF0052">
      <w:r>
        <w:t>Vehicle 0: Route=[0, 19, 20, 13, 18, 14, 57, 55, 12, 4, 3, 1, 11, 2, 10, 9, 8, 7, 17, 63, 6, 44, 79, 37, 48, 5, 78, 74, 15, 75, 42, 0], Distance=390.25, RemCap=3.0</w:t>
      </w:r>
    </w:p>
    <w:p w14:paraId="6F8DFB4C" w14:textId="77777777" w:rsidR="00AF0052" w:rsidRDefault="00AF0052" w:rsidP="00AF0052">
      <w:r>
        <w:t>Vehicle 1: Route=[0, 59, 21, 58, 77, 22, 41, 70, 80, 67, 16, 52, 64, 28, 26, 23, 0], Distance=257.26, RemCap=275.0</w:t>
      </w:r>
    </w:p>
    <w:p w14:paraId="34EE93F0" w14:textId="77777777" w:rsidR="00AF0052" w:rsidRDefault="00AF0052" w:rsidP="00AF0052">
      <w:r>
        <w:t>Vehicle 2: Route=[0, 50, 65, 43, 31, 47, 46, 76, 54, 71, 0], Distance=228.83, RemCap=334.0</w:t>
      </w:r>
    </w:p>
    <w:p w14:paraId="3FAE2572" w14:textId="77777777" w:rsidR="00AF0052" w:rsidRDefault="00AF0052" w:rsidP="00AF0052">
      <w:r>
        <w:t>Vehicle 3: Route=[0, 66, 73, 69, 72, 38, 56, 49, 53, 51, 33, 0], Distance=275.64, RemCap=267.0</w:t>
      </w:r>
    </w:p>
    <w:p w14:paraId="16DF564A" w14:textId="77777777" w:rsidR="00AF0052" w:rsidRDefault="00AF0052" w:rsidP="00AF0052">
      <w:r>
        <w:t>Vehicle 4: Route=[0, 27, 62, 30, 45, 40, 36, 35, 60, 61, 0], Distance=232.74, RemCap=287.0</w:t>
      </w:r>
    </w:p>
    <w:p w14:paraId="10FE207D" w14:textId="77777777" w:rsidR="00AF0052" w:rsidRDefault="00AF0052" w:rsidP="00AF0052">
      <w:r>
        <w:t>Vehicle 5: Route=[0, 34, 39, 32, 24, 68, 25, 29, 0], Distance=152.71, RemCap=371.0</w:t>
      </w:r>
    </w:p>
    <w:p w14:paraId="00311974" w14:textId="77777777" w:rsidR="00AF0052" w:rsidRDefault="00AF0052" w:rsidP="00AF0052">
      <w:r>
        <w:t>Total vehicle waiting time   = 0.00</w:t>
      </w:r>
    </w:p>
    <w:p w14:paraId="76AA39E6" w14:textId="77777777" w:rsidR="00AF0052" w:rsidRDefault="00AF0052" w:rsidP="00AF0052">
      <w:r>
        <w:t>Total customer waiting time  = 44764.51</w:t>
      </w:r>
    </w:p>
    <w:p w14:paraId="7B7C26B0" w14:textId="77777777" w:rsidR="00AF0052" w:rsidRDefault="00AF0052" w:rsidP="00AF0052">
      <w:r>
        <w:t>--------------------------------------------------</w:t>
      </w:r>
    </w:p>
    <w:p w14:paraId="64E51902" w14:textId="77777777" w:rsidR="00AF0052" w:rsidRDefault="00AF0052" w:rsidP="00AF0052">
      <w:r>
        <w:t>Ep 38/50 | Reward 4584.42 | Loss 729424963.50 | Dist 1419.53 | Vehl 6</w:t>
      </w:r>
    </w:p>
    <w:p w14:paraId="43FD514B" w14:textId="77777777" w:rsidR="00AF0052" w:rsidRDefault="00AF0052" w:rsidP="00AF0052">
      <w:r>
        <w:lastRenderedPageBreak/>
        <w:t>Vehicle 0: Route=[0, 42, 9, 10, 30, 7, 8, 17, 6, 44, 23, 37, 15, 16, 19, 67, 13, 76, 61, 5, 18, 14, 12, 4, 72, 27, 1, 11, 2, 62, 0], Distance=366.76, RemCap=27.0</w:t>
      </w:r>
    </w:p>
    <w:p w14:paraId="682495D7" w14:textId="77777777" w:rsidR="00AF0052" w:rsidRDefault="00AF0052" w:rsidP="00AF0052">
      <w:r>
        <w:t>Vehicle 1: Route=[0, 68, 43, 79, 26, 25, 75, 46, 54, 56, 3, 69, 22, 39, 0], Distance=262.03, RemCap=231.0</w:t>
      </w:r>
    </w:p>
    <w:p w14:paraId="5E955303" w14:textId="77777777" w:rsidR="00AF0052" w:rsidRDefault="00AF0052" w:rsidP="00AF0052">
      <w:r>
        <w:t>Vehicle 2: Route=[0, 58, 32, 73, 70, 20, 64, 53, 49, 78, 74, 0], Distance=194.53, RemCap=323.0</w:t>
      </w:r>
    </w:p>
    <w:p w14:paraId="219E883D" w14:textId="77777777" w:rsidR="00AF0052" w:rsidRDefault="00AF0052" w:rsidP="00AF0052">
      <w:r>
        <w:t>Vehicle 3: Route=[0, 59, 66, 77, 29, 45, 60, 33, 38, 57, 0], Distance=188.02, RemCap=305.0</w:t>
      </w:r>
    </w:p>
    <w:p w14:paraId="59DD4016" w14:textId="77777777" w:rsidR="00AF0052" w:rsidRDefault="00AF0052" w:rsidP="00AF0052">
      <w:r>
        <w:t>Vehicle 4: Route=[0, 52, 48, 28, 51, 63, 24, 41, 34, 55, 80, 50, 0], Distance=209.45, RemCap=286.0</w:t>
      </w:r>
    </w:p>
    <w:p w14:paraId="17F0611D" w14:textId="77777777" w:rsidR="00AF0052" w:rsidRDefault="00AF0052" w:rsidP="00AF0052">
      <w:r>
        <w:t>Vehicle 5: Route=[0, 71, 65, 21, 47, 31, 35, 36, 40, 0], Distance=198.74, RemCap=365.0</w:t>
      </w:r>
    </w:p>
    <w:p w14:paraId="7BCA5632" w14:textId="77777777" w:rsidR="00AF0052" w:rsidRDefault="00AF0052" w:rsidP="00AF0052">
      <w:r>
        <w:t>Total vehicle waiting time   = 211.66</w:t>
      </w:r>
    </w:p>
    <w:p w14:paraId="1C59B301" w14:textId="77777777" w:rsidR="00AF0052" w:rsidRDefault="00AF0052" w:rsidP="00AF0052">
      <w:r>
        <w:t>Total customer waiting time  = 48286.73</w:t>
      </w:r>
    </w:p>
    <w:p w14:paraId="3834E423" w14:textId="77777777" w:rsidR="00AF0052" w:rsidRDefault="00AF0052" w:rsidP="00AF0052">
      <w:r>
        <w:t>--------------------------------------------------</w:t>
      </w:r>
    </w:p>
    <w:p w14:paraId="6020E416" w14:textId="77777777" w:rsidR="00AF0052" w:rsidRDefault="00AF0052" w:rsidP="00AF0052">
      <w:r>
        <w:t>Ep 39/50 | Reward 4938.89 | Loss 789238100.66 | Dist 1475.25 | Vehl 6</w:t>
      </w:r>
    </w:p>
    <w:p w14:paraId="68DB03DF" w14:textId="77777777" w:rsidR="00AF0052" w:rsidRDefault="00AF0052" w:rsidP="00AF0052">
      <w:r>
        <w:t>Vehicle 0: Route=[0, 16, 20, 13, 67, 19, 3, 4, 12, 14, 18, 76, 61, 5, 48, 15, 26, 79, 6, 25, 63, 45, 17, 7, 10, 9, 1, 27, 2, 11, 69, 0], Distance=363.35, RemCap=8.0</w:t>
      </w:r>
    </w:p>
    <w:p w14:paraId="353060B9" w14:textId="77777777" w:rsidR="00AF0052" w:rsidRDefault="00AF0052" w:rsidP="00AF0052">
      <w:r>
        <w:t>Vehicle 1: Route=[0, 58, 29, 8, 72, 70, 38, 55, 71, 46, 74, 60, 53, 31, 44, 36, 0], Distance=278.03, RemCap=271.0</w:t>
      </w:r>
    </w:p>
    <w:p w14:paraId="1BFB6377" w14:textId="77777777" w:rsidR="00AF0052" w:rsidRDefault="00AF0052" w:rsidP="00AF0052">
      <w:r>
        <w:t>Vehicle 2: Route=[0, 50, 22, 73, 68, 47, 75, 28, 64, 54, 33, 80, 56, 0], Distance=201.34, RemCap=253.0</w:t>
      </w:r>
    </w:p>
    <w:p w14:paraId="16237FEF" w14:textId="77777777" w:rsidR="00AF0052" w:rsidRDefault="00AF0052" w:rsidP="00AF0052">
      <w:r>
        <w:t>Vehicle 3: Route=[0, 59, 32, 66, 24, 40, 51, 78, 34, 65, 39, 0], Distance=223.31, RemCap=291.0</w:t>
      </w:r>
    </w:p>
    <w:p w14:paraId="6AEFB409" w14:textId="77777777" w:rsidR="00AF0052" w:rsidRDefault="00AF0052" w:rsidP="00AF0052">
      <w:r>
        <w:t>Vehicle 4: Route=[0, 52, 23, 35, 21, 30, 41, 57, 0], Distance=210.00, RemCap=348.0</w:t>
      </w:r>
    </w:p>
    <w:p w14:paraId="08DAB0AA" w14:textId="77777777" w:rsidR="00AF0052" w:rsidRDefault="00AF0052" w:rsidP="00AF0052">
      <w:r>
        <w:t>Vehicle 5: Route=[0, 42, 62, 77, 43, 37, 49, 0], Distance=199.23, RemCap=366.0</w:t>
      </w:r>
    </w:p>
    <w:p w14:paraId="48B812BE" w14:textId="77777777" w:rsidR="00AF0052" w:rsidRDefault="00AF0052" w:rsidP="00AF0052">
      <w:r>
        <w:t>Total vehicle waiting time   = 0.00</w:t>
      </w:r>
    </w:p>
    <w:p w14:paraId="58B3EA93" w14:textId="77777777" w:rsidR="00AF0052" w:rsidRDefault="00AF0052" w:rsidP="00AF0052">
      <w:r>
        <w:t>Total customer waiting time  = 45636.47</w:t>
      </w:r>
    </w:p>
    <w:p w14:paraId="093AE44B" w14:textId="77777777" w:rsidR="00AF0052" w:rsidRDefault="00AF0052" w:rsidP="00AF0052">
      <w:r>
        <w:t>--------------------------------------------------</w:t>
      </w:r>
    </w:p>
    <w:p w14:paraId="3354D163" w14:textId="77777777" w:rsidR="00AF0052" w:rsidRDefault="00AF0052" w:rsidP="00AF0052">
      <w:r>
        <w:t>Ep 40/50 | Reward 4907.59 | Loss 798559823.51 | Dist 1474.85 | Vehl 6</w:t>
      </w:r>
    </w:p>
    <w:p w14:paraId="57F18906" w14:textId="77777777" w:rsidR="00AF0052" w:rsidRDefault="00AF0052" w:rsidP="00AF0052">
      <w:r>
        <w:t>Vehicle 0: Route=[0, 16, 19, 1, 39, 11, 62, 2, 69, 3, 12, 14, 18, 33, 13, 20, 5, 48, 15, 26, 6, 17, 24, 9, 10, 8, 7, 77, 66, 43, 0], Distance=339.97, RemCap=10.0</w:t>
      </w:r>
    </w:p>
    <w:p w14:paraId="68227EA6" w14:textId="77777777" w:rsidR="00AF0052" w:rsidRDefault="00AF0052" w:rsidP="00AF0052">
      <w:r>
        <w:lastRenderedPageBreak/>
        <w:t>Vehicle 1: Route=[0, 65, 41, 70, 4, 57, 52, 53, 64, 51, 36, 44, 35, 23, 0], Distance=227.28, RemCap=270.0</w:t>
      </w:r>
    </w:p>
    <w:p w14:paraId="0E618D7C" w14:textId="77777777" w:rsidR="00AF0052" w:rsidRDefault="00AF0052" w:rsidP="00AF0052">
      <w:r>
        <w:t>Vehicle 2: Route=[0, 50, 73, 27, 55, 56, 61, 46, 68, 29, 25, 37, 40, 0], Distance=272.76, RemCap=223.0</w:t>
      </w:r>
    </w:p>
    <w:p w14:paraId="4F7D8618" w14:textId="77777777" w:rsidR="00AF0052" w:rsidRDefault="00AF0052" w:rsidP="00AF0052">
      <w:r>
        <w:t>Vehicle 3: Route=[0, 71, 22, 30, 42, 21, 79, 28, 60, 0], Distance=268.38, RemCap=343.0</w:t>
      </w:r>
    </w:p>
    <w:p w14:paraId="1D8E1B77" w14:textId="77777777" w:rsidR="00AF0052" w:rsidRDefault="00AF0052" w:rsidP="00AF0052">
      <w:r>
        <w:t>Vehicle 4: Route=[0, 59, 32, 38, 80, 67, 54, 78, 31, 63, 47, 0], Distance=228.75, RemCap=344.0</w:t>
      </w:r>
    </w:p>
    <w:p w14:paraId="6FC0686A" w14:textId="77777777" w:rsidR="00AF0052" w:rsidRDefault="00AF0052" w:rsidP="00AF0052">
      <w:r>
        <w:t>Vehicle 5: Route=[0, 34, 72, 58, 45, 75, 74, 49, 76, 0], Distance=137.71, RemCap=347.0</w:t>
      </w:r>
    </w:p>
    <w:p w14:paraId="43728F96" w14:textId="77777777" w:rsidR="00AF0052" w:rsidRDefault="00AF0052" w:rsidP="00AF0052">
      <w:r>
        <w:t>Total vehicle waiting time   = 0.00</w:t>
      </w:r>
    </w:p>
    <w:p w14:paraId="1CFB48AF" w14:textId="77777777" w:rsidR="00AF0052" w:rsidRDefault="00AF0052" w:rsidP="00AF0052">
      <w:r>
        <w:t>Total customer waiting time  = 46713.59</w:t>
      </w:r>
    </w:p>
    <w:p w14:paraId="6F201738" w14:textId="77777777" w:rsidR="00AF0052" w:rsidRDefault="00AF0052" w:rsidP="00AF0052">
      <w:r>
        <w:t>--------------------------------------------------</w:t>
      </w:r>
    </w:p>
    <w:p w14:paraId="3D27C1A5" w14:textId="77777777" w:rsidR="00AF0052" w:rsidRDefault="00AF0052" w:rsidP="00AF0052">
      <w:r>
        <w:t>Ep 41/50 | Reward 4607.50 | Loss 661364384.81 | Dist 1576.85 | Vehl 6</w:t>
      </w:r>
    </w:p>
    <w:p w14:paraId="393CABFC" w14:textId="77777777" w:rsidR="00AF0052" w:rsidRDefault="00AF0052" w:rsidP="00AF0052">
      <w:r>
        <w:t>Vehicle 0: Route=[0, 73, 2, 11, 41, 12, 38, 3, 19, 13, 14, 18, 33, 54, 20, 5, 75, 28, 15, 79, 6, 40, 17, 42, 9, 10, 8, 7, 30, 32, 0], Distance=380.48, RemCap=12.0</w:t>
      </w:r>
    </w:p>
    <w:p w14:paraId="679EC29A" w14:textId="77777777" w:rsidR="00AF0052" w:rsidRDefault="00AF0052" w:rsidP="00AF0052">
      <w:r>
        <w:t>Vehicle 1: Route=[0, 16, 80, 55, 4, 1, 39, 22, 59, 58, 45, 47, 25, 31, 23, 0], Distance=218.90, RemCap=253.0</w:t>
      </w:r>
    </w:p>
    <w:p w14:paraId="509C88E7" w14:textId="77777777" w:rsidR="00AF0052" w:rsidRDefault="00AF0052" w:rsidP="00AF0052">
      <w:r>
        <w:t>Vehicle 2: Route=[0, 50, 69, 70, 56, 63, 36, 66, 77, 0], Distance=250.29, RemCap=374.0</w:t>
      </w:r>
    </w:p>
    <w:p w14:paraId="203CE288" w14:textId="77777777" w:rsidR="00AF0052" w:rsidRDefault="00AF0052" w:rsidP="00AF0052">
      <w:r>
        <w:t>Vehicle 3: Route=[0, 68, 35, 29, 21, 62, 34, 71, 46, 52, 0], Distance=216.35, RemCap=365.0</w:t>
      </w:r>
    </w:p>
    <w:p w14:paraId="5ACB425D" w14:textId="77777777" w:rsidR="00AF0052" w:rsidRDefault="00AF0052" w:rsidP="00AF0052">
      <w:r>
        <w:t>Vehicle 4: Route=[0, 57, 27, 72, 24, 26, 51, 76, 78, 49, 60, 0], Distance=245.07, RemCap=263.0</w:t>
      </w:r>
    </w:p>
    <w:p w14:paraId="42BDC426" w14:textId="77777777" w:rsidR="00AF0052" w:rsidRDefault="00AF0052" w:rsidP="00AF0052">
      <w:r>
        <w:t>Vehicle 5: Route=[0, 43, 65, 67, 61, 74, 64, 44, 37, 48, 53, 0], Distance=265.76, RemCap=270.0</w:t>
      </w:r>
    </w:p>
    <w:p w14:paraId="051AC1E5" w14:textId="77777777" w:rsidR="00AF0052" w:rsidRDefault="00AF0052" w:rsidP="00AF0052">
      <w:r>
        <w:t>Total vehicle waiting time   = 183.22</w:t>
      </w:r>
    </w:p>
    <w:p w14:paraId="6E8D2ABB" w14:textId="77777777" w:rsidR="00AF0052" w:rsidRDefault="00AF0052" w:rsidP="00AF0052">
      <w:r>
        <w:t>Total customer waiting time  = 50129.64</w:t>
      </w:r>
    </w:p>
    <w:p w14:paraId="38AD3F25" w14:textId="77777777" w:rsidR="00AF0052" w:rsidRDefault="00AF0052" w:rsidP="00AF0052">
      <w:r>
        <w:t>--------------------------------------------------</w:t>
      </w:r>
    </w:p>
    <w:p w14:paraId="695C47FB" w14:textId="77777777" w:rsidR="00AF0052" w:rsidRDefault="00AF0052" w:rsidP="00AF0052">
      <w:r>
        <w:t>Ep 42/50 | Reward 5234.65 | Loss 889954297.52 | Dist 1529.11 | Vehl 6</w:t>
      </w:r>
    </w:p>
    <w:p w14:paraId="14424459" w14:textId="77777777" w:rsidR="00AF0052" w:rsidRDefault="00AF0052" w:rsidP="00AF0052">
      <w:r>
        <w:t>Vehicle 0: Route=[0, 45, 59, 50, 1, 11, 2, 9, 10, 30, 7, 8, 17, 36, 6, 15, 75, 61, 78, 5, 18, 14, 12, 4, 3, 19, 16, 13, 54, 20, 52, 0], Distance=358.83, RemCap=2.0</w:t>
      </w:r>
    </w:p>
    <w:p w14:paraId="4D44CDD8" w14:textId="77777777" w:rsidR="00AF0052" w:rsidRDefault="00AF0052" w:rsidP="00AF0052">
      <w:r>
        <w:t>Vehicle 1: Route=[0, 34, 69, 62, 42, 63, 44, 26, 28, 64, 76, 33, 56, 70, 57, 0], Distance=279.03, RemCap=274.0</w:t>
      </w:r>
    </w:p>
    <w:p w14:paraId="6399A432" w14:textId="77777777" w:rsidR="00AF0052" w:rsidRDefault="00AF0052" w:rsidP="00AF0052">
      <w:r>
        <w:lastRenderedPageBreak/>
        <w:t>Vehicle 2: Route=[0, 21, 29, 77, 43, 39, 55, 49, 53, 35, 79, 23, 0], Distance=270.19, RemCap=240.0</w:t>
      </w:r>
    </w:p>
    <w:p w14:paraId="183CEC01" w14:textId="77777777" w:rsidR="00AF0052" w:rsidRDefault="00AF0052" w:rsidP="00AF0052">
      <w:r>
        <w:t>Vehicle 3: Route=[0, 32, 22, 65, 27, 71, 80, 67, 74, 48, 46, 0], Distance=196.75, RemCap=307.0</w:t>
      </w:r>
    </w:p>
    <w:p w14:paraId="7436B408" w14:textId="77777777" w:rsidR="00AF0052" w:rsidRDefault="00AF0052" w:rsidP="00AF0052">
      <w:r>
        <w:t>Vehicle 4: Route=[0, 38, 72, 73, 68, 47, 37, 31, 40, 24, 0], Distance=230.45, RemCap=323.0</w:t>
      </w:r>
    </w:p>
    <w:p w14:paraId="71A596A8" w14:textId="77777777" w:rsidR="00AF0052" w:rsidRDefault="00AF0052" w:rsidP="00AF0052">
      <w:r>
        <w:t>Vehicle 5: Route=[0, 60, 25, 51, 58, 66, 41, 0], Distance=193.87, RemCap=391.0</w:t>
      </w:r>
    </w:p>
    <w:p w14:paraId="78919FB1" w14:textId="77777777" w:rsidR="00AF0052" w:rsidRDefault="00AF0052" w:rsidP="00AF0052">
      <w:r>
        <w:t>Total vehicle waiting time   = 0.00</w:t>
      </w:r>
    </w:p>
    <w:p w14:paraId="05A84277" w14:textId="77777777" w:rsidR="00AF0052" w:rsidRDefault="00AF0052" w:rsidP="00AF0052">
      <w:r>
        <w:t>Total customer waiting time  = 45257.30</w:t>
      </w:r>
    </w:p>
    <w:p w14:paraId="230A77C5" w14:textId="77777777" w:rsidR="00AF0052" w:rsidRDefault="00AF0052" w:rsidP="00AF0052">
      <w:r>
        <w:t>--------------------------------------------------</w:t>
      </w:r>
    </w:p>
    <w:p w14:paraId="63A17E4E" w14:textId="77777777" w:rsidR="00AF0052" w:rsidRDefault="00AF0052" w:rsidP="00AF0052">
      <w:r>
        <w:t>Ep 43/50 | Reward 4569.69 | Loss 708365952.97 | Dist 1588.46 | Vehl 6</w:t>
      </w:r>
    </w:p>
    <w:p w14:paraId="457769F3" w14:textId="77777777" w:rsidR="00AF0052" w:rsidRDefault="00AF0052" w:rsidP="00AF0052">
      <w:r>
        <w:t>Vehicle 0: Route=[0, 65, 11, 2, 22, 73, 9, 10, 30, 7, 8, 17, 29, 63, 6, 79, 15, 75, 5, 46, 20, 16, 19, 67, 13, 18, 57, 3, 4, 12, 55, 0], Distance=368.59, RemCap=2.0</w:t>
      </w:r>
    </w:p>
    <w:p w14:paraId="11287389" w14:textId="77777777" w:rsidR="00AF0052" w:rsidRDefault="00AF0052" w:rsidP="00AF0052">
      <w:r>
        <w:t>Vehicle 1: Route=[0, 52, 58, 36, 23, 64, 53, 60, 14, 71, 34, 1, 62, 41, 0], Distance=251.05, RemCap=271.0</w:t>
      </w:r>
    </w:p>
    <w:p w14:paraId="57E50398" w14:textId="77777777" w:rsidR="00AF0052" w:rsidRDefault="00AF0052" w:rsidP="00AF0052">
      <w:r>
        <w:t>Vehicle 2: Route=[0, 72, 38, 33, 54, 61, 47, 28, 48, 26, 66, 0], Distance=240.74, RemCap=300.0</w:t>
      </w:r>
    </w:p>
    <w:p w14:paraId="07C7BA3C" w14:textId="77777777" w:rsidR="00AF0052" w:rsidRDefault="00AF0052" w:rsidP="00AF0052">
      <w:r>
        <w:t>Vehicle 3: Route=[0, 68, 45, 59, 43, 32, 39, 70, 76, 74, 31, 0], Distance=239.19, RemCap=329.0</w:t>
      </w:r>
    </w:p>
    <w:p w14:paraId="14404560" w14:textId="77777777" w:rsidR="00AF0052" w:rsidRDefault="00AF0052" w:rsidP="00AF0052">
      <w:r>
        <w:t>Vehicle 4: Route=[0, 78, 49, 35, 44, 51, 21, 77, 69, 27, 42, 0], Distance=251.42, RemCap=295.0</w:t>
      </w:r>
    </w:p>
    <w:p w14:paraId="00B2227C" w14:textId="77777777" w:rsidR="00AF0052" w:rsidRDefault="00AF0052" w:rsidP="00AF0052">
      <w:r>
        <w:t>Vehicle 5: Route=[0, 50, 80, 56, 37, 25, 24, 40, 0], Distance=237.47, RemCap=340.0</w:t>
      </w:r>
    </w:p>
    <w:p w14:paraId="4CE1A1C6" w14:textId="77777777" w:rsidR="00AF0052" w:rsidRDefault="00AF0052" w:rsidP="00AF0052">
      <w:r>
        <w:t>Total vehicle waiting time   = 172.68</w:t>
      </w:r>
    </w:p>
    <w:p w14:paraId="070801A6" w14:textId="77777777" w:rsidR="00AF0052" w:rsidRDefault="00AF0052" w:rsidP="00AF0052">
      <w:r>
        <w:t>Total customer waiting time  = 48073.26</w:t>
      </w:r>
    </w:p>
    <w:p w14:paraId="5933FEA4" w14:textId="77777777" w:rsidR="00AF0052" w:rsidRDefault="00AF0052" w:rsidP="00AF0052">
      <w:r>
        <w:t>--------------------------------------------------</w:t>
      </w:r>
    </w:p>
    <w:p w14:paraId="3ABCC267" w14:textId="77777777" w:rsidR="00AF0052" w:rsidRDefault="00AF0052" w:rsidP="00AF0052">
      <w:r>
        <w:t>Ep 44/50 | Reward 4635.21 | Loss 659404895.69 | Dist 1458.66 | Vehl 6</w:t>
      </w:r>
    </w:p>
    <w:p w14:paraId="767AC7AD" w14:textId="77777777" w:rsidR="00AF0052" w:rsidRDefault="00AF0052" w:rsidP="00AF0052">
      <w:r>
        <w:t>Vehicle 0: Route=[0, 1, 39, 11, 2, 10, 9, 8, 7, 77, 66, 17, 36, 15, 37, 48, 5, 18, 56, 14, 38, 12, 4, 3, 13, 19, 16, 20, 47, 46, 0], Distance=343.20, RemCap=2.0</w:t>
      </w:r>
    </w:p>
    <w:p w14:paraId="5F4B2504" w14:textId="77777777" w:rsidR="00AF0052" w:rsidRDefault="00AF0052" w:rsidP="00AF0052">
      <w:r>
        <w:t>Vehicle 1: Route=[0, 30, 22, 62, 65, 41, 34, 33, 76, 74, 75, 6, 44, 23, 0], Distance=244.50, RemCap=265.0</w:t>
      </w:r>
    </w:p>
    <w:p w14:paraId="60D7FD51" w14:textId="77777777" w:rsidR="00AF0052" w:rsidRDefault="00AF0052" w:rsidP="00AF0052">
      <w:r>
        <w:lastRenderedPageBreak/>
        <w:t>Vehicle 2: Route=[0, 67, 54, 64, 31, 45, 21, 32, 73, 27, 71, 55, 0], Distance=246.16, RemCap=281.0</w:t>
      </w:r>
    </w:p>
    <w:p w14:paraId="591DF7B9" w14:textId="77777777" w:rsidR="00AF0052" w:rsidRDefault="00AF0052" w:rsidP="00AF0052">
      <w:r>
        <w:t>Vehicle 3: Route=[0, 72, 70, 52, 61, 78, 49, 53, 51, 79, 40, 0], Distance=201.17, RemCap=262.0</w:t>
      </w:r>
    </w:p>
    <w:p w14:paraId="6DB5523D" w14:textId="77777777" w:rsidR="00AF0052" w:rsidRDefault="00AF0052" w:rsidP="00AF0052">
      <w:r>
        <w:t>Vehicle 4: Route=[0, 50, 42, 68, 29, 63, 35, 60, 28, 0], Distance=190.15, RemCap=386.0</w:t>
      </w:r>
    </w:p>
    <w:p w14:paraId="6020ECCA" w14:textId="77777777" w:rsidR="00AF0052" w:rsidRDefault="00AF0052" w:rsidP="00AF0052">
      <w:r>
        <w:t>Vehicle 5: Route=[0, 80, 57, 69, 59, 25, 26, 58, 24, 43, 0], Distance=233.49, RemCap=341.0</w:t>
      </w:r>
    </w:p>
    <w:p w14:paraId="6A28DA52" w14:textId="77777777" w:rsidR="00AF0052" w:rsidRDefault="00AF0052" w:rsidP="00AF0052">
      <w:r>
        <w:t>Total vehicle waiting time   = 147.41</w:t>
      </w:r>
    </w:p>
    <w:p w14:paraId="3C4C6CEE" w14:textId="77777777" w:rsidR="00AF0052" w:rsidRDefault="00AF0052" w:rsidP="00AF0052">
      <w:r>
        <w:t>Total customer waiting time  = 47680.94</w:t>
      </w:r>
    </w:p>
    <w:p w14:paraId="5AFBCAF0" w14:textId="77777777" w:rsidR="00AF0052" w:rsidRDefault="00AF0052" w:rsidP="00AF0052">
      <w:r>
        <w:t>--------------------------------------------------</w:t>
      </w:r>
    </w:p>
    <w:p w14:paraId="08A54949" w14:textId="77777777" w:rsidR="00AF0052" w:rsidRDefault="00AF0052" w:rsidP="00AF0052">
      <w:r>
        <w:t>Ep 45/50 | Reward 4681.38 | Loss 761912542.23 | Dist 1585.35 | Vehl 6</w:t>
      </w:r>
    </w:p>
    <w:p w14:paraId="47F91ECE" w14:textId="77777777" w:rsidR="00AF0052" w:rsidRDefault="00AF0052" w:rsidP="00AF0052">
      <w:r>
        <w:t>Vehicle 0: Route=[0, 73, 34, 70, 1, 11, 2, 10, 9, 8, 7, 17, 29, 68, 6, 15, 78, 49, 5, 60, 18, 14, 80, 12, 4, 3, 19, 67, 13, 20, 16, 52, 0], Distance=376.31, RemCap=4.0</w:t>
      </w:r>
    </w:p>
    <w:p w14:paraId="3B1FA1E6" w14:textId="77777777" w:rsidR="00AF0052" w:rsidRDefault="00AF0052" w:rsidP="00AF0052">
      <w:r>
        <w:t>Vehicle 1: Route=[0, 59, 43, 22, 41, 57, 38, 71, 33, 74, 28, 63, 40, 26, 35, 0], Distance=258.62, RemCap=251.0</w:t>
      </w:r>
    </w:p>
    <w:p w14:paraId="4792BEF5" w14:textId="77777777" w:rsidR="00AF0052" w:rsidRDefault="00AF0052" w:rsidP="00AF0052">
      <w:r>
        <w:t>Vehicle 2: Route=[0, 47, 75, 48, 46, 54, 55, 27, 30, 24, 44, 0], Distance=268.42, RemCap=272.0</w:t>
      </w:r>
    </w:p>
    <w:p w14:paraId="63B4A501" w14:textId="77777777" w:rsidR="00AF0052" w:rsidRDefault="00AF0052" w:rsidP="00AF0052">
      <w:r>
        <w:t>Vehicle 3: Route=[0, 64, 31, 25, 21, 42, 72, 65, 77, 66, 0], Distance=221.58, RemCap=366.0</w:t>
      </w:r>
    </w:p>
    <w:p w14:paraId="242AF5B3" w14:textId="77777777" w:rsidR="00AF0052" w:rsidRDefault="00AF0052" w:rsidP="00AF0052">
      <w:r>
        <w:t>Vehicle 4: Route=[0, 50, 69, 62, 45, 36, 23, 53, 76, 56, 0], Distance=236.38, RemCap=345.0</w:t>
      </w:r>
    </w:p>
    <w:p w14:paraId="1F20A1CE" w14:textId="77777777" w:rsidR="00AF0052" w:rsidRDefault="00AF0052" w:rsidP="00AF0052">
      <w:r>
        <w:t>Vehicle 5: Route=[0, 61, 37, 79, 51, 58, 39, 32, 0], Distance=224.04, RemCap=299.0</w:t>
      </w:r>
    </w:p>
    <w:p w14:paraId="41EC2424" w14:textId="77777777" w:rsidR="00AF0052" w:rsidRDefault="00AF0052" w:rsidP="00AF0052">
      <w:r>
        <w:t>Total vehicle waiting time   = 98.52</w:t>
      </w:r>
    </w:p>
    <w:p w14:paraId="1B335DC9" w14:textId="77777777" w:rsidR="00AF0052" w:rsidRDefault="00AF0052" w:rsidP="00AF0052">
      <w:r>
        <w:t>Total customer waiting time  = 45769.90</w:t>
      </w:r>
    </w:p>
    <w:p w14:paraId="1CA1A04B" w14:textId="77777777" w:rsidR="00AF0052" w:rsidRDefault="00AF0052" w:rsidP="00AF0052">
      <w:r>
        <w:t>--------------------------------------------------</w:t>
      </w:r>
    </w:p>
    <w:p w14:paraId="7F8F2087" w14:textId="77777777" w:rsidR="00AF0052" w:rsidRDefault="00AF0052" w:rsidP="00AF0052">
      <w:r>
        <w:t>Ep 46/50 | Reward 5073.17 | Loss 879404917.50 | Dist 1567.32 | Vehl 6</w:t>
      </w:r>
    </w:p>
    <w:p w14:paraId="30DFDF98" w14:textId="77777777" w:rsidR="00AF0052" w:rsidRDefault="00AF0052" w:rsidP="00AF0052">
      <w:r>
        <w:t>Vehicle 0: Route=[0, 42, 1, 41, 11, 2, 22, 10, 9, 8, 7, 17, 6, 31, 15, 5, 60, 18, 56, 14, 55, 12, 4, 3, 72, 19, 16, 13, 54, 20, 47, 0], Distance=350.96, RemCap=6.0</w:t>
      </w:r>
    </w:p>
    <w:p w14:paraId="17918A23" w14:textId="77777777" w:rsidR="00AF0052" w:rsidRDefault="00AF0052" w:rsidP="00AF0052">
      <w:r>
        <w:t>Vehicle 1: Route=[0, 52, 76, 78, 28, 26, 35, 25, 59, 30, 73, 62, 38, 0], Distance=266.76, RemCap=346.0</w:t>
      </w:r>
    </w:p>
    <w:p w14:paraId="456D11DE" w14:textId="77777777" w:rsidR="00AF0052" w:rsidRDefault="00AF0052" w:rsidP="00AF0052">
      <w:r>
        <w:t>Vehicle 2: Route=[0, 50, 34, 66, 58, 63, 36, 79, 51, 46, 48, 53, 49, 0], Distance=234.63, RemCap=241.0</w:t>
      </w:r>
    </w:p>
    <w:p w14:paraId="0453517C" w14:textId="77777777" w:rsidR="00AF0052" w:rsidRDefault="00AF0052" w:rsidP="00AF0052">
      <w:r>
        <w:lastRenderedPageBreak/>
        <w:t>Vehicle 3: Route=[0, 67, 74, 64, 75, 40, 32, 65, 27, 57, 71, 70, 0], Distance=255.68, RemCap=283.0</w:t>
      </w:r>
    </w:p>
    <w:p w14:paraId="0B69C1BD" w14:textId="77777777" w:rsidR="00AF0052" w:rsidRDefault="00AF0052" w:rsidP="00AF0052">
      <w:r>
        <w:t>Vehicle 4: Route=[0, 68, 45, 44, 37, 61, 39, 24, 43, 0], Distance=231.33, RemCap=289.0</w:t>
      </w:r>
    </w:p>
    <w:p w14:paraId="733A3245" w14:textId="77777777" w:rsidR="00AF0052" w:rsidRDefault="00AF0052" w:rsidP="00AF0052">
      <w:r>
        <w:t>Vehicle 5: Route=[0, 33, 80, 69, 77, 21, 29, 23, 0], Distance=227.95, RemCap=372.0</w:t>
      </w:r>
    </w:p>
    <w:p w14:paraId="1AA76D44" w14:textId="77777777" w:rsidR="00AF0052" w:rsidRDefault="00AF0052" w:rsidP="00AF0052">
      <w:r>
        <w:t>Total vehicle waiting time   = 0.00</w:t>
      </w:r>
    </w:p>
    <w:p w14:paraId="24178845" w14:textId="77777777" w:rsidR="00AF0052" w:rsidRDefault="00AF0052" w:rsidP="00AF0052">
      <w:r>
        <w:t>Total customer waiting time  = 41425.32</w:t>
      </w:r>
    </w:p>
    <w:p w14:paraId="35D38C3E" w14:textId="77777777" w:rsidR="00AF0052" w:rsidRDefault="00AF0052" w:rsidP="00AF0052">
      <w:r>
        <w:t>--------------------------------------------------</w:t>
      </w:r>
    </w:p>
    <w:p w14:paraId="0FB803D0" w14:textId="77777777" w:rsidR="00AF0052" w:rsidRDefault="00AF0052" w:rsidP="00AF0052">
      <w:r>
        <w:t>Ep 47/50 | Reward 4762.32 | Loss 747627732.31 | Dist 1508.46 | Vehl 6</w:t>
      </w:r>
    </w:p>
    <w:p w14:paraId="2176FB83" w14:textId="77777777" w:rsidR="00AF0052" w:rsidRDefault="00AF0052" w:rsidP="00AF0052">
      <w:r>
        <w:t>Vehicle 0: Route=[0, 1, 11, 2, 9, 10, 30, 7, 8, 17, 59, 6, 15, 5, 78, 61, 74, 47, 20, 16, 19, 67, 13, 33, 18, 14, 80, 3, 4, 12, 38, 0], Distance=361.51, RemCap=7.0</w:t>
      </w:r>
    </w:p>
    <w:p w14:paraId="6C9B85DD" w14:textId="77777777" w:rsidR="00AF0052" w:rsidRDefault="00AF0052" w:rsidP="00AF0052">
      <w:r>
        <w:t>Vehicle 1: Route=[0, 55, 57, 52, 48, 37, 36, 66, 43, 32, 39, 24, 0], Distance=272.89, RemCap=238.0</w:t>
      </w:r>
    </w:p>
    <w:p w14:paraId="256B4EBF" w14:textId="77777777" w:rsidR="00AF0052" w:rsidRDefault="00AF0052" w:rsidP="00AF0052">
      <w:r>
        <w:t>Vehicle 2: Route=[0, 71, 72, 65, 62, 73, 58, 21, 29, 51, 35, 28, 53, 54, 0], Distance=242.58, RemCap=279.0</w:t>
      </w:r>
    </w:p>
    <w:p w14:paraId="20B8B8C0" w14:textId="77777777" w:rsidR="00AF0052" w:rsidRDefault="00AF0052" w:rsidP="00AF0052">
      <w:r>
        <w:t>Vehicle 3: Route=[0, 34, 42, 77, 45, 68, 49, 64, 25, 26, 79, 44, 0], Distance=235.31, RemCap=294.0</w:t>
      </w:r>
    </w:p>
    <w:p w14:paraId="69945C8A" w14:textId="77777777" w:rsidR="00AF0052" w:rsidRDefault="00AF0052" w:rsidP="00AF0052">
      <w:r>
        <w:t>Vehicle 4: Route=[0, 50, 27, 70, 56, 76, 23, 31, 63, 75, 0], Distance=204.32, RemCap=346.0</w:t>
      </w:r>
    </w:p>
    <w:p w14:paraId="7BAEFC36" w14:textId="77777777" w:rsidR="00AF0052" w:rsidRDefault="00AF0052" w:rsidP="00AF0052">
      <w:r>
        <w:t>Vehicle 5: Route=[0, 41, 69, 22, 40, 60, 46, 0], Distance=191.86, RemCap=373.0</w:t>
      </w:r>
    </w:p>
    <w:p w14:paraId="030E9AE8" w14:textId="77777777" w:rsidR="00AF0052" w:rsidRDefault="00AF0052" w:rsidP="00AF0052">
      <w:r>
        <w:t>Total vehicle waiting time   = 160.97</w:t>
      </w:r>
    </w:p>
    <w:p w14:paraId="62597059" w14:textId="77777777" w:rsidR="00AF0052" w:rsidRDefault="00AF0052" w:rsidP="00AF0052">
      <w:r>
        <w:t>Total customer waiting time  = 46377.95</w:t>
      </w:r>
    </w:p>
    <w:p w14:paraId="1C37FDC6" w14:textId="77777777" w:rsidR="00AF0052" w:rsidRDefault="00AF0052" w:rsidP="00AF0052">
      <w:r>
        <w:t>--------------------------------------------------</w:t>
      </w:r>
    </w:p>
    <w:p w14:paraId="2B0F4D94" w14:textId="77777777" w:rsidR="00AF0052" w:rsidRDefault="00AF0052" w:rsidP="00AF0052">
      <w:r>
        <w:t>Ep 48/50 | Reward 5085.25 | Loss 835575649.53 | Dist 1466.31 | Vehl 6</w:t>
      </w:r>
    </w:p>
    <w:p w14:paraId="051FE689" w14:textId="77777777" w:rsidR="00AF0052" w:rsidRDefault="00AF0052" w:rsidP="00AF0052">
      <w:r>
        <w:t>Vehicle 0: Route=[0, 34, 3, 4, 12, 38, 80, 14, 18, 13, 19, 16, 20, 60, 5, 15, 26, 44, 6, 51, 17, 7, 30, 8, 9, 10, 32, 2, 11, 1, 42, 0], Distance=356.00, RemCap=1.0</w:t>
      </w:r>
    </w:p>
    <w:p w14:paraId="33DBB8FD" w14:textId="77777777" w:rsidR="00AF0052" w:rsidRDefault="00AF0052" w:rsidP="00AF0052">
      <w:r>
        <w:t>Vehicle 1: Route=[0, 73, 65, 41, 27, 57, 56, 33, 54, 78, 53, 35, 79, 77, 47, 45, 0], Distance=298.82, RemCap=149.0</w:t>
      </w:r>
    </w:p>
    <w:p w14:paraId="0F5483A0" w14:textId="77777777" w:rsidR="00AF0052" w:rsidRDefault="00AF0052" w:rsidP="00AF0052">
      <w:r>
        <w:t>Vehicle 2: Route=[0, 52, 64, 61, 71, 55, 50, 39, 22, 24, 36, 66, 43, 0], Distance=287.75, RemCap=238.0</w:t>
      </w:r>
    </w:p>
    <w:p w14:paraId="384A5011" w14:textId="77777777" w:rsidR="00AF0052" w:rsidRDefault="00AF0052" w:rsidP="00AF0052">
      <w:r>
        <w:t>Vehicle 3: Route=[0, 72, 69, 68, 46, 74, 48, 37, 23, 31, 25, 29, 0], Distance=209.99, RemCap=340.0</w:t>
      </w:r>
    </w:p>
    <w:p w14:paraId="15EE65D5" w14:textId="77777777" w:rsidR="00AF0052" w:rsidRDefault="00AF0052" w:rsidP="00AF0052">
      <w:r>
        <w:lastRenderedPageBreak/>
        <w:t>Vehicle 4: Route=[0, 59, 58, 40, 63, 67, 70, 0], Distance=160.12, RemCap=415.0</w:t>
      </w:r>
    </w:p>
    <w:p w14:paraId="75C5650E" w14:textId="77777777" w:rsidR="00AF0052" w:rsidRDefault="00AF0052" w:rsidP="00AF0052">
      <w:r>
        <w:t>Vehicle 5: Route=[0, 62, 21, 75, 28, 49, 76, 0], Distance=153.63, RemCap=394.0</w:t>
      </w:r>
    </w:p>
    <w:p w14:paraId="30C2D1A2" w14:textId="77777777" w:rsidR="00AF0052" w:rsidRDefault="00AF0052" w:rsidP="00AF0052">
      <w:r>
        <w:t>Total vehicle waiting time   = 0.00</w:t>
      </w:r>
    </w:p>
    <w:p w14:paraId="3CF0FDF5" w14:textId="77777777" w:rsidR="00AF0052" w:rsidRDefault="00AF0052" w:rsidP="00AF0052">
      <w:r>
        <w:t>Total customer waiting time  = 43363.15</w:t>
      </w:r>
    </w:p>
    <w:p w14:paraId="044B6C23" w14:textId="77777777" w:rsidR="00AF0052" w:rsidRDefault="00AF0052" w:rsidP="00AF0052">
      <w:r>
        <w:t>--------------------------------------------------</w:t>
      </w:r>
    </w:p>
    <w:p w14:paraId="5C801CCE" w14:textId="77777777" w:rsidR="00AF0052" w:rsidRDefault="00AF0052" w:rsidP="00AF0052">
      <w:r>
        <w:t>Ep 49/50 | Reward 4917.45 | Loss 819924096.25 | Dist 1454.23 | Vehl 6</w:t>
      </w:r>
    </w:p>
    <w:p w14:paraId="39DDFD7A" w14:textId="77777777" w:rsidR="00AF0052" w:rsidRDefault="00AF0052" w:rsidP="00AF0052">
      <w:r>
        <w:t>Vehicle 0: Route=[0, 19, 34, 3, 4, 12, 80, 56, 18, 13, 16, 52, 20, 5, 15, 25, 6, 44, 17, 66, 7, 8, 9, 10, 22, 62, 2, 11, 39, 1, 41, 0], Distance=355.75, RemCap=15.0</w:t>
      </w:r>
    </w:p>
    <w:p w14:paraId="145207B7" w14:textId="77777777" w:rsidR="00AF0052" w:rsidRDefault="00AF0052" w:rsidP="00AF0052">
      <w:r>
        <w:t>Vehicle 1: Route=[0, 70, 69, 73, 21, 29, 63, 40, 74, 78, 33, 14, 55, 57, 0], Distance=252.30, RemCap=256.0</w:t>
      </w:r>
    </w:p>
    <w:p w14:paraId="29FEBB84" w14:textId="77777777" w:rsidR="00AF0052" w:rsidRDefault="00AF0052" w:rsidP="00AF0052">
      <w:r>
        <w:t>Vehicle 2: Route=[0, 68, 58, 43, 45, 31, 26, 79, 48, 53, 61, 76, 54, 0], Distance=190.64, RemCap=244.0</w:t>
      </w:r>
    </w:p>
    <w:p w14:paraId="2C6C8E19" w14:textId="77777777" w:rsidR="00AF0052" w:rsidRDefault="00AF0052" w:rsidP="00AF0052">
      <w:r>
        <w:t>Vehicle 3: Route=[0, 67, 71, 72, 65, 42, 32, 36, 23, 46, 0], Distance=223.36, RemCap=372.0</w:t>
      </w:r>
    </w:p>
    <w:p w14:paraId="5B941213" w14:textId="77777777" w:rsidR="00AF0052" w:rsidRDefault="00AF0052" w:rsidP="00AF0052">
      <w:r>
        <w:t>Vehicle 4: Route=[0, 47, 75, 35, 60, 38, 27, 30, 24, 50, 0], Distance=254.97, RemCap=296.0</w:t>
      </w:r>
    </w:p>
    <w:p w14:paraId="5A863732" w14:textId="77777777" w:rsidR="00AF0052" w:rsidRDefault="00AF0052" w:rsidP="00AF0052">
      <w:r>
        <w:t>Vehicle 5: Route=[0, 59, 77, 51, 28, 64, 49, 37, 0], Distance=177.22, RemCap=354.0</w:t>
      </w:r>
    </w:p>
    <w:p w14:paraId="6A006043" w14:textId="77777777" w:rsidR="00AF0052" w:rsidRDefault="00AF0052" w:rsidP="00AF0052">
      <w:r>
        <w:t>Total vehicle waiting time   = 9.94</w:t>
      </w:r>
    </w:p>
    <w:p w14:paraId="2B79E825" w14:textId="77777777" w:rsidR="00AF0052" w:rsidRDefault="00AF0052" w:rsidP="00AF0052">
      <w:r>
        <w:t>Total customer waiting time  = 46428.52</w:t>
      </w:r>
    </w:p>
    <w:p w14:paraId="7ECBAC4E" w14:textId="77777777" w:rsidR="00AF0052" w:rsidRDefault="00AF0052" w:rsidP="00AF0052">
      <w:r>
        <w:t>--------------------------------------------------</w:t>
      </w:r>
    </w:p>
    <w:p w14:paraId="669E1682" w14:textId="77777777" w:rsidR="00AF0052" w:rsidRDefault="00AF0052" w:rsidP="00AF0052">
      <w:r>
        <w:t>Ep 50/50 | Reward 4843.10 | Loss 810887738.03 | Dist 1448.64 | Vehl 6</w:t>
      </w:r>
    </w:p>
    <w:p w14:paraId="59D261E6" w14:textId="77777777" w:rsidR="00AF0052" w:rsidRDefault="00AF0052" w:rsidP="00AF0052">
      <w:r>
        <w:t>Vehicle 0: Route=[0, 68, 59, 42, 17, 7, 8, 9, 10, 2, 11, 1, 41, 72, 3, 4, 12, 71, 14, 18, 54, 13, 19, 16, 20, 75, 51, 6, 15, 37, 60, 74, 0], Distance=375.61, RemCap=4.0</w:t>
      </w:r>
    </w:p>
    <w:p w14:paraId="7702AB3D" w14:textId="77777777" w:rsidR="00AF0052" w:rsidRDefault="00AF0052" w:rsidP="00AF0052">
      <w:r>
        <w:t>Vehicle 1: Route=[0, 63, 25, 40, 44, 35, 5, 33, 67, 34, 22, 39, 27, 70, 0], Distance=239.92, RemCap=261.0</w:t>
      </w:r>
    </w:p>
    <w:p w14:paraId="3C703893" w14:textId="77777777" w:rsidR="00AF0052" w:rsidRDefault="00AF0052" w:rsidP="00AF0052">
      <w:r>
        <w:t>Vehicle 2: Route=[0, 52, 57, 62, 43, 58, 36, 79, 53, 76, 49, 0], Distance=266.50, RemCap=278.0</w:t>
      </w:r>
    </w:p>
    <w:p w14:paraId="38372B28" w14:textId="77777777" w:rsidR="00AF0052" w:rsidRDefault="00AF0052" w:rsidP="00AF0052">
      <w:r>
        <w:t>Vehicle 3: Route=[0, 73, 66, 29, 31, 26, 23, 28, 48, 78, 56, 38, 0], Distance=233.17, RemCap=325.0</w:t>
      </w:r>
    </w:p>
    <w:p w14:paraId="377F6982" w14:textId="77777777" w:rsidR="00AF0052" w:rsidRDefault="00AF0052" w:rsidP="00AF0052">
      <w:r>
        <w:t>Vehicle 4: Route=[0, 21, 47, 64, 61, 55, 50, 69, 65, 0], Distance=177.36, RemCap=319.0</w:t>
      </w:r>
    </w:p>
    <w:p w14:paraId="2DFF811C" w14:textId="77777777" w:rsidR="00AF0052" w:rsidRDefault="00AF0052" w:rsidP="00AF0052">
      <w:r>
        <w:t>Vehicle 5: Route=[0, 80, 46, 45, 24, 32, 77, 30, 0], Distance=156.08, RemCap=350.0</w:t>
      </w:r>
    </w:p>
    <w:p w14:paraId="3E08E3B1" w14:textId="77777777" w:rsidR="00AF0052" w:rsidRDefault="00AF0052" w:rsidP="00AF0052">
      <w:r>
        <w:lastRenderedPageBreak/>
        <w:t>Total vehicle waiting time   = 0.00</w:t>
      </w:r>
    </w:p>
    <w:p w14:paraId="7613D2F1" w14:textId="77777777" w:rsidR="00AF0052" w:rsidRDefault="00AF0052" w:rsidP="00AF0052">
      <w:r>
        <w:t>Total customer waiting time  = 44350.52</w:t>
      </w:r>
    </w:p>
    <w:p w14:paraId="719058FD" w14:textId="77777777" w:rsidR="00AF0052" w:rsidRDefault="00AF0052" w:rsidP="00AF0052">
      <w:r>
        <w:t>--------------------------------------------------</w:t>
      </w:r>
    </w:p>
    <w:p w14:paraId="49B2E269" w14:textId="77777777" w:rsidR="00AF0052" w:rsidRDefault="00AF0052" w:rsidP="00AF0052"/>
    <w:p w14:paraId="6EA4C3C3" w14:textId="77777777" w:rsidR="00AF0052" w:rsidRDefault="00AF0052" w:rsidP="00AF0052">
      <w:r>
        <w:t>--- Training with max_vehicles = 7 ---</w:t>
      </w:r>
    </w:p>
    <w:p w14:paraId="41F70614" w14:textId="77777777" w:rsidR="00AF0052" w:rsidRDefault="00AF0052" w:rsidP="00AF0052">
      <w:r>
        <w:t>Ep 1/50 | Reward 5289.02 | Loss 998976385.92 | Dist 1580.07 | Vehl 7</w:t>
      </w:r>
    </w:p>
    <w:p w14:paraId="3CB0F905" w14:textId="77777777" w:rsidR="00AF0052" w:rsidRDefault="00AF0052" w:rsidP="00AF0052">
      <w:r>
        <w:t>Vehicle 0: Route=[0, 19, 16, 20, 13, 18, 14, 80, 3, 4, 12, 27, 1, 11, 2, 9, 10, 32, 7, 8, 24, 17, 58, 63, 6, 36, 44, 15, 37, 53, 5, 76, 0], Distance=359.30, RemCap=9.0</w:t>
      </w:r>
    </w:p>
    <w:p w14:paraId="6C4E00CB" w14:textId="77777777" w:rsidR="00AF0052" w:rsidRDefault="00AF0052" w:rsidP="00AF0052">
      <w:r>
        <w:t>Vehicle 1: Route=[0, 68, 59, 77, 21, 45, 26, 35, 64, 52, 67, 56, 50, 0], Distance=238.54, RemCap=276.0</w:t>
      </w:r>
    </w:p>
    <w:p w14:paraId="07814CA2" w14:textId="77777777" w:rsidR="00AF0052" w:rsidRDefault="00AF0052" w:rsidP="00AF0052">
      <w:r>
        <w:t>Vehicle 2: Route=[0, 40, 28, 48, 55, 38, 34, 69, 62, 39, 0], Distance=209.12, RemCap=318.0</w:t>
      </w:r>
    </w:p>
    <w:p w14:paraId="06659116" w14:textId="77777777" w:rsidR="00AF0052" w:rsidRDefault="00AF0052" w:rsidP="00AF0052">
      <w:r>
        <w:t>Vehicle 3: Route=[0, 46, 25, 51, 79, 30, 73, 22, 70, 41, 0], Distance=228.90, RemCap=322.0</w:t>
      </w:r>
    </w:p>
    <w:p w14:paraId="017BAF3F" w14:textId="77777777" w:rsidR="00AF0052" w:rsidRDefault="00AF0052" w:rsidP="00AF0052">
      <w:r>
        <w:t>Vehicle 4: Route=[0, 66, 23, 49, 33, 57, 65, 0], Distance=218.43, RemCap=352.0</w:t>
      </w:r>
    </w:p>
    <w:p w14:paraId="00FEA47C" w14:textId="77777777" w:rsidR="00AF0052" w:rsidRDefault="00AF0052" w:rsidP="00AF0052">
      <w:r>
        <w:t>Vehicle 5: Route=[0, 72, 42, 43, 29, 75, 61, 47, 0], Distance=162.34, RemCap=353.0</w:t>
      </w:r>
    </w:p>
    <w:p w14:paraId="43F8DD0C" w14:textId="77777777" w:rsidR="00AF0052" w:rsidRDefault="00AF0052" w:rsidP="00AF0052">
      <w:r>
        <w:t>Vehicle 6: Route=[0, 31, 74, 78, 60, 54, 71, 0], Distance=163.43, RemCap=407.0</w:t>
      </w:r>
    </w:p>
    <w:p w14:paraId="3D44FCF2" w14:textId="77777777" w:rsidR="00AF0052" w:rsidRDefault="00AF0052" w:rsidP="00AF0052">
      <w:r>
        <w:t>Total vehicle waiting time   = 0.00</w:t>
      </w:r>
    </w:p>
    <w:p w14:paraId="1AA8AA81" w14:textId="77777777" w:rsidR="00AF0052" w:rsidRDefault="00AF0052" w:rsidP="00AF0052">
      <w:r>
        <w:t>Total customer waiting time  = 38925.22</w:t>
      </w:r>
    </w:p>
    <w:p w14:paraId="53A1E17E" w14:textId="77777777" w:rsidR="00AF0052" w:rsidRDefault="00AF0052" w:rsidP="00AF0052">
      <w:r>
        <w:t>--------------------------------------------------</w:t>
      </w:r>
    </w:p>
    <w:p w14:paraId="04547552" w14:textId="77777777" w:rsidR="00AF0052" w:rsidRDefault="00AF0052" w:rsidP="00AF0052">
      <w:r>
        <w:t>Ep 2/50 | Reward 4879.93 | Loss 867680704.56 | Dist 1683.84 | Vehl 7</w:t>
      </w:r>
    </w:p>
    <w:p w14:paraId="37257666" w14:textId="77777777" w:rsidR="00AF0052" w:rsidRDefault="00AF0052" w:rsidP="00AF0052">
      <w:r>
        <w:t>Vehicle 0: Route=[0, 16, 20, 13, 14, 18, 12, 4, 3, 19, 34, 1, 11, 2, 10, 30, 7, 8, 9, 42, 59, 58, 17, 6, 44, 26, 35, 25, 28, 15, 5, 60, 61, 0], Distance=371.35, RemCap=10.0</w:t>
      </w:r>
    </w:p>
    <w:p w14:paraId="333BF5F5" w14:textId="77777777" w:rsidR="00AF0052" w:rsidRDefault="00AF0052" w:rsidP="00AF0052">
      <w:r>
        <w:t>Vehicle 1: Route=[0, 21, 75, 31, 43, 73, 62, 65, 50, 71, 80, 49, 54, 67, 0], Distance=283.88, RemCap=228.0</w:t>
      </w:r>
    </w:p>
    <w:p w14:paraId="1E5775BF" w14:textId="77777777" w:rsidR="00AF0052" w:rsidRDefault="00AF0052" w:rsidP="00AF0052">
      <w:r>
        <w:t>Vehicle 2: Route=[0, 66, 40, 36, 23, 63, 47, 33, 37, 53, 0], Distance=249.58, RemCap=339.0</w:t>
      </w:r>
    </w:p>
    <w:p w14:paraId="1C4CEDA4" w14:textId="77777777" w:rsidR="00AF0052" w:rsidRDefault="00AF0052" w:rsidP="00AF0052">
      <w:r>
        <w:t>Vehicle 3: Route=[0, 22, 32, 79, 48, 78, 38, 55, 0], Distance=237.68, RemCap=349.0</w:t>
      </w:r>
    </w:p>
    <w:p w14:paraId="4E456A78" w14:textId="77777777" w:rsidR="00AF0052" w:rsidRDefault="00AF0052" w:rsidP="00AF0052">
      <w:r>
        <w:t>Vehicle 4: Route=[0, 69, 77, 45, 46, 76, 56, 57, 0], Distance=210.82, RemCap=345.0</w:t>
      </w:r>
    </w:p>
    <w:p w14:paraId="581258C8" w14:textId="77777777" w:rsidR="00AF0052" w:rsidRDefault="00AF0052" w:rsidP="00AF0052">
      <w:r>
        <w:t>Vehicle 5: Route=[0, 70, 41, 24, 68, 64, 52, 0], Distance=162.87, RemCap=407.0</w:t>
      </w:r>
    </w:p>
    <w:p w14:paraId="52E4CCAB" w14:textId="77777777" w:rsidR="00AF0052" w:rsidRDefault="00AF0052" w:rsidP="00AF0052">
      <w:r>
        <w:t>Vehicle 6: Route=[0, 74, 51, 29, 39, 27, 72, 0], Distance=167.66, RemCap=359.0</w:t>
      </w:r>
    </w:p>
    <w:p w14:paraId="2E8C980F" w14:textId="77777777" w:rsidR="00AF0052" w:rsidRDefault="00AF0052" w:rsidP="00AF0052">
      <w:r>
        <w:lastRenderedPageBreak/>
        <w:t>Total vehicle waiting time   = 0.00</w:t>
      </w:r>
    </w:p>
    <w:p w14:paraId="62B24C6B" w14:textId="77777777" w:rsidR="00AF0052" w:rsidRDefault="00AF0052" w:rsidP="00AF0052">
      <w:r>
        <w:t>Total customer waiting time  = 42036.31</w:t>
      </w:r>
    </w:p>
    <w:p w14:paraId="6D2A7DF5" w14:textId="77777777" w:rsidR="00AF0052" w:rsidRDefault="00AF0052" w:rsidP="00AF0052">
      <w:r>
        <w:t>--------------------------------------------------</w:t>
      </w:r>
    </w:p>
    <w:p w14:paraId="122F1F16" w14:textId="77777777" w:rsidR="00AF0052" w:rsidRDefault="00AF0052" w:rsidP="00AF0052">
      <w:r>
        <w:t>Ep 3/50 | Reward 5284.28 | Loss 1041726539.00 | Dist 1564.18 | Vehl 7</w:t>
      </w:r>
    </w:p>
    <w:p w14:paraId="34C844DE" w14:textId="77777777" w:rsidR="00AF0052" w:rsidRDefault="00AF0052" w:rsidP="00AF0052">
      <w:r>
        <w:t>Vehicle 0: Route=[0, 16, 19, 13, 33, 18, 14, 57, 12, 4, 3, 1, 11, 2, 42, 9, 10, 32, 30, 7, 8, 17, 40, 6, 44, 31, 23, 15, 28, 5, 75, 0], Distance=347.77, RemCap=6.0</w:t>
      </w:r>
    </w:p>
    <w:p w14:paraId="0206C322" w14:textId="77777777" w:rsidR="00AF0052" w:rsidRDefault="00AF0052" w:rsidP="00AF0052">
      <w:r>
        <w:t>Vehicle 1: Route=[0, 59, 29, 47, 52, 20, 67, 80, 38, 72, 27, 65, 22, 69, 0], Distance=181.32, RemCap=275.0</w:t>
      </w:r>
    </w:p>
    <w:p w14:paraId="58789198" w14:textId="77777777" w:rsidR="00AF0052" w:rsidRDefault="00AF0052" w:rsidP="00AF0052">
      <w:r>
        <w:t>Vehicle 2: Route=[0, 50, 41, 55, 60, 53, 26, 25, 58, 77, 73, 0], Distance=268.70, RemCap=311.0</w:t>
      </w:r>
    </w:p>
    <w:p w14:paraId="24764E70" w14:textId="77777777" w:rsidR="00AF0052" w:rsidRDefault="00AF0052" w:rsidP="00AF0052">
      <w:r>
        <w:t>Vehicle 3: Route=[0, 34, 66, 21, 68, 74, 64, 48, 35, 79, 0], Distance=216.93, RemCap=332.0</w:t>
      </w:r>
    </w:p>
    <w:p w14:paraId="69ABDD7A" w14:textId="77777777" w:rsidR="00AF0052" w:rsidRDefault="00AF0052" w:rsidP="00AF0052">
      <w:r>
        <w:t>Vehicle 4: Route=[0, 39, 71, 56, 61, 49, 37, 63, 45, 0], Distance=192.49, RemCap=278.0</w:t>
      </w:r>
    </w:p>
    <w:p w14:paraId="015C7368" w14:textId="77777777" w:rsidR="00AF0052" w:rsidRDefault="00AF0052" w:rsidP="00AF0052">
      <w:r>
        <w:t>Vehicle 5: Route=[0, 54, 46, 36, 62, 70, 0], Distance=203.11, RemCap=435.0</w:t>
      </w:r>
    </w:p>
    <w:p w14:paraId="52C40757" w14:textId="77777777" w:rsidR="00AF0052" w:rsidRDefault="00AF0052" w:rsidP="00AF0052">
      <w:r>
        <w:t>Vehicle 6: Route=[0, 24, 43, 76, 78, 51, 0], Distance=153.87, RemCap=400.0</w:t>
      </w:r>
    </w:p>
    <w:p w14:paraId="455A750A" w14:textId="77777777" w:rsidR="00AF0052" w:rsidRDefault="00AF0052" w:rsidP="00AF0052">
      <w:r>
        <w:t>Total vehicle waiting time   = 0.00</w:t>
      </w:r>
    </w:p>
    <w:p w14:paraId="3A48DD2C" w14:textId="77777777" w:rsidR="00AF0052" w:rsidRDefault="00AF0052" w:rsidP="00AF0052">
      <w:r>
        <w:t>Total customer waiting time  = 39556.74</w:t>
      </w:r>
    </w:p>
    <w:p w14:paraId="1859A0FA" w14:textId="77777777" w:rsidR="00AF0052" w:rsidRDefault="00AF0052" w:rsidP="00AF0052">
      <w:r>
        <w:t>--------------------------------------------------</w:t>
      </w:r>
    </w:p>
    <w:p w14:paraId="41814EF1" w14:textId="77777777" w:rsidR="00AF0052" w:rsidRDefault="00AF0052" w:rsidP="00AF0052">
      <w:r>
        <w:t>Ep 4/50 | Reward 5032.49 | Loss 892850253.67 | Dist 1610.10 | Vehl 7</w:t>
      </w:r>
    </w:p>
    <w:p w14:paraId="18BE4F44" w14:textId="77777777" w:rsidR="00AF0052" w:rsidRDefault="00AF0052" w:rsidP="00AF0052">
      <w:r>
        <w:t>Vehicle 0: Route=[0, 9, 10, 8, 7, 17, 63, 6, 26, 23, 15, 64, 49, 5, 60, 18, 56, 14, 3, 4, 12, 27, 2, 11, 1, 19, 16, 20, 13, 54, 0], Distance=350.67, RemCap=3.0</w:t>
      </w:r>
    </w:p>
    <w:p w14:paraId="57F3A3C4" w14:textId="77777777" w:rsidR="00AF0052" w:rsidRDefault="00AF0052" w:rsidP="00AF0052">
      <w:r>
        <w:t>Vehicle 1: Route=[0, 30, 45, 47, 75, 36, 35, 31, 37, 53, 78, 67, 33, 76, 0], Distance=248.36, RemCap=272.0</w:t>
      </w:r>
    </w:p>
    <w:p w14:paraId="38DE7BA8" w14:textId="77777777" w:rsidR="00AF0052" w:rsidRDefault="00AF0052" w:rsidP="00AF0052">
      <w:r>
        <w:t>Vehicle 2: Route=[0, 59, 32, 44, 51, 48, 55, 65, 39, 62, 22, 0], Distance=256.18, RemCap=279.0</w:t>
      </w:r>
    </w:p>
    <w:p w14:paraId="4A3AB39F" w14:textId="77777777" w:rsidR="00AF0052" w:rsidRDefault="00AF0052" w:rsidP="00AF0052">
      <w:r>
        <w:t>Vehicle 3: Route=[0, 25, 61, 80, 50, 34, 41, 69, 24, 66, 0], Distance=207.79, RemCap=331.0</w:t>
      </w:r>
    </w:p>
    <w:p w14:paraId="4909C190" w14:textId="77777777" w:rsidR="00AF0052" w:rsidRDefault="00AF0052" w:rsidP="00AF0052">
      <w:r>
        <w:t>Vehicle 4: Route=[0, 38, 73, 42, 43, 29, 28, 68, 0], Distance=178.19, RemCap=389.0</w:t>
      </w:r>
    </w:p>
    <w:p w14:paraId="1653933F" w14:textId="77777777" w:rsidR="00AF0052" w:rsidRDefault="00AF0052" w:rsidP="00AF0052">
      <w:r>
        <w:t>Vehicle 5: Route=[0, 70, 52, 21, 77, 79, 40, 0], Distance=216.81, RemCap=373.0</w:t>
      </w:r>
    </w:p>
    <w:p w14:paraId="1F449AE0" w14:textId="77777777" w:rsidR="00AF0052" w:rsidRDefault="00AF0052" w:rsidP="00AF0052">
      <w:r>
        <w:t>Vehicle 6: Route=[0, 58, 46, 74, 72, 57, 71, 0], Distance=152.10, RemCap=390.0</w:t>
      </w:r>
    </w:p>
    <w:p w14:paraId="25F645B0" w14:textId="77777777" w:rsidR="00AF0052" w:rsidRDefault="00AF0052" w:rsidP="00AF0052">
      <w:r>
        <w:lastRenderedPageBreak/>
        <w:t>Total vehicle waiting time   = 0.00</w:t>
      </w:r>
    </w:p>
    <w:p w14:paraId="73DC4142" w14:textId="77777777" w:rsidR="00AF0052" w:rsidRDefault="00AF0052" w:rsidP="00AF0052">
      <w:r>
        <w:t>Total customer waiting time  = 43612.86</w:t>
      </w:r>
    </w:p>
    <w:p w14:paraId="63C07663" w14:textId="77777777" w:rsidR="00AF0052" w:rsidRDefault="00AF0052" w:rsidP="00AF0052">
      <w:r>
        <w:t>--------------------------------------------------</w:t>
      </w:r>
    </w:p>
    <w:p w14:paraId="698AA614" w14:textId="77777777" w:rsidR="00AF0052" w:rsidRDefault="00AF0052" w:rsidP="00AF0052">
      <w:r>
        <w:t>Ep 5/50 | Reward 5087.39 | Loss 893922696.32 | Dist 1614.45 | Vehl 7</w:t>
      </w:r>
    </w:p>
    <w:p w14:paraId="07123F9C" w14:textId="77777777" w:rsidR="00AF0052" w:rsidRDefault="00AF0052" w:rsidP="00AF0052">
      <w:r>
        <w:t>Vehicle 0: Route=[0, 42, 2, 11, 1, 3, 4, 12, 57, 19, 16, 20, 13, 14, 18, 54, 76, 5, 49, 15, 31, 26, 36, 6, 63, 17, 9, 10, 8, 7, 30, 0], Distance=362.27, RemCap=18.0</w:t>
      </w:r>
    </w:p>
    <w:p w14:paraId="621EFE30" w14:textId="77777777" w:rsidR="00AF0052" w:rsidRDefault="00AF0052" w:rsidP="00AF0052">
      <w:r>
        <w:t>Vehicle 1: Route=[0, 32, 39, 69, 41, 70, 72, 50, 61, 48, 25, 35, 79, 40, 0], Distance=252.50, RemCap=217.0</w:t>
      </w:r>
    </w:p>
    <w:p w14:paraId="5A0A7252" w14:textId="77777777" w:rsidR="00AF0052" w:rsidRDefault="00AF0052" w:rsidP="00AF0052">
      <w:r>
        <w:t>Vehicle 2: Route=[0, 65, 43, 24, 59, 75, 46, 78, 67, 33, 0], Distance=196.58, RemCap=332.0</w:t>
      </w:r>
    </w:p>
    <w:p w14:paraId="5DD0896E" w14:textId="77777777" w:rsidR="00AF0052" w:rsidRDefault="00AF0052" w:rsidP="00AF0052">
      <w:r>
        <w:t>Vehicle 3: Route=[0, 22, 34, 38, 60, 53, 74, 64, 28, 52, 47, 0], Distance=198.96, RemCap=325.0</w:t>
      </w:r>
    </w:p>
    <w:p w14:paraId="24353268" w14:textId="77777777" w:rsidR="00AF0052" w:rsidRDefault="00AF0052" w:rsidP="00AF0052">
      <w:r>
        <w:t>Vehicle 4: Route=[0, 56, 27, 66, 21, 29, 23, 37, 45, 0], Distance=269.05, RemCap=327.0</w:t>
      </w:r>
    </w:p>
    <w:p w14:paraId="27DB7369" w14:textId="77777777" w:rsidR="00AF0052" w:rsidRDefault="00AF0052" w:rsidP="00AF0052">
      <w:r>
        <w:t>Vehicle 5: Route=[0, 71, 55, 62, 44, 51, 0], Distance=199.98, RemCap=410.0</w:t>
      </w:r>
    </w:p>
    <w:p w14:paraId="28E73C64" w14:textId="77777777" w:rsidR="00AF0052" w:rsidRDefault="00AF0052" w:rsidP="00AF0052">
      <w:r>
        <w:t>Vehicle 6: Route=[0, 68, 58, 77, 73, 80, 0], Distance=135.11, RemCap=408.0</w:t>
      </w:r>
    </w:p>
    <w:p w14:paraId="4A04997A" w14:textId="77777777" w:rsidR="00AF0052" w:rsidRDefault="00AF0052" w:rsidP="00AF0052">
      <w:r>
        <w:t>Total vehicle waiting time   = 0.00</w:t>
      </w:r>
    </w:p>
    <w:p w14:paraId="2D80AC4C" w14:textId="77777777" w:rsidR="00AF0052" w:rsidRDefault="00AF0052" w:rsidP="00AF0052">
      <w:r>
        <w:t>Total customer waiting time  = 43602.61</w:t>
      </w:r>
    </w:p>
    <w:p w14:paraId="3C5EA452" w14:textId="77777777" w:rsidR="00AF0052" w:rsidRDefault="00AF0052" w:rsidP="00AF0052">
      <w:r>
        <w:t>--------------------------------------------------</w:t>
      </w:r>
    </w:p>
    <w:p w14:paraId="15D2A6EC" w14:textId="77777777" w:rsidR="00AF0052" w:rsidRDefault="00AF0052" w:rsidP="00AF0052">
      <w:r>
        <w:t>Ep 6/50 | Reward 4825.51 | Loss 821106404.01 | Dist 1633.65 | Vehl 7</w:t>
      </w:r>
    </w:p>
    <w:p w14:paraId="4D5A6A00" w14:textId="77777777" w:rsidR="00AF0052" w:rsidRDefault="00AF0052" w:rsidP="00AF0052">
      <w:r>
        <w:t>Vehicle 0: Route=[0, 34, 19, 16, 13, 20, 46, 5, 60, 18, 56, 14, 12, 4, 3, 65, 2, 11, 1, 73, 42, 9, 10, 8, 43, 7, 17, 6, 23, 15, 28, 0], Distance=356.50, RemCap=14.0</w:t>
      </w:r>
    </w:p>
    <w:p w14:paraId="20A159AB" w14:textId="77777777" w:rsidR="00AF0052" w:rsidRDefault="00AF0052" w:rsidP="00AF0052">
      <w:r>
        <w:t>Vehicle 1: Route=[0, 75, 25, 35, 79, 58, 59, 30, 41, 70, 33, 54, 0], Distance=246.39, RemCap=307.0</w:t>
      </w:r>
    </w:p>
    <w:p w14:paraId="68F9BC87" w14:textId="77777777" w:rsidR="00AF0052" w:rsidRDefault="00AF0052" w:rsidP="00AF0052">
      <w:r>
        <w:t>Vehicle 2: Route=[0, 27, 52, 61, 74, 64, 45, 21, 40, 36, 31, 26, 0], Distance=220.52, RemCap=276.0</w:t>
      </w:r>
    </w:p>
    <w:p w14:paraId="4FC264DA" w14:textId="77777777" w:rsidR="00AF0052" w:rsidRDefault="00AF0052" w:rsidP="00AF0052">
      <w:r>
        <w:t>Vehicle 3: Route=[0, 24, 69, 38, 76, 49, 47, 63, 68, 0], Distance=195.09, RemCap=359.0</w:t>
      </w:r>
    </w:p>
    <w:p w14:paraId="6FA3E8EB" w14:textId="77777777" w:rsidR="00AF0052" w:rsidRDefault="00AF0052" w:rsidP="00AF0052">
      <w:r>
        <w:t>Vehicle 4: Route=[0, 67, 80, 57, 62, 22, 32, 29, 77, 0], Distance=189.94, RemCap=341.0</w:t>
      </w:r>
    </w:p>
    <w:p w14:paraId="7E2B6485" w14:textId="77777777" w:rsidR="00AF0052" w:rsidRDefault="00AF0052" w:rsidP="00AF0052">
      <w:r>
        <w:t>Vehicle 5: Route=[0, 50, 72, 78, 53, 48, 66, 44, 0], Distance=241.56, RemCap=365.0</w:t>
      </w:r>
    </w:p>
    <w:p w14:paraId="61BC4AE9" w14:textId="77777777" w:rsidR="00AF0052" w:rsidRDefault="00AF0052" w:rsidP="00AF0052">
      <w:r>
        <w:t>Vehicle 6: Route=[0, 39, 55, 71, 37, 51, 0], Distance=183.65, RemCap=375.0</w:t>
      </w:r>
    </w:p>
    <w:p w14:paraId="0F92AB95" w14:textId="77777777" w:rsidR="00AF0052" w:rsidRDefault="00AF0052" w:rsidP="00AF0052">
      <w:r>
        <w:lastRenderedPageBreak/>
        <w:t>Total vehicle waiting time   = 0.00</w:t>
      </w:r>
    </w:p>
    <w:p w14:paraId="08CD2BEE" w14:textId="77777777" w:rsidR="00AF0052" w:rsidRDefault="00AF0052" w:rsidP="00AF0052">
      <w:r>
        <w:t>Total customer waiting time  = 41592.47</w:t>
      </w:r>
    </w:p>
    <w:p w14:paraId="421AF0CC" w14:textId="77777777" w:rsidR="00AF0052" w:rsidRDefault="00AF0052" w:rsidP="00AF0052">
      <w:r>
        <w:t>--------------------------------------------------</w:t>
      </w:r>
    </w:p>
    <w:p w14:paraId="1E94A9D0" w14:textId="77777777" w:rsidR="00AF0052" w:rsidRDefault="00AF0052" w:rsidP="00AF0052">
      <w:r>
        <w:t>Ep 7/50 | Reward 4846.00 | Loss 832286650.85 | Dist 1594.53 | Vehl 7</w:t>
      </w:r>
    </w:p>
    <w:p w14:paraId="48435306" w14:textId="77777777" w:rsidR="00AF0052" w:rsidRDefault="00AF0052" w:rsidP="00AF0052">
      <w:r>
        <w:t>Vehicle 0: Route=[0, 16, 20, 47, 51, 6, 44, 35, 31, 23, 15, 5, 18, 56, 14, 4, 3, 13, 19, 34, 72, 1, 17, 8, 7, 30, 10, 9, 11, 2, 62, 0], Distance=383.61, RemCap=9.0</w:t>
      </w:r>
    </w:p>
    <w:p w14:paraId="59D4EB70" w14:textId="77777777" w:rsidR="00AF0052" w:rsidRDefault="00AF0052" w:rsidP="00AF0052">
      <w:r>
        <w:t>Vehicle 1: Route=[0, 50, 67, 12, 70, 65, 21, 63, 25, 78, 60, 37, 0], Distance=230.46, RemCap=320.0</w:t>
      </w:r>
    </w:p>
    <w:p w14:paraId="585914DB" w14:textId="77777777" w:rsidR="00AF0052" w:rsidRDefault="00AF0052" w:rsidP="00AF0052">
      <w:r>
        <w:t>Vehicle 2: Route=[0, 73, 39, 27, 57, 54, 46, 68, 26, 79, 40, 0], Distance=211.69, RemCap=244.0</w:t>
      </w:r>
    </w:p>
    <w:p w14:paraId="6C820859" w14:textId="77777777" w:rsidR="00AF0052" w:rsidRDefault="00AF0052" w:rsidP="00AF0052">
      <w:r>
        <w:t>Vehicle 3: Route=[0, 55, 22, 58, 45, 29, 36, 75, 74, 61, 53, 0], Distance=246.42, RemCap=309.0</w:t>
      </w:r>
    </w:p>
    <w:p w14:paraId="538722A9" w14:textId="77777777" w:rsidR="00AF0052" w:rsidRDefault="00AF0052" w:rsidP="00AF0052">
      <w:r>
        <w:t>Vehicle 4: Route=[0, 38, 80, 52, 64, 48, 28, 42, 66, 0], Distance=199.07, RemCap=373.0</w:t>
      </w:r>
    </w:p>
    <w:p w14:paraId="02498FA1" w14:textId="77777777" w:rsidR="00AF0052" w:rsidRDefault="00AF0052" w:rsidP="00AF0052">
      <w:r>
        <w:t>Vehicle 5: Route=[0, 32, 24, 59, 49, 33, 0], Distance=144.75, RemCap=382.0</w:t>
      </w:r>
    </w:p>
    <w:p w14:paraId="5B17CBFC" w14:textId="77777777" w:rsidR="00AF0052" w:rsidRDefault="00AF0052" w:rsidP="00AF0052">
      <w:r>
        <w:t>Vehicle 6: Route=[0, 43, 77, 69, 41, 71, 76, 0], Distance=178.53, RemCap=400.0</w:t>
      </w:r>
    </w:p>
    <w:p w14:paraId="3AF95ABE" w14:textId="77777777" w:rsidR="00AF0052" w:rsidRDefault="00AF0052" w:rsidP="00AF0052">
      <w:r>
        <w:t>Total vehicle waiting time   = 0.00</w:t>
      </w:r>
    </w:p>
    <w:p w14:paraId="0B1AED7D" w14:textId="77777777" w:rsidR="00AF0052" w:rsidRDefault="00AF0052" w:rsidP="00AF0052">
      <w:r>
        <w:t>Total customer waiting time  = 43358.87</w:t>
      </w:r>
    </w:p>
    <w:p w14:paraId="23158C4F" w14:textId="77777777" w:rsidR="00AF0052" w:rsidRDefault="00AF0052" w:rsidP="00AF0052">
      <w:r>
        <w:t>--------------------------------------------------</w:t>
      </w:r>
    </w:p>
    <w:p w14:paraId="0CB47983" w14:textId="77777777" w:rsidR="00AF0052" w:rsidRDefault="00AF0052" w:rsidP="00AF0052">
      <w:r>
        <w:t xml:space="preserve">Ep 8/50 | Reward 5013.50 | Loss 898657898.38 | Dist </w:t>
      </w:r>
      <w:r w:rsidRPr="00C308CC">
        <w:rPr>
          <w:highlight w:val="yellow"/>
        </w:rPr>
        <w:t>1513.79</w:t>
      </w:r>
      <w:r>
        <w:t xml:space="preserve"> | Vehl 7</w:t>
      </w:r>
    </w:p>
    <w:p w14:paraId="02A63CA8" w14:textId="77777777" w:rsidR="00AF0052" w:rsidRDefault="00AF0052" w:rsidP="00AF0052">
      <w:r>
        <w:t>Vehicle 0: Route=[0, 17, 7, 8, 9, 10, 2, 11, 65, 1, 34, 3, 4, 12, 38, 71, 14, 18, 13, 67, 19, 16, 20, 49, 5, 53, 15, 23, 40, 6, 31, 0], Distance=340.30, RemCap=15.0</w:t>
      </w:r>
    </w:p>
    <w:p w14:paraId="3E71B6FF" w14:textId="77777777" w:rsidR="00AF0052" w:rsidRDefault="00AF0052" w:rsidP="00AF0052">
      <w:r>
        <w:t>Vehicle 1: Route=[0, 32, 66, 45, 63, 36, 44, 79, 75, 48, 76, 57, 33, 0], Distance=249.12, RemCap=251.0</w:t>
      </w:r>
    </w:p>
    <w:p w14:paraId="2B8636CC" w14:textId="77777777" w:rsidR="00AF0052" w:rsidRDefault="00AF0052" w:rsidP="00AF0052">
      <w:r>
        <w:t>Vehicle 2: Route=[0, 59, 58, 24, 30, 43, 29, 25, 64, 60, 78, 0], Distance=151.03, RemCap=318.0</w:t>
      </w:r>
    </w:p>
    <w:p w14:paraId="56F0F8A4" w14:textId="77777777" w:rsidR="00AF0052" w:rsidRDefault="00AF0052" w:rsidP="00AF0052">
      <w:r>
        <w:t>Vehicle 3: Route=[0, 22, 70, 55, 56, 46, 28, 51, 47, 21, 0], Distance=206.95, RemCap=326.0</w:t>
      </w:r>
    </w:p>
    <w:p w14:paraId="757F7ED2" w14:textId="77777777" w:rsidR="00AF0052" w:rsidRDefault="00AF0052" w:rsidP="00AF0052">
      <w:r>
        <w:t>Vehicle 4: Route=[0, 50, 80, 72, 39, 77, 26, 74, 0], Distance=231.07, RemCap=356.0</w:t>
      </w:r>
    </w:p>
    <w:p w14:paraId="373136ED" w14:textId="77777777" w:rsidR="00AF0052" w:rsidRDefault="00AF0052" w:rsidP="00AF0052">
      <w:r>
        <w:t>Vehicle 5: Route=[0, 68, 73, 69, 41, 54, 61, 0], Distance=133.42, RemCap=371.0</w:t>
      </w:r>
    </w:p>
    <w:p w14:paraId="7614E6A7" w14:textId="77777777" w:rsidR="00AF0052" w:rsidRDefault="00AF0052" w:rsidP="00AF0052">
      <w:r>
        <w:t>Vehicle 6: Route=[0, 35, 37, 52, 27, 62, 42, 0], Distance=201.89, RemCap=400.0</w:t>
      </w:r>
    </w:p>
    <w:p w14:paraId="1AE19C97" w14:textId="77777777" w:rsidR="00AF0052" w:rsidRDefault="00AF0052" w:rsidP="00AF0052">
      <w:r>
        <w:lastRenderedPageBreak/>
        <w:t>Total vehicle waiting time   = 0.00</w:t>
      </w:r>
    </w:p>
    <w:p w14:paraId="5C411383" w14:textId="77777777" w:rsidR="00AF0052" w:rsidRDefault="00AF0052" w:rsidP="00AF0052">
      <w:r>
        <w:t>Total customer waiting time  = 41030.11</w:t>
      </w:r>
    </w:p>
    <w:p w14:paraId="47966D71" w14:textId="77777777" w:rsidR="00AF0052" w:rsidRDefault="00AF0052" w:rsidP="00AF0052">
      <w:r>
        <w:t>--------------------------------------------------</w:t>
      </w:r>
    </w:p>
    <w:p w14:paraId="70F1749F" w14:textId="77777777" w:rsidR="00AF0052" w:rsidRDefault="00AF0052" w:rsidP="00AF0052">
      <w:r>
        <w:t>Ep 9/50 | Reward 4978.39 | Loss 835774612.74 | Dist 1544.56 | Vehl 7</w:t>
      </w:r>
    </w:p>
    <w:p w14:paraId="7A13D92A" w14:textId="77777777" w:rsidR="00AF0052" w:rsidRDefault="00AF0052" w:rsidP="00AF0052">
      <w:r>
        <w:t>Vehicle 0: Route=[0, 19, 16, 20, 61, 60, 5, 48, 15, 40, 6, 17, 7, 8, 10, 9, 42, 2, 11, 69, 1, 3, 4, 12, 38, 13, 14, 18, 56, 0], Distance=351.64, RemCap=4.0</w:t>
      </w:r>
    </w:p>
    <w:p w14:paraId="667F258E" w14:textId="77777777" w:rsidR="00AF0052" w:rsidRDefault="00AF0052" w:rsidP="00AF0052">
      <w:r>
        <w:t>Vehicle 1: Route=[0, 50, 67, 57, 27, 65, 62, 73, 58, 47, 25, 36, 44, 51, 0], Distance=224.78, RemCap=237.0</w:t>
      </w:r>
    </w:p>
    <w:p w14:paraId="36D097D2" w14:textId="77777777" w:rsidR="00AF0052" w:rsidRDefault="00AF0052" w:rsidP="00AF0052">
      <w:r>
        <w:t>Vehicle 2: Route=[0, 68, 63, 35, 26, 53, 74, 52, 72, 32, 77, 66, 29, 0], Distance=243.74, RemCap=331.0</w:t>
      </w:r>
    </w:p>
    <w:p w14:paraId="7B5D27F4" w14:textId="77777777" w:rsidR="00AF0052" w:rsidRDefault="00AF0052" w:rsidP="00AF0052">
      <w:r>
        <w:t>Vehicle 3: Route=[0, 59, 43, 39, 70, 80, 78, 37, 28, 46, 0], Distance=213.74, RemCap=341.0</w:t>
      </w:r>
    </w:p>
    <w:p w14:paraId="3FD2C595" w14:textId="77777777" w:rsidR="00AF0052" w:rsidRDefault="00AF0052" w:rsidP="00AF0052">
      <w:r>
        <w:t>Vehicle 4: Route=[0, 24, 30, 22, 33, 64, 75, 23, 45, 21, 0], Distance=222.46, RemCap=306.0</w:t>
      </w:r>
    </w:p>
    <w:p w14:paraId="13F2CE68" w14:textId="77777777" w:rsidR="00AF0052" w:rsidRDefault="00AF0052" w:rsidP="00AF0052">
      <w:r>
        <w:t>Vehicle 5: Route=[0, 41, 55, 71, 76, 79, 31, 0], Distance=195.94, RemCap=400.0</w:t>
      </w:r>
    </w:p>
    <w:p w14:paraId="64E5271F" w14:textId="77777777" w:rsidR="00AF0052" w:rsidRDefault="00AF0052" w:rsidP="00AF0052">
      <w:r>
        <w:t>Vehicle 6: Route=[0, 34, 54, 49, 0], Distance=92.24, RemCap=418.0</w:t>
      </w:r>
    </w:p>
    <w:p w14:paraId="461ACB12" w14:textId="77777777" w:rsidR="00AF0052" w:rsidRDefault="00AF0052" w:rsidP="00AF0052">
      <w:r>
        <w:t>Total vehicle waiting time   = 0.00</w:t>
      </w:r>
    </w:p>
    <w:p w14:paraId="0CED4038" w14:textId="77777777" w:rsidR="00AF0052" w:rsidRDefault="00AF0052" w:rsidP="00AF0052">
      <w:r>
        <w:t>Total customer waiting time  = 43914.85</w:t>
      </w:r>
    </w:p>
    <w:p w14:paraId="04C54D2F" w14:textId="77777777" w:rsidR="00AF0052" w:rsidRDefault="00AF0052" w:rsidP="00AF0052">
      <w:r>
        <w:t>--------------------------------------------------</w:t>
      </w:r>
    </w:p>
    <w:p w14:paraId="202EB754" w14:textId="77777777" w:rsidR="00AF0052" w:rsidRDefault="00AF0052" w:rsidP="00AF0052">
      <w:r>
        <w:t>Ep 10/50 | Reward 4891.47 | Loss 832020218.62 | Dist 1578.25 | Vehl 7</w:t>
      </w:r>
    </w:p>
    <w:p w14:paraId="3B3BCE48" w14:textId="77777777" w:rsidR="00AF0052" w:rsidRDefault="00AF0052" w:rsidP="00AF0052">
      <w:r>
        <w:t>Vehicle 0: Route=[0, 68, 16, 19, 3, 4, 55, 12, 1, 11, 2, 9, 10, 30, 7, 77, 8, 17, 6, 40, 15, 37, 64, 74, 5, 54, 18, 14, 13, 20, 52, 0], Distance=357.86, RemCap=3.0</w:t>
      </w:r>
    </w:p>
    <w:p w14:paraId="006585EA" w14:textId="77777777" w:rsidR="00AF0052" w:rsidRDefault="00AF0052" w:rsidP="00AF0052">
      <w:r>
        <w:t>Vehicle 1: Route=[0, 21, 66, 63, 51, 28, 78, 76, 33, 56, 70, 22, 62, 0], Distance=246.04, RemCap=305.0</w:t>
      </w:r>
    </w:p>
    <w:p w14:paraId="51CF08BF" w14:textId="77777777" w:rsidR="00AF0052" w:rsidRDefault="00AF0052" w:rsidP="00AF0052">
      <w:r>
        <w:t>Vehicle 2: Route=[0, 57, 46, 53, 48, 31, 44, 43, 42, 73, 39, 69, 0], Distance=252.73, RemCap=250.0</w:t>
      </w:r>
    </w:p>
    <w:p w14:paraId="0E8F5DB5" w14:textId="77777777" w:rsidR="00AF0052" w:rsidRDefault="00AF0052" w:rsidP="00AF0052">
      <w:r>
        <w:t>Vehicle 3: Route=[0, 58, 29, 35, 26, 23, 61, 67, 27, 0], Distance=186.13, RemCap=355.0</w:t>
      </w:r>
    </w:p>
    <w:p w14:paraId="2D0AB435" w14:textId="77777777" w:rsidR="00AF0052" w:rsidRDefault="00AF0052" w:rsidP="00AF0052">
      <w:r>
        <w:t>Vehicle 4: Route=[0, 50, 65, 34, 49, 25, 59, 0], Distance=149.13, RemCap=381.0</w:t>
      </w:r>
    </w:p>
    <w:p w14:paraId="0EB02BB9" w14:textId="77777777" w:rsidR="00AF0052" w:rsidRDefault="00AF0052" w:rsidP="00AF0052">
      <w:r>
        <w:t>Vehicle 5: Route=[0, 72, 60, 75, 47, 45, 32, 24, 0], Distance=182.86, RemCap=353.0</w:t>
      </w:r>
    </w:p>
    <w:p w14:paraId="178A2337" w14:textId="77777777" w:rsidR="00AF0052" w:rsidRDefault="00AF0052" w:rsidP="00AF0052">
      <w:r>
        <w:t>Vehicle 6: Route=[0, 79, 36, 41, 80, 71, 38, 0], Distance=203.51, RemCap=390.0</w:t>
      </w:r>
    </w:p>
    <w:p w14:paraId="2975A1A4" w14:textId="77777777" w:rsidR="00AF0052" w:rsidRDefault="00AF0052" w:rsidP="00AF0052">
      <w:r>
        <w:lastRenderedPageBreak/>
        <w:t>Total vehicle waiting time   = 0.00</w:t>
      </w:r>
    </w:p>
    <w:p w14:paraId="20C6CDF2" w14:textId="77777777" w:rsidR="00AF0052" w:rsidRDefault="00AF0052" w:rsidP="00AF0052">
      <w:r>
        <w:t>Total customer waiting time  = 41706.81</w:t>
      </w:r>
    </w:p>
    <w:p w14:paraId="05D78DB1" w14:textId="77777777" w:rsidR="00AF0052" w:rsidRDefault="00AF0052" w:rsidP="00AF0052">
      <w:r>
        <w:t>--------------------------------------------------</w:t>
      </w:r>
    </w:p>
    <w:p w14:paraId="39636B6F" w14:textId="77777777" w:rsidR="00AF0052" w:rsidRDefault="00AF0052" w:rsidP="00AF0052">
      <w:r>
        <w:t>Ep 11/50 | Reward 5183.84 | Loss 964279295.62 | Dist 1547.36 | Vehl 7</w:t>
      </w:r>
    </w:p>
    <w:p w14:paraId="361D5AA4" w14:textId="77777777" w:rsidR="00AF0052" w:rsidRDefault="00AF0052" w:rsidP="00AF0052">
      <w:r>
        <w:t>Vehicle 0: Route=[0, 42, 9, 10, 32, 7, 77, 66, 8, 17, 6, 35, 15, 61, 5, 18, 14, 71, 12, 4, 3, 57, 13, 20, 46, 16, 19, 34, 1, 11, 2, 62, 0], Distance=345.32, RemCap=4.0</w:t>
      </w:r>
    </w:p>
    <w:p w14:paraId="1F2B0CD6" w14:textId="77777777" w:rsidR="00AF0052" w:rsidRDefault="00AF0052" w:rsidP="00AF0052">
      <w:r>
        <w:t>Vehicle 1: Route=[0, 59, 22, 72, 76, 78, 48, 37, 23, 36, 40, 29, 21, 0], Distance=212.90, RemCap=287.0</w:t>
      </w:r>
    </w:p>
    <w:p w14:paraId="51983D9D" w14:textId="77777777" w:rsidR="00AF0052" w:rsidRDefault="00AF0052" w:rsidP="00AF0052">
      <w:r>
        <w:t>Vehicle 2: Route=[0, 47, 60, 56, 27, 41, 73, 58, 24, 43, 39, 0], Distance=242.29, RemCap=237.0</w:t>
      </w:r>
    </w:p>
    <w:p w14:paraId="5880A200" w14:textId="77777777" w:rsidR="00AF0052" w:rsidRDefault="00AF0052" w:rsidP="00AF0052">
      <w:r>
        <w:t>Vehicle 3: Route=[0, 52, 25, 26, 53, 54, 80, 50, 69, 0], Distance=217.14, RemCap=371.0</w:t>
      </w:r>
    </w:p>
    <w:p w14:paraId="59D3BE67" w14:textId="77777777" w:rsidR="00AF0052" w:rsidRDefault="00AF0052" w:rsidP="00AF0052">
      <w:r>
        <w:t>Vehicle 4: Route=[0, 45, 51, 44, 30, 70, 38, 67, 33, 0], Distance=229.18, RemCap=329.0</w:t>
      </w:r>
    </w:p>
    <w:p w14:paraId="2B3C5E8B" w14:textId="77777777" w:rsidR="00AF0052" w:rsidRDefault="00AF0052" w:rsidP="00AF0052">
      <w:r>
        <w:t>Vehicle 5: Route=[0, 65, 55, 49, 75, 31, 79, 0], Distance=202.11, RemCap=362.0</w:t>
      </w:r>
    </w:p>
    <w:p w14:paraId="4603CE44" w14:textId="77777777" w:rsidR="00AF0052" w:rsidRDefault="00AF0052" w:rsidP="00AF0052">
      <w:r>
        <w:t>Vehicle 6: Route=[0, 68, 63, 74, 64, 28, 0], Distance=98.42, RemCap=447.0</w:t>
      </w:r>
    </w:p>
    <w:p w14:paraId="1B0CE364" w14:textId="77777777" w:rsidR="00AF0052" w:rsidRDefault="00AF0052" w:rsidP="00AF0052">
      <w:r>
        <w:t>Total vehicle waiting time   = 94.34</w:t>
      </w:r>
    </w:p>
    <w:p w14:paraId="587C4141" w14:textId="77777777" w:rsidR="00AF0052" w:rsidRDefault="00AF0052" w:rsidP="00AF0052">
      <w:r>
        <w:t>Total customer waiting time  = 38335.32</w:t>
      </w:r>
    </w:p>
    <w:p w14:paraId="31E030DB" w14:textId="77777777" w:rsidR="00AF0052" w:rsidRDefault="00AF0052" w:rsidP="00AF0052">
      <w:r>
        <w:t>--------------------------------------------------</w:t>
      </w:r>
    </w:p>
    <w:p w14:paraId="00BF1E06" w14:textId="77777777" w:rsidR="00AF0052" w:rsidRDefault="00AF0052" w:rsidP="00AF0052">
      <w:r>
        <w:t>Ep 12/50 | Reward 5301.65 | Loss 951804194.11 | Dist 1567.98 | Vehl 7</w:t>
      </w:r>
    </w:p>
    <w:p w14:paraId="3EEF8533" w14:textId="77777777" w:rsidR="00AF0052" w:rsidRDefault="00AF0052" w:rsidP="00AF0052">
      <w:r>
        <w:t>Vehicle 0: Route=[0, 1, 11, 2, 69, 12, 4, 3, 57, 14, 18, 54, 13, 67, 19, 16, 20, 60, 5, 15, 79, 6, 17, 8, 7, 30, 10, 9, 21, 0], Distance=345.88, RemCap=5.0</w:t>
      </w:r>
    </w:p>
    <w:p w14:paraId="05D5D823" w14:textId="77777777" w:rsidR="00AF0052" w:rsidRDefault="00AF0052" w:rsidP="00AF0052">
      <w:r>
        <w:t>Vehicle 1: Route=[0, 66, 44, 63, 75, 46, 61, 78, 53, 33, 55, 70, 41, 27, 0], Distance=271.70, RemCap=253.0</w:t>
      </w:r>
    </w:p>
    <w:p w14:paraId="77D17726" w14:textId="77777777" w:rsidR="00AF0052" w:rsidRDefault="00AF0052" w:rsidP="00AF0052">
      <w:r>
        <w:t>Vehicle 2: Route=[0, 65, 39, 22, 73, 42, 58, 52, 25, 40, 48, 37, 0], Distance=211.61, RemCap=267.0</w:t>
      </w:r>
    </w:p>
    <w:p w14:paraId="39D4F51A" w14:textId="77777777" w:rsidR="00AF0052" w:rsidRDefault="00AF0052" w:rsidP="00AF0052">
      <w:r>
        <w:t>Vehicle 3: Route=[0, 72, 34, 59, 29, 51, 26, 35, 28, 64, 49, 0], Distance=178.49, RemCap=329.0</w:t>
      </w:r>
    </w:p>
    <w:p w14:paraId="39CBA982" w14:textId="77777777" w:rsidR="00AF0052" w:rsidRDefault="00AF0052" w:rsidP="00AF0052">
      <w:r>
        <w:t>Vehicle 4: Route=[0, 50, 56, 80, 62, 24, 43, 77, 31, 47, 45, 0], Distance=250.55, RemCap=286.0</w:t>
      </w:r>
    </w:p>
    <w:p w14:paraId="5532A981" w14:textId="77777777" w:rsidR="00AF0052" w:rsidRDefault="00AF0052" w:rsidP="00AF0052">
      <w:r>
        <w:t>Vehicle 5: Route=[0, 38, 32, 23, 36, 0], Distance=202.30, RemCap=440.0</w:t>
      </w:r>
    </w:p>
    <w:p w14:paraId="139DAC6F" w14:textId="77777777" w:rsidR="00AF0052" w:rsidRDefault="00AF0052" w:rsidP="00AF0052">
      <w:r>
        <w:lastRenderedPageBreak/>
        <w:t>Vehicle 6: Route=[0, 68, 71, 76, 74, 0], Distance=107.45, RemCap=457.0</w:t>
      </w:r>
    </w:p>
    <w:p w14:paraId="22ECC763" w14:textId="77777777" w:rsidR="00AF0052" w:rsidRDefault="00AF0052" w:rsidP="00AF0052">
      <w:r>
        <w:t>Total vehicle waiting time   = 0.00</w:t>
      </w:r>
    </w:p>
    <w:p w14:paraId="70A9E91E" w14:textId="77777777" w:rsidR="00AF0052" w:rsidRDefault="00AF0052" w:rsidP="00AF0052">
      <w:r>
        <w:t>Total customer waiting time  = 39990.18</w:t>
      </w:r>
    </w:p>
    <w:p w14:paraId="41612107" w14:textId="77777777" w:rsidR="00AF0052" w:rsidRDefault="00AF0052" w:rsidP="00AF0052">
      <w:r>
        <w:t>--------------------------------------------------</w:t>
      </w:r>
    </w:p>
    <w:p w14:paraId="463CF092" w14:textId="77777777" w:rsidR="00AF0052" w:rsidRDefault="00AF0052" w:rsidP="00AF0052">
      <w:r>
        <w:t>Ep 13/50 | Reward 5286.12 | Loss 1027384664.15 | Dist 1519.99 | Vehl 7</w:t>
      </w:r>
    </w:p>
    <w:p w14:paraId="2AE5E183" w14:textId="77777777" w:rsidR="00AF0052" w:rsidRDefault="00AF0052" w:rsidP="00AF0052">
      <w:r>
        <w:t>Vehicle 0: Route=[0, 34, 1, 39, 11, 2, 65, 72, 3, 4, 12, 18, 14, 13, 19, 16, 52, 49, 5, 53, 15, 75, 25, 6, 17, 59, 9, 10, 8, 7, 77, 0], Distance=367.68, RemCap=0.0</w:t>
      </w:r>
    </w:p>
    <w:p w14:paraId="50093B93" w14:textId="77777777" w:rsidR="00AF0052" w:rsidRDefault="00AF0052" w:rsidP="00AF0052">
      <w:r>
        <w:t>Vehicle 1: Route=[0, 20, 33, 74, 78, 48, 35, 44, 28, 46, 21, 73, 24, 30, 43, 0], Distance=252.90, RemCap=229.0</w:t>
      </w:r>
    </w:p>
    <w:p w14:paraId="0D3F6034" w14:textId="77777777" w:rsidR="00AF0052" w:rsidRDefault="00AF0052" w:rsidP="00AF0052">
      <w:r>
        <w:t>Vehicle 2: Route=[0, 68, 47, 64, 61, 50, 27, 38, 71, 56, 0], Distance=183.56, RemCap=287.0</w:t>
      </w:r>
    </w:p>
    <w:p w14:paraId="535A70A6" w14:textId="77777777" w:rsidR="00AF0052" w:rsidRDefault="00AF0052" w:rsidP="00AF0052">
      <w:r>
        <w:t>Vehicle 3: Route=[0, 32, 66, 29, 45, 63, 37, 76, 55, 70, 0], Distance=221.91, RemCap=364.0</w:t>
      </w:r>
    </w:p>
    <w:p w14:paraId="4FA06E44" w14:textId="77777777" w:rsidR="00AF0052" w:rsidRDefault="00AF0052" w:rsidP="00AF0052">
      <w:r>
        <w:t>Vehicle 4: Route=[0, 40, 36, 26, 23, 54, 80, 57, 0], Distance=152.24, RemCap=357.0</w:t>
      </w:r>
    </w:p>
    <w:p w14:paraId="58B2F800" w14:textId="77777777" w:rsidR="00AF0052" w:rsidRDefault="00AF0052" w:rsidP="00AF0052">
      <w:r>
        <w:t>Vehicle 5: Route=[0, 31, 79, 60, 67, 41, 22, 0], Distance=206.11, RemCap=375.0</w:t>
      </w:r>
    </w:p>
    <w:p w14:paraId="64E0F4E9" w14:textId="77777777" w:rsidR="00AF0052" w:rsidRDefault="00AF0052" w:rsidP="00AF0052">
      <w:r>
        <w:t>Vehicle 6: Route=[0, 69, 62, 42, 51, 58, 0], Distance=135.59, RemCap=425.0</w:t>
      </w:r>
    </w:p>
    <w:p w14:paraId="2520717A" w14:textId="77777777" w:rsidR="00AF0052" w:rsidRDefault="00AF0052" w:rsidP="00AF0052">
      <w:r>
        <w:t>Total vehicle waiting time   = 0.00</w:t>
      </w:r>
    </w:p>
    <w:p w14:paraId="68AE1F33" w14:textId="77777777" w:rsidR="00AF0052" w:rsidRDefault="00AF0052" w:rsidP="00AF0052">
      <w:r>
        <w:t>Total customer waiting time  = 43597.99</w:t>
      </w:r>
    </w:p>
    <w:p w14:paraId="7AEFC51C" w14:textId="77777777" w:rsidR="00AF0052" w:rsidRDefault="00AF0052" w:rsidP="00AF0052">
      <w:r>
        <w:t>--------------------------------------------------</w:t>
      </w:r>
    </w:p>
    <w:p w14:paraId="5B69BE5A" w14:textId="77777777" w:rsidR="00AF0052" w:rsidRDefault="00AF0052" w:rsidP="00AF0052">
      <w:r>
        <w:t>Ep 14/50 | Reward 5319.98 | Loss 1008764817.29 | Dist 1693.74 | Vehl 7</w:t>
      </w:r>
    </w:p>
    <w:p w14:paraId="02B87437" w14:textId="77777777" w:rsidR="00AF0052" w:rsidRDefault="00AF0052" w:rsidP="00AF0052">
      <w:r>
        <w:t>Vehicle 0: Route=[0, 68, 20, 16, 19, 13, 5, 60, 18, 14, 55, 12, 4, 3, 1, 11, 2, 10, 7, 8, 9, 42, 59, 17, 29, 6, 79, 25, 28, 15, 64, 48, 37, 0], Distance=408.29, RemCap=3.0</w:t>
      </w:r>
    </w:p>
    <w:p w14:paraId="794F1C92" w14:textId="77777777" w:rsidR="00AF0052" w:rsidRDefault="00AF0052" w:rsidP="00AF0052">
      <w:r>
        <w:t>Vehicle 1: Route=[0, 72, 70, 65, 69, 62, 32, 43, 35, 23, 52, 74, 78, 0], Distance=238.11, RemCap=332.0</w:t>
      </w:r>
    </w:p>
    <w:p w14:paraId="6B080EE4" w14:textId="77777777" w:rsidR="00AF0052" w:rsidRDefault="00AF0052" w:rsidP="00AF0052">
      <w:r>
        <w:t>Vehicle 2: Route=[0, 27, 71, 61, 49, 75, 63, 40, 44, 30, 66, 0], Distance=246.47, RemCap=263.0</w:t>
      </w:r>
    </w:p>
    <w:p w14:paraId="2F30295B" w14:textId="77777777" w:rsidR="00AF0052" w:rsidRDefault="00AF0052" w:rsidP="00AF0052">
      <w:r>
        <w:t>Vehicle 3: Route=[0, 50, 41, 38, 57, 47, 36, 46, 54, 0], Distance=211.36, RemCap=324.0</w:t>
      </w:r>
    </w:p>
    <w:p w14:paraId="65AF4A85" w14:textId="77777777" w:rsidR="00AF0052" w:rsidRDefault="00AF0052" w:rsidP="00AF0052">
      <w:r>
        <w:t>Vehicle 4: Route=[0, 56, 73, 24, 26, 31, 0], Distance=203.41, RemCap=402.0</w:t>
      </w:r>
    </w:p>
    <w:p w14:paraId="10CAAE94" w14:textId="77777777" w:rsidR="00AF0052" w:rsidRDefault="00AF0052" w:rsidP="00AF0052">
      <w:r>
        <w:t>Vehicle 5: Route=[0, 53, 67, 80, 34, 39, 77, 21, 0], Distance=201.23, RemCap=340.0</w:t>
      </w:r>
    </w:p>
    <w:p w14:paraId="4A982A93" w14:textId="77777777" w:rsidR="00AF0052" w:rsidRDefault="00AF0052" w:rsidP="00AF0052">
      <w:r>
        <w:t>Vehicle 6: Route=[0, 76, 33, 22, 58, 45, 51, 0], Distance=184.86, RemCap=373.0</w:t>
      </w:r>
    </w:p>
    <w:p w14:paraId="4AA615D4" w14:textId="77777777" w:rsidR="00AF0052" w:rsidRDefault="00AF0052" w:rsidP="00AF0052">
      <w:r>
        <w:lastRenderedPageBreak/>
        <w:t>Total vehicle waiting time   = 0.00</w:t>
      </w:r>
    </w:p>
    <w:p w14:paraId="60A04A58" w14:textId="77777777" w:rsidR="00AF0052" w:rsidRDefault="00AF0052" w:rsidP="00AF0052">
      <w:r>
        <w:t>Total customer waiting time  = 41342.70</w:t>
      </w:r>
    </w:p>
    <w:p w14:paraId="0050F421" w14:textId="77777777" w:rsidR="00AF0052" w:rsidRDefault="00AF0052" w:rsidP="00AF0052">
      <w:r>
        <w:t>--------------------------------------------------</w:t>
      </w:r>
    </w:p>
    <w:p w14:paraId="3CB24784" w14:textId="77777777" w:rsidR="00AF0052" w:rsidRDefault="00AF0052" w:rsidP="00AF0052">
      <w:r>
        <w:t>Ep 15/50 | Reward 5110.84 | Loss 890173525.80 | Dist 1607.63 | Vehl 7</w:t>
      </w:r>
    </w:p>
    <w:p w14:paraId="1E6E6F45" w14:textId="77777777" w:rsidR="00AF0052" w:rsidRDefault="00AF0052" w:rsidP="00AF0052">
      <w:r>
        <w:t>Vehicle 0: Route=[0, 16, 19, 13, 20, 76, 18, 56, 14, 55, 12, 4, 3, 1, 11, 2, 10, 9, 8, 43, 7, 66, 29, 51, 6, 23, 15, 37, 5, 60, 0], Distance=356.75, RemCap=3.0</w:t>
      </w:r>
    </w:p>
    <w:p w14:paraId="0DAF638A" w14:textId="77777777" w:rsidR="00AF0052" w:rsidRDefault="00AF0052" w:rsidP="00AF0052">
      <w:r>
        <w:t>Vehicle 1: Route=[0, 24, 17, 40, 36, 35, 31, 25, 64, 71, 70, 72, 34, 41, 0], Distance=237.79, RemCap=319.0</w:t>
      </w:r>
    </w:p>
    <w:p w14:paraId="1C8A64D3" w14:textId="77777777" w:rsidR="00AF0052" w:rsidRDefault="00AF0052" w:rsidP="00AF0052">
      <w:r>
        <w:t>Vehicle 2: Route=[0, 50, 62, 57, 80, 33, 61, 52, 75, 28, 26, 58, 0], Distance=230.34, RemCap=273.0</w:t>
      </w:r>
    </w:p>
    <w:p w14:paraId="044AB544" w14:textId="77777777" w:rsidR="00AF0052" w:rsidRDefault="00AF0052" w:rsidP="00AF0052">
      <w:r>
        <w:t>Vehicle 3: Route=[0, 67, 69, 39, 32, 42, 59, 79, 63, 45, 0], Distance=206.19, RemCap=334.0</w:t>
      </w:r>
    </w:p>
    <w:p w14:paraId="4118B789" w14:textId="77777777" w:rsidR="00AF0052" w:rsidRDefault="00AF0052" w:rsidP="00AF0052">
      <w:r>
        <w:t>Vehicle 4: Route=[0, 47, 74, 49, 53, 44, 22, 0], Distance=194.35, RemCap=371.0</w:t>
      </w:r>
    </w:p>
    <w:p w14:paraId="6C45E7B2" w14:textId="77777777" w:rsidR="00AF0052" w:rsidRDefault="00AF0052" w:rsidP="00AF0052">
      <w:r>
        <w:t>Vehicle 5: Route=[0, 77, 21, 48, 46, 54, 38, 27, 0], Distance=216.36, RemCap=333.0</w:t>
      </w:r>
    </w:p>
    <w:p w14:paraId="50D68B34" w14:textId="77777777" w:rsidR="00AF0052" w:rsidRDefault="00AF0052" w:rsidP="00AF0052">
      <w:r>
        <w:t>Vehicle 6: Route=[0, 73, 65, 30, 78, 68, 0], Distance=165.84, RemCap=404.0</w:t>
      </w:r>
    </w:p>
    <w:p w14:paraId="51A72753" w14:textId="77777777" w:rsidR="00AF0052" w:rsidRDefault="00AF0052" w:rsidP="00AF0052">
      <w:r>
        <w:t>Total vehicle waiting time   = 0.00</w:t>
      </w:r>
    </w:p>
    <w:p w14:paraId="149C8867" w14:textId="77777777" w:rsidR="00AF0052" w:rsidRDefault="00AF0052" w:rsidP="00AF0052">
      <w:r>
        <w:t>Total customer waiting time  = 43856.71</w:t>
      </w:r>
    </w:p>
    <w:p w14:paraId="54298473" w14:textId="77777777" w:rsidR="00AF0052" w:rsidRDefault="00AF0052" w:rsidP="00AF0052">
      <w:r>
        <w:t>--------------------------------------------------</w:t>
      </w:r>
    </w:p>
    <w:p w14:paraId="57CB0FFC" w14:textId="77777777" w:rsidR="00AF0052" w:rsidRDefault="00AF0052" w:rsidP="00AF0052">
      <w:r>
        <w:t>Ep 16/50 | Reward 4764.68 | Loss 786319143.19 | Dist 1551.72 | Vehl 7</w:t>
      </w:r>
    </w:p>
    <w:p w14:paraId="24311914" w14:textId="77777777" w:rsidR="00AF0052" w:rsidRDefault="00AF0052" w:rsidP="00AF0052">
      <w:r>
        <w:t>Vehicle 0: Route=[0, 59, 58, 24, 9, 10, 30, 7, 8, 17, 6, 23, 15, 53, 5, 60, 46, 20, 13, 18, 14, 71, 4, 12, 70, 2, 11, 1, 3, 19, 34, 0], Distance=367.33, RemCap=38.0</w:t>
      </w:r>
    </w:p>
    <w:p w14:paraId="0A9BE8A3" w14:textId="77777777" w:rsidR="00AF0052" w:rsidRDefault="00AF0052" w:rsidP="00AF0052">
      <w:r>
        <w:t>Vehicle 1: Route=[0, 16, 55, 56, 67, 37, 79, 31, 51, 66, 45, 47, 0], Distance=267.89, RemCap=267.0</w:t>
      </w:r>
    </w:p>
    <w:p w14:paraId="1A387CED" w14:textId="77777777" w:rsidR="00AF0052" w:rsidRDefault="00AF0052" w:rsidP="00AF0052">
      <w:r>
        <w:t>Vehicle 2: Route=[0, 75, 44, 26, 48, 64, 74, 33, 57, 65, 41, 27, 0], Distance=220.11, RemCap=254.0</w:t>
      </w:r>
    </w:p>
    <w:p w14:paraId="041D3D0F" w14:textId="77777777" w:rsidR="00AF0052" w:rsidRDefault="00AF0052" w:rsidP="00AF0052">
      <w:r>
        <w:t>Vehicle 3: Route=[0, 40, 36, 35, 25, 50, 72, 62, 22, 42, 0], Distance=175.26, RemCap=364.0</w:t>
      </w:r>
    </w:p>
    <w:p w14:paraId="70BC1B53" w14:textId="77777777" w:rsidR="00AF0052" w:rsidRDefault="00AF0052" w:rsidP="00AF0052">
      <w:r>
        <w:t>Vehicle 4: Route=[0, 21, 29, 43, 39, 80, 54, 76, 61, 0], Distance=175.85, RemCap=297.0</w:t>
      </w:r>
    </w:p>
    <w:p w14:paraId="7B7125CD" w14:textId="77777777" w:rsidR="00AF0052" w:rsidRDefault="00AF0052" w:rsidP="00AF0052">
      <w:r>
        <w:t>Vehicle 5: Route=[0, 38, 49, 78, 63, 77, 68, 0], Distance=188.09, RemCap=388.0</w:t>
      </w:r>
    </w:p>
    <w:p w14:paraId="3EC423FB" w14:textId="77777777" w:rsidR="00AF0052" w:rsidRDefault="00AF0052" w:rsidP="00AF0052">
      <w:r>
        <w:t>Vehicle 6: Route=[0, 52, 28, 73, 69, 32, 0], Distance=157.19, RemCap=429.0</w:t>
      </w:r>
    </w:p>
    <w:p w14:paraId="05A52D6D" w14:textId="77777777" w:rsidR="00AF0052" w:rsidRDefault="00AF0052" w:rsidP="00AF0052">
      <w:r>
        <w:lastRenderedPageBreak/>
        <w:t>Total vehicle waiting time   = 0.00</w:t>
      </w:r>
    </w:p>
    <w:p w14:paraId="2CCC6EE3" w14:textId="77777777" w:rsidR="00AF0052" w:rsidRDefault="00AF0052" w:rsidP="00AF0052">
      <w:r>
        <w:t>Total customer waiting time  = 42897.84</w:t>
      </w:r>
    </w:p>
    <w:p w14:paraId="39C6CE76" w14:textId="77777777" w:rsidR="00AF0052" w:rsidRDefault="00AF0052" w:rsidP="00AF0052">
      <w:r>
        <w:t>--------------------------------------------------</w:t>
      </w:r>
    </w:p>
    <w:p w14:paraId="1AEB5019" w14:textId="77777777" w:rsidR="00AF0052" w:rsidRDefault="00AF0052" w:rsidP="00AF0052">
      <w:r>
        <w:t>Ep 17/50 | Reward 4324.50 | Loss 634825751.90 | Dist 1564.91 | Vehl 7</w:t>
      </w:r>
    </w:p>
    <w:p w14:paraId="506C90A5" w14:textId="77777777" w:rsidR="00AF0052" w:rsidRDefault="00AF0052" w:rsidP="00AF0052">
      <w:r>
        <w:t>Vehicle 0: Route=[0, 25, 51, 6, 44, 15, 64, 76, 5, 18, 14, 33, 67, 20, 46, 16, 19, 4, 55, 12, 1, 11, 2, 9, 10, 7, 66, 8, 50, 0], Distance=360.53, RemCap=41.0</w:t>
      </w:r>
    </w:p>
    <w:p w14:paraId="6FF5E14E" w14:textId="77777777" w:rsidR="00AF0052" w:rsidRDefault="00AF0052" w:rsidP="00AF0052">
      <w:r>
        <w:t>Vehicle 1: Route=[0, 54, 61, 53, 23, 26, 29, 17, 77, 22, 32, 0], Distance=236.27, RemCap=315.0</w:t>
      </w:r>
    </w:p>
    <w:p w14:paraId="46D16599" w14:textId="77777777" w:rsidR="00AF0052" w:rsidRDefault="00AF0052" w:rsidP="00AF0052">
      <w:r>
        <w:t>Vehicle 2: Route=[0, 59, 24, 69, 71, 13, 74, 49, 48, 36, 35, 31, 0], Distance=233.41, RemCap=336.0</w:t>
      </w:r>
    </w:p>
    <w:p w14:paraId="6A336696" w14:textId="77777777" w:rsidR="00AF0052" w:rsidRDefault="00AF0052" w:rsidP="00AF0052">
      <w:r>
        <w:t>Vehicle 3: Route=[0, 34, 65, 27, 3, 57, 80, 78, 37, 79, 68, 0], Distance=203.94, RemCap=273.0</w:t>
      </w:r>
    </w:p>
    <w:p w14:paraId="50F377AF" w14:textId="77777777" w:rsidR="00AF0052" w:rsidRDefault="00AF0052" w:rsidP="00AF0052">
      <w:r>
        <w:t>Vehicle 4: Route=[0, 73, 72, 38, 56, 60, 52, 40, 21, 0], Distance=210.47, RemCap=303.0</w:t>
      </w:r>
    </w:p>
    <w:p w14:paraId="274363B2" w14:textId="77777777" w:rsidR="00AF0052" w:rsidRDefault="00AF0052" w:rsidP="00AF0052">
      <w:r>
        <w:t>Vehicle 5: Route=[0, 28, 75, 41, 39, 62, 43, 0], Distance=163.51, RemCap=380.0</w:t>
      </w:r>
    </w:p>
    <w:p w14:paraId="5F546573" w14:textId="77777777" w:rsidR="00AF0052" w:rsidRDefault="00AF0052" w:rsidP="00AF0052">
      <w:r>
        <w:t>Vehicle 6: Route=[0, 70, 42, 30, 58, 45, 63, 47, 0], Distance=156.79, RemCap=389.0</w:t>
      </w:r>
    </w:p>
    <w:p w14:paraId="43C4D90C" w14:textId="77777777" w:rsidR="00AF0052" w:rsidRDefault="00AF0052" w:rsidP="00AF0052">
      <w:r>
        <w:t>Total vehicle waiting time   = 117.05</w:t>
      </w:r>
    </w:p>
    <w:p w14:paraId="71C78D41" w14:textId="77777777" w:rsidR="00AF0052" w:rsidRDefault="00AF0052" w:rsidP="00AF0052">
      <w:r>
        <w:t>Total customer waiting time  = 48352.60</w:t>
      </w:r>
    </w:p>
    <w:p w14:paraId="0F82E609" w14:textId="77777777" w:rsidR="00AF0052" w:rsidRDefault="00AF0052" w:rsidP="00AF0052">
      <w:r>
        <w:t>--------------------------------------------------</w:t>
      </w:r>
    </w:p>
    <w:p w14:paraId="2BBF9EA5" w14:textId="77777777" w:rsidR="00AF0052" w:rsidRDefault="00AF0052" w:rsidP="00AF0052">
      <w:r>
        <w:t>Ep 18/50 | Reward 5057.64 | Loss 872974674.62 | Dist 1668.06 | Vehl 7</w:t>
      </w:r>
    </w:p>
    <w:p w14:paraId="7135DC55" w14:textId="77777777" w:rsidR="00AF0052" w:rsidRDefault="00AF0052" w:rsidP="00AF0052">
      <w:r>
        <w:t>Vehicle 0: Route=[0, 16, 19, 3, 4, 12, 14, 18, 33, 13, 20, 5, 15, 36, 6, 40, 51, 45, 21, 17, 7, 8, 10, 9, 59, 42, 1, 11, 62, 2, 27, 0], Distance=364.27, RemCap=3.0</w:t>
      </w:r>
    </w:p>
    <w:p w14:paraId="3A529227" w14:textId="77777777" w:rsidR="00AF0052" w:rsidRDefault="00AF0052" w:rsidP="00AF0052">
      <w:r>
        <w:t>Vehicle 1: Route=[0, 50, 57, 55, 54, 74, 49, 37, 44, 63, 66, 77, 39, 0], Distance=265.66, RemCap=216.0</w:t>
      </w:r>
    </w:p>
    <w:p w14:paraId="0CBDC3F4" w14:textId="77777777" w:rsidR="00AF0052" w:rsidRDefault="00AF0052" w:rsidP="00AF0052">
      <w:r>
        <w:t>Vehicle 2: Route=[0, 34, 41, 72, 60, 64, 47, 68, 58, 24, 0], Distance=186.63, RemCap=327.0</w:t>
      </w:r>
    </w:p>
    <w:p w14:paraId="67131CB0" w14:textId="77777777" w:rsidR="00AF0052" w:rsidRDefault="00AF0052" w:rsidP="00AF0052">
      <w:r>
        <w:t>Vehicle 3: Route=[0, 30, 32, 73, 65, 38, 76, 61, 48, 26, 0], Distance=240.37, RemCap=296.0</w:t>
      </w:r>
    </w:p>
    <w:p w14:paraId="63407CDA" w14:textId="77777777" w:rsidR="00AF0052" w:rsidRDefault="00AF0052" w:rsidP="00AF0052">
      <w:r>
        <w:t>Vehicle 4: Route=[0, 22, 69, 56, 28, 79, 35, 75, 46, 0], Distance=227.40, RemCap=358.0</w:t>
      </w:r>
    </w:p>
    <w:p w14:paraId="3C02AD22" w14:textId="77777777" w:rsidR="00AF0052" w:rsidRDefault="00AF0052" w:rsidP="00AF0052">
      <w:r>
        <w:t>Vehicle 5: Route=[0, 52, 67, 80, 71, 78, 25, 43, 0], Distance=172.97, RemCap=396.0</w:t>
      </w:r>
    </w:p>
    <w:p w14:paraId="4DB8C772" w14:textId="77777777" w:rsidR="00AF0052" w:rsidRDefault="00AF0052" w:rsidP="00AF0052">
      <w:r>
        <w:t>Vehicle 6: Route=[0, 70, 53, 29, 31, 23, 0], Distance=210.74, RemCap=441.0</w:t>
      </w:r>
    </w:p>
    <w:p w14:paraId="44C82EF0" w14:textId="77777777" w:rsidR="00AF0052" w:rsidRDefault="00AF0052" w:rsidP="00AF0052">
      <w:r>
        <w:t>Total vehicle waiting time   = 0.00</w:t>
      </w:r>
    </w:p>
    <w:p w14:paraId="4EBD94D0" w14:textId="77777777" w:rsidR="00AF0052" w:rsidRDefault="00AF0052" w:rsidP="00AF0052">
      <w:r>
        <w:lastRenderedPageBreak/>
        <w:t>Total customer waiting time  = 44126.44</w:t>
      </w:r>
    </w:p>
    <w:p w14:paraId="5A02D16B" w14:textId="77777777" w:rsidR="00AF0052" w:rsidRDefault="00AF0052" w:rsidP="00AF0052">
      <w:r>
        <w:t>--------------------------------------------------</w:t>
      </w:r>
    </w:p>
    <w:p w14:paraId="3928D841" w14:textId="77777777" w:rsidR="00AF0052" w:rsidRDefault="00AF0052" w:rsidP="00AF0052">
      <w:r>
        <w:t>Ep 19/50 | Reward 5169.39 | Loss 938374564.56 | Dist 1572.74 | Vehl 7</w:t>
      </w:r>
    </w:p>
    <w:p w14:paraId="6EFCFC0B" w14:textId="77777777" w:rsidR="00AF0052" w:rsidRDefault="00AF0052" w:rsidP="00AF0052">
      <w:r>
        <w:t>Vehicle 0: Route=[0, 52, 20, 16, 50, 19, 13, 18, 14, 80, 71, 38, 12, 4, 3, 41, 1, 69, 11, 2, 22, 10, 9, 8, 7, 17, 58, 59, 63, 6, 15, 78, 5, 53, 0], Distance=368.10, RemCap=1.0</w:t>
      </w:r>
    </w:p>
    <w:p w14:paraId="7A5E284E" w14:textId="77777777" w:rsidR="00AF0052" w:rsidRDefault="00AF0052" w:rsidP="00AF0052">
      <w:r>
        <w:t>Vehicle 1: Route=[0, 21, 55, 33, 60, 49, 46, 64, 48, 31, 51, 75, 0], Distance=218.60, RemCap=231.0</w:t>
      </w:r>
    </w:p>
    <w:p w14:paraId="093D3159" w14:textId="77777777" w:rsidR="00AF0052" w:rsidRDefault="00AF0052" w:rsidP="00AF0052">
      <w:r>
        <w:t>Vehicle 2: Route=[0, 68, 35, 79, 44, 36, 29, 39, 65, 56, 74, 0], Distance=241.46, RemCap=298.0</w:t>
      </w:r>
    </w:p>
    <w:p w14:paraId="0B9AE44C" w14:textId="77777777" w:rsidR="00AF0052" w:rsidRDefault="00AF0052" w:rsidP="00AF0052">
      <w:r>
        <w:t>Vehicle 3: Route=[0, 61, 54, 70, 27, 43, 24, 42, 0], Distance=165.66, RemCap=343.0</w:t>
      </w:r>
    </w:p>
    <w:p w14:paraId="5034FD97" w14:textId="77777777" w:rsidR="00AF0052" w:rsidRDefault="00AF0052" w:rsidP="00AF0052">
      <w:r>
        <w:t>Vehicle 4: Route=[0, 45, 25, 67, 72, 62, 73, 30, 32, 0], Distance=181.69, RemCap=359.0</w:t>
      </w:r>
    </w:p>
    <w:p w14:paraId="1BF17CB9" w14:textId="77777777" w:rsidR="00AF0052" w:rsidRDefault="00AF0052" w:rsidP="00AF0052">
      <w:r>
        <w:t>Vehicle 5: Route=[0, 66, 76, 23, 40, 26, 0], Distance=196.01, RemCap=430.0</w:t>
      </w:r>
    </w:p>
    <w:p w14:paraId="1A4A8A25" w14:textId="77777777" w:rsidR="00AF0052" w:rsidRDefault="00AF0052" w:rsidP="00AF0052">
      <w:r>
        <w:t>Vehicle 6: Route=[0, 57, 34, 77, 28, 37, 47, 0], Distance=201.22, RemCap=375.0</w:t>
      </w:r>
    </w:p>
    <w:p w14:paraId="38A2651D" w14:textId="77777777" w:rsidR="00AF0052" w:rsidRDefault="00AF0052" w:rsidP="00AF0052">
      <w:r>
        <w:t>Total vehicle waiting time   = 0.00</w:t>
      </w:r>
    </w:p>
    <w:p w14:paraId="490DE1CD" w14:textId="77777777" w:rsidR="00AF0052" w:rsidRDefault="00AF0052" w:rsidP="00AF0052">
      <w:r>
        <w:t>Total customer waiting time  = 41930.34</w:t>
      </w:r>
    </w:p>
    <w:p w14:paraId="349C4E44" w14:textId="77777777" w:rsidR="00AF0052" w:rsidRDefault="00AF0052" w:rsidP="00AF0052">
      <w:r>
        <w:t>--------------------------------------------------</w:t>
      </w:r>
    </w:p>
    <w:p w14:paraId="6B73438B" w14:textId="77777777" w:rsidR="00AF0052" w:rsidRDefault="00AF0052" w:rsidP="00AF0052">
      <w:r>
        <w:t>Ep 20/50 | Reward 4957.08 | Loss 841072480.07 | Dist 1615.15 | Vehl 7</w:t>
      </w:r>
    </w:p>
    <w:p w14:paraId="3FF31838" w14:textId="77777777" w:rsidR="00AF0052" w:rsidRDefault="00AF0052" w:rsidP="00AF0052">
      <w:r>
        <w:t>Vehicle 0: Route=[0, 19, 16, 20, 47, 42, 58, 17, 7, 8, 9, 10, 2, 11, 39, 1, 3, 4, 12, 56, 18, 14, 13, 76, 5, 53, 49, 15, 6, 44, 0], Distance=371.57, RemCap=0.0</w:t>
      </w:r>
    </w:p>
    <w:p w14:paraId="6BF4E565" w14:textId="77777777" w:rsidR="00AF0052" w:rsidRDefault="00AF0052" w:rsidP="00AF0052">
      <w:r>
        <w:t>Vehicle 1: Route=[0, 21, 40, 31, 79, 37, 28, 55, 38, 73, 77, 30, 22, 62, 0], Distance=292.76, RemCap=234.0</w:t>
      </w:r>
    </w:p>
    <w:p w14:paraId="2D1157B7" w14:textId="77777777" w:rsidR="00AF0052" w:rsidRDefault="00AF0052" w:rsidP="00AF0052">
      <w:r>
        <w:t>Vehicle 2: Route=[0, 43, 63, 52, 75, 64, 48, 74, 71, 70, 0], Distance=216.76, RemCap=352.0</w:t>
      </w:r>
    </w:p>
    <w:p w14:paraId="0D5EE36C" w14:textId="77777777" w:rsidR="00AF0052" w:rsidRDefault="00AF0052" w:rsidP="00AF0052">
      <w:r>
        <w:t>Vehicle 3: Route=[0, 45, 35, 26, 66, 32, 41, 34, 67, 33, 78, 0], Distance=236.56, RemCap=335.0</w:t>
      </w:r>
    </w:p>
    <w:p w14:paraId="0C4754D8" w14:textId="77777777" w:rsidR="00AF0052" w:rsidRDefault="00AF0052" w:rsidP="00AF0052">
      <w:r>
        <w:t>Vehicle 4: Route=[0, 65, 27, 54, 46, 25, 23, 36, 0], Distance=182.17, RemCap=387.0</w:t>
      </w:r>
    </w:p>
    <w:p w14:paraId="278E9532" w14:textId="77777777" w:rsidR="00AF0052" w:rsidRDefault="00AF0052" w:rsidP="00AF0052">
      <w:r>
        <w:t>Vehicle 5: Route=[0, 50, 69, 57, 80, 68, 29, 0], Distance=142.33, RemCap=376.0</w:t>
      </w:r>
    </w:p>
    <w:p w14:paraId="23FE77E2" w14:textId="77777777" w:rsidR="00AF0052" w:rsidRDefault="00AF0052" w:rsidP="00AF0052">
      <w:r>
        <w:t>Vehicle 6: Route=[0, 59, 24, 51, 60, 61, 72, 0], Distance=173.00, RemCap=353.0</w:t>
      </w:r>
    </w:p>
    <w:p w14:paraId="7449CEF9" w14:textId="77777777" w:rsidR="00AF0052" w:rsidRDefault="00AF0052" w:rsidP="00AF0052">
      <w:r>
        <w:t>Total vehicle waiting time   = 0.00</w:t>
      </w:r>
    </w:p>
    <w:p w14:paraId="4E96174C" w14:textId="77777777" w:rsidR="00AF0052" w:rsidRDefault="00AF0052" w:rsidP="00AF0052">
      <w:r>
        <w:lastRenderedPageBreak/>
        <w:t>Total customer waiting time  = 42679.41</w:t>
      </w:r>
    </w:p>
    <w:p w14:paraId="6F08ADBA" w14:textId="77777777" w:rsidR="00AF0052" w:rsidRDefault="00AF0052" w:rsidP="00AF0052">
      <w:r>
        <w:t>--------------------------------------------------</w:t>
      </w:r>
    </w:p>
    <w:p w14:paraId="3AFDA0B9" w14:textId="77777777" w:rsidR="00AF0052" w:rsidRDefault="00AF0052" w:rsidP="00AF0052">
      <w:r>
        <w:t>Ep 21/50 | Reward 5064.71 | Loss 904177264.75 | Dist 1563.93 | Vehl 7</w:t>
      </w:r>
    </w:p>
    <w:p w14:paraId="2F0B9F44" w14:textId="77777777" w:rsidR="00AF0052" w:rsidRDefault="00AF0052" w:rsidP="00AF0052">
      <w:r>
        <w:t>Vehicle 0: Route=[0, 24, 9, 10, 30, 7, 8, 17, 29, 6, 25, 15, 48, 49, 5, 60, 18, 14, 71, 4, 12, 70, 2, 11, 1, 50, 19, 13, 20, 16, 52, 0], Distance=339.88, RemCap=3.0</w:t>
      </w:r>
    </w:p>
    <w:p w14:paraId="6BE9C72C" w14:textId="77777777" w:rsidR="00AF0052" w:rsidRDefault="00AF0052" w:rsidP="00AF0052">
      <w:r>
        <w:t>Vehicle 1: Route=[0, 67, 3, 38, 27, 22, 77, 66, 40, 79, 26, 31, 53, 0], Distance=262.88, RemCap=265.0</w:t>
      </w:r>
    </w:p>
    <w:p w14:paraId="028ACA2A" w14:textId="77777777" w:rsidR="00AF0052" w:rsidRDefault="00AF0052" w:rsidP="00AF0052">
      <w:r>
        <w:t>Vehicle 2: Route=[0, 28, 21, 58, 43, 73, 39, 65, 41, 55, 72, 0], Distance=199.11, RemCap=286.0</w:t>
      </w:r>
    </w:p>
    <w:p w14:paraId="217A6562" w14:textId="77777777" w:rsidR="00AF0052" w:rsidRDefault="00AF0052" w:rsidP="00AF0052">
      <w:r>
        <w:t>Vehicle 3: Route=[0, 59, 44, 36, 46, 74, 56, 57, 69, 0], Distance=223.30, RemCap=348.0</w:t>
      </w:r>
    </w:p>
    <w:p w14:paraId="6F9015F3" w14:textId="77777777" w:rsidR="00AF0052" w:rsidRDefault="00AF0052" w:rsidP="00AF0052">
      <w:r>
        <w:t>Vehicle 4: Route=[0, 80, 76, 61, 78, 68, 32, 63, 35, 0], Distance=225.42, RemCap=368.0</w:t>
      </w:r>
    </w:p>
    <w:p w14:paraId="05A708B6" w14:textId="77777777" w:rsidR="00AF0052" w:rsidRDefault="00AF0052" w:rsidP="00AF0052">
      <w:r>
        <w:t>Vehicle 5: Route=[0, 75, 64, 37, 54, 34, 42, 62, 0], Distance=185.85, RemCap=377.0</w:t>
      </w:r>
    </w:p>
    <w:p w14:paraId="7405E44A" w14:textId="77777777" w:rsidR="00AF0052" w:rsidRDefault="00AF0052" w:rsidP="00AF0052">
      <w:r>
        <w:t>Vehicle 6: Route=[0, 33, 47, 23, 51, 45, 0], Distance=127.49, RemCap=390.0</w:t>
      </w:r>
    </w:p>
    <w:p w14:paraId="2113D13D" w14:textId="77777777" w:rsidR="00AF0052" w:rsidRDefault="00AF0052" w:rsidP="00AF0052">
      <w:r>
        <w:t>Total vehicle waiting time   = 0.00</w:t>
      </w:r>
    </w:p>
    <w:p w14:paraId="104EC96F" w14:textId="77777777" w:rsidR="00AF0052" w:rsidRDefault="00AF0052" w:rsidP="00AF0052">
      <w:r>
        <w:t>Total customer waiting time  = 41162.57</w:t>
      </w:r>
    </w:p>
    <w:p w14:paraId="39926A9C" w14:textId="77777777" w:rsidR="00AF0052" w:rsidRDefault="00AF0052" w:rsidP="00AF0052">
      <w:r>
        <w:t>--------------------------------------------------</w:t>
      </w:r>
    </w:p>
    <w:p w14:paraId="4110C0DB" w14:textId="77777777" w:rsidR="00AF0052" w:rsidRDefault="00AF0052" w:rsidP="00AF0052">
      <w:r>
        <w:t>Ep 22/50 | Reward 5078.01 | Loss 889433618.92 | Dist 1676.50 | Vehl 7</w:t>
      </w:r>
    </w:p>
    <w:p w14:paraId="3AC377C3" w14:textId="77777777" w:rsidR="00AF0052" w:rsidRDefault="00AF0052" w:rsidP="00AF0052">
      <w:r>
        <w:t>Vehicle 0: Route=[0, 16, 20, 78, 5, 18, 14, 33, 13, 19, 57, 71, 12, 4, 3, 1, 11, 2, 10, 9, 8, 7, 17, 44, 6, 40, 15, 28, 47, 25, 63, 29, 42, 0], Distance=381.53, RemCap=15.0</w:t>
      </w:r>
    </w:p>
    <w:p w14:paraId="77D64462" w14:textId="77777777" w:rsidR="00AF0052" w:rsidRDefault="00AF0052" w:rsidP="00AF0052">
      <w:r>
        <w:t>Vehicle 1: Route=[0, 58, 66, 36, 79, 26, 51, 49, 56, 80, 72, 73, 39, 0], Distance=270.09, RemCap=219.0</w:t>
      </w:r>
    </w:p>
    <w:p w14:paraId="720A6DEB" w14:textId="77777777" w:rsidR="00AF0052" w:rsidRDefault="00AF0052" w:rsidP="00AF0052">
      <w:r>
        <w:t>Vehicle 2: Route=[0, 50, 55, 54, 74, 45, 59, 43, 22, 27, 0], Distance=219.92, RemCap=307.0</w:t>
      </w:r>
    </w:p>
    <w:p w14:paraId="1527B634" w14:textId="77777777" w:rsidR="00AF0052" w:rsidRDefault="00AF0052" w:rsidP="00AF0052">
      <w:r>
        <w:t>Vehicle 3: Route=[0, 21, 24, 30, 62, 38, 46, 64, 23, 0], Distance=230.96, RemCap=348.0</w:t>
      </w:r>
    </w:p>
    <w:p w14:paraId="2F8596AC" w14:textId="77777777" w:rsidR="00AF0052" w:rsidRDefault="00AF0052" w:rsidP="00AF0052">
      <w:r>
        <w:t>Vehicle 4: Route=[0, 67, 60, 61, 52, 77, 65, 34, 0], Distance=187.97, RemCap=340.0</w:t>
      </w:r>
    </w:p>
    <w:p w14:paraId="32F21DA6" w14:textId="77777777" w:rsidR="00AF0052" w:rsidRDefault="00AF0052" w:rsidP="00AF0052">
      <w:r>
        <w:t>Vehicle 5: Route=[0, 68, 75, 37, 53, 76, 69, 70, 0], Distance=184.82, RemCap=399.0</w:t>
      </w:r>
    </w:p>
    <w:p w14:paraId="0D6848FE" w14:textId="77777777" w:rsidR="00AF0052" w:rsidRDefault="00AF0052" w:rsidP="00AF0052">
      <w:r>
        <w:t>Vehicle 6: Route=[0, 48, 35, 31, 41, 32, 0], Distance=201.20, RemCap=409.0</w:t>
      </w:r>
    </w:p>
    <w:p w14:paraId="74C4EA06" w14:textId="77777777" w:rsidR="00AF0052" w:rsidRDefault="00AF0052" w:rsidP="00AF0052">
      <w:r>
        <w:t>Total vehicle waiting time   = 0.00</w:t>
      </w:r>
    </w:p>
    <w:p w14:paraId="4152D966" w14:textId="77777777" w:rsidR="00AF0052" w:rsidRDefault="00AF0052" w:rsidP="00AF0052">
      <w:r>
        <w:t>Total customer waiting time  = 41265.43</w:t>
      </w:r>
    </w:p>
    <w:p w14:paraId="226AE337" w14:textId="77777777" w:rsidR="00AF0052" w:rsidRDefault="00AF0052" w:rsidP="00AF0052">
      <w:r>
        <w:lastRenderedPageBreak/>
        <w:t>--------------------------------------------------</w:t>
      </w:r>
    </w:p>
    <w:p w14:paraId="799B818E" w14:textId="77777777" w:rsidR="00AF0052" w:rsidRDefault="00AF0052" w:rsidP="00AF0052">
      <w:r>
        <w:t>Ep 23/50 | Reward 4916.37 | Loss 845536099.39 | Dist 1594.97 | Vehl 7</w:t>
      </w:r>
    </w:p>
    <w:p w14:paraId="5DC616DA" w14:textId="77777777" w:rsidR="00AF0052" w:rsidRDefault="00AF0052" w:rsidP="00AF0052">
      <w:r>
        <w:t>Vehicle 0: Route=[0, 19, 16, 46, 20, 13, 54, 49, 5, 18, 14, 12, 4, 3, 41, 65, 1, 69, 11, 2, 62, 9, 10, 30, 7, 8, 17, 29, 63, 25, 6, 23, 0], Distance=340.10, RemCap=9.0</w:t>
      </w:r>
    </w:p>
    <w:p w14:paraId="13678330" w14:textId="77777777" w:rsidR="00AF0052" w:rsidRDefault="00AF0052" w:rsidP="00AF0052">
      <w:r>
        <w:t>Vehicle 1: Route=[0, 24, 32, 73, 27, 56, 33, 60, 53, 64, 15, 44, 28, 0], Distance=272.69, RemCap=247.0</w:t>
      </w:r>
    </w:p>
    <w:p w14:paraId="052081B0" w14:textId="77777777" w:rsidR="00AF0052" w:rsidRDefault="00AF0052" w:rsidP="00AF0052">
      <w:r>
        <w:t>Vehicle 2: Route=[0, 68, 52, 61, 79, 43, 22, 50, 38, 0], Distance=252.97, RemCap=304.0</w:t>
      </w:r>
    </w:p>
    <w:p w14:paraId="4B1BE7B9" w14:textId="77777777" w:rsidR="00AF0052" w:rsidRDefault="00AF0052" w:rsidP="00AF0052">
      <w:r>
        <w:t>Vehicle 3: Route=[0, 34, 70, 57, 71, 67, 76, 45, 0], Distance=138.51, RemCap=378.0</w:t>
      </w:r>
    </w:p>
    <w:p w14:paraId="0895732F" w14:textId="77777777" w:rsidR="00AF0052" w:rsidRDefault="00AF0052" w:rsidP="00AF0052">
      <w:r>
        <w:t>Vehicle 4: Route=[0, 58, 66, 36, 31, 75, 74, 78, 55, 39, 0], Distance=236.28, RemCap=356.0</w:t>
      </w:r>
    </w:p>
    <w:p w14:paraId="687096C8" w14:textId="77777777" w:rsidR="00AF0052" w:rsidRDefault="00AF0052" w:rsidP="00AF0052">
      <w:r>
        <w:t>Vehicle 5: Route=[0, 72, 42, 59, 35, 26, 40, 77, 0], Distance=186.13, RemCap=394.0</w:t>
      </w:r>
    </w:p>
    <w:p w14:paraId="42556626" w14:textId="77777777" w:rsidR="00AF0052" w:rsidRDefault="00AF0052" w:rsidP="00AF0052">
      <w:r>
        <w:t>Vehicle 6: Route=[0, 80, 47, 21, 51, 37, 48, 0], Distance=168.28, RemCap=349.0</w:t>
      </w:r>
    </w:p>
    <w:p w14:paraId="613CA46F" w14:textId="77777777" w:rsidR="00AF0052" w:rsidRDefault="00AF0052" w:rsidP="00AF0052">
      <w:r>
        <w:t>Total vehicle waiting time   = 0.00</w:t>
      </w:r>
    </w:p>
    <w:p w14:paraId="6E7D0DFD" w14:textId="77777777" w:rsidR="00AF0052" w:rsidRDefault="00AF0052" w:rsidP="00AF0052">
      <w:r>
        <w:t>Total customer waiting time  = 42141.16</w:t>
      </w:r>
    </w:p>
    <w:p w14:paraId="4E8E90AE" w14:textId="77777777" w:rsidR="00AF0052" w:rsidRDefault="00AF0052" w:rsidP="00AF0052">
      <w:r>
        <w:t>--------------------------------------------------</w:t>
      </w:r>
    </w:p>
    <w:p w14:paraId="4E514118" w14:textId="77777777" w:rsidR="00AF0052" w:rsidRDefault="00AF0052" w:rsidP="00AF0052">
      <w:r>
        <w:t>Ep 24/50 | Reward 4488.75 | Loss 632005949.21 | Dist 1649.32 | Vehl 7</w:t>
      </w:r>
    </w:p>
    <w:p w14:paraId="1E3B266A" w14:textId="77777777" w:rsidR="00AF0052" w:rsidRDefault="00AF0052" w:rsidP="00AF0052">
      <w:r>
        <w:t>Vehicle 0: Route=[0, 16, 20, 13, 54, 5, 18, 14, 71, 55, 12, 4, 3, 19, 72, 41, 1, 11, 2, 9, 10, 7, 17, 29, 40, 6, 79, 26, 51, 15, 28, 0], Distance=345.62, RemCap=13.0</w:t>
      </w:r>
    </w:p>
    <w:p w14:paraId="5E3D6B2D" w14:textId="77777777" w:rsidR="00AF0052" w:rsidRDefault="00AF0052" w:rsidP="00AF0052">
      <w:r>
        <w:t>Vehicle 1: Route=[0, 39, 22, 8, 58, 59, 45, 44, 47, 46, 53, 60, 0], Distance=238.77, RemCap=275.0</w:t>
      </w:r>
    </w:p>
    <w:p w14:paraId="75457FCD" w14:textId="77777777" w:rsidR="00AF0052" w:rsidRDefault="00AF0052" w:rsidP="00AF0052">
      <w:r>
        <w:t>Vehicle 2: Route=[0, 68, 64, 25, 66, 77, 62, 50, 38, 33, 76, 74, 0], Distance=251.29, RemCap=330.0</w:t>
      </w:r>
    </w:p>
    <w:p w14:paraId="0644CF3E" w14:textId="77777777" w:rsidR="00AF0052" w:rsidRDefault="00AF0052" w:rsidP="00AF0052">
      <w:r>
        <w:t>Vehicle 3: Route=[0, 80, 56, 75, 23, 36, 63, 42, 73, 43, 0], Distance=232.54, RemCap=336.0</w:t>
      </w:r>
    </w:p>
    <w:p w14:paraId="18CF2311" w14:textId="77777777" w:rsidR="00AF0052" w:rsidRDefault="00AF0052" w:rsidP="00AF0052">
      <w:r>
        <w:t>Vehicle 4: Route=[0, 69, 27, 70, 34, 78, 37, 31, 24, 30, 0], Distance=247.19, RemCap=341.0</w:t>
      </w:r>
    </w:p>
    <w:p w14:paraId="5D80F6BA" w14:textId="77777777" w:rsidR="00AF0052" w:rsidRDefault="00AF0052" w:rsidP="00AF0052">
      <w:r>
        <w:t>Vehicle 5: Route=[0, 65, 52, 61, 49, 48, 21, 35, 0], Distance=215.28, RemCap=317.0</w:t>
      </w:r>
    </w:p>
    <w:p w14:paraId="37861636" w14:textId="77777777" w:rsidR="00AF0052" w:rsidRDefault="00AF0052" w:rsidP="00AF0052">
      <w:r>
        <w:t>Vehicle 6: Route=[0, 32, 57, 67, 0], Distance=118.62, RemCap=425.0</w:t>
      </w:r>
    </w:p>
    <w:p w14:paraId="2E0EEAE3" w14:textId="77777777" w:rsidR="00AF0052" w:rsidRDefault="00AF0052" w:rsidP="00AF0052">
      <w:r>
        <w:t>Total vehicle waiting time   = 211.66</w:t>
      </w:r>
    </w:p>
    <w:p w14:paraId="0D55D511" w14:textId="77777777" w:rsidR="00AF0052" w:rsidRDefault="00AF0052" w:rsidP="00AF0052">
      <w:r>
        <w:t>Total customer waiting time  = 48497.01</w:t>
      </w:r>
    </w:p>
    <w:p w14:paraId="30DBB568" w14:textId="77777777" w:rsidR="00AF0052" w:rsidRDefault="00AF0052" w:rsidP="00AF0052">
      <w:r>
        <w:t>--------------------------------------------------</w:t>
      </w:r>
    </w:p>
    <w:p w14:paraId="77CB3483" w14:textId="77777777" w:rsidR="00AF0052" w:rsidRDefault="00AF0052" w:rsidP="00AF0052">
      <w:r>
        <w:lastRenderedPageBreak/>
        <w:t>Ep 25/50 | Reward 5122.69 | Loss 847872535.14 | Dist 1625.44 | Vehl 7</w:t>
      </w:r>
    </w:p>
    <w:p w14:paraId="49AA8EB5" w14:textId="77777777" w:rsidR="00AF0052" w:rsidRDefault="00AF0052" w:rsidP="00AF0052">
      <w:r>
        <w:t>Vehicle 0: Route=[0, 16, 52, 47, 75, 78, 53, 5, 18, 56, 14, 12, 4, 3, 13, 20, 19, 34, 1, 11, 2, 10, 9, 8, 7, 77, 17, 6, 26, 23, 15, 37, 0], Distance=386.50, RemCap=7.0</w:t>
      </w:r>
    </w:p>
    <w:p w14:paraId="2F319F2E" w14:textId="77777777" w:rsidR="00AF0052" w:rsidRDefault="00AF0052" w:rsidP="00AF0052">
      <w:r>
        <w:t>Vehicle 1: Route=[0, 27, 39, 73, 42, 66, 35, 31, 51, 28, 76, 54, 46, 0], Distance=230.57, RemCap=286.0</w:t>
      </w:r>
    </w:p>
    <w:p w14:paraId="1DB470FE" w14:textId="77777777" w:rsidR="00AF0052" w:rsidRDefault="00AF0052" w:rsidP="00AF0052">
      <w:r>
        <w:t>Vehicle 2: Route=[0, 50, 69, 32, 58, 68, 60, 36, 63, 25, 0], Distance=236.52, RemCap=362.0</w:t>
      </w:r>
    </w:p>
    <w:p w14:paraId="2E5F8C7A" w14:textId="77777777" w:rsidR="00AF0052" w:rsidRDefault="00AF0052" w:rsidP="00AF0052">
      <w:r>
        <w:t>Vehicle 3: Route=[0, 59, 40, 43, 30, 22, 41, 72, 71, 57, 0], Distance=200.92, RemCap=293.0</w:t>
      </w:r>
    </w:p>
    <w:p w14:paraId="229CF3BF" w14:textId="77777777" w:rsidR="00AF0052" w:rsidRDefault="00AF0052" w:rsidP="00AF0052">
      <w:r>
        <w:t>Vehicle 4: Route=[0, 21, 64, 61, 33, 55, 65, 67, 0], Distance=175.83, RemCap=332.0</w:t>
      </w:r>
    </w:p>
    <w:p w14:paraId="7A3FAE8A" w14:textId="77777777" w:rsidR="00AF0052" w:rsidRDefault="00AF0052" w:rsidP="00AF0052">
      <w:r>
        <w:t>Vehicle 5: Route=[0, 29, 44, 79, 80, 70, 0], Distance=181.03, RemCap=411.0</w:t>
      </w:r>
    </w:p>
    <w:p w14:paraId="7817E143" w14:textId="77777777" w:rsidR="00AF0052" w:rsidRDefault="00AF0052" w:rsidP="00AF0052">
      <w:r>
        <w:t>Vehicle 6: Route=[0, 45, 24, 62, 38, 74, 48, 49, 0], Distance=214.06, RemCap=346.0</w:t>
      </w:r>
    </w:p>
    <w:p w14:paraId="4729AE5E" w14:textId="77777777" w:rsidR="00AF0052" w:rsidRDefault="00AF0052" w:rsidP="00AF0052">
      <w:r>
        <w:t>Total vehicle waiting time   = 0.00</w:t>
      </w:r>
    </w:p>
    <w:p w14:paraId="25131CB3" w14:textId="77777777" w:rsidR="00AF0052" w:rsidRDefault="00AF0052" w:rsidP="00AF0052">
      <w:r>
        <w:t>Total customer waiting time  = 39611.26</w:t>
      </w:r>
    </w:p>
    <w:p w14:paraId="6940BC9E" w14:textId="77777777" w:rsidR="00AF0052" w:rsidRDefault="00AF0052" w:rsidP="00AF0052">
      <w:r>
        <w:t>--------------------------------------------------</w:t>
      </w:r>
    </w:p>
    <w:p w14:paraId="7390DF13" w14:textId="77777777" w:rsidR="00AF0052" w:rsidRDefault="00AF0052" w:rsidP="00AF0052">
      <w:r>
        <w:t xml:space="preserve">Ep 26/50 | Reward 5090.30 | Loss 917155247.43 | </w:t>
      </w:r>
      <w:r w:rsidRPr="00C308CC">
        <w:rPr>
          <w:highlight w:val="yellow"/>
        </w:rPr>
        <w:t>Dist 1443.</w:t>
      </w:r>
      <w:r>
        <w:t>69 | Vehl 7</w:t>
      </w:r>
    </w:p>
    <w:p w14:paraId="17CAC867" w14:textId="77777777" w:rsidR="00AF0052" w:rsidRDefault="00AF0052" w:rsidP="00AF0052">
      <w:r>
        <w:t>Vehicle 0: Route=[0, 59, 58, 17, 24, 66, 7, 8, 9, 10, 22, 2, 11, 1, 72, 12, 38, 4, 3, 19, 16, 20, 13, 33, 14, 18, 5, 15, 35, 26, 79, 6, 36, 0], Distance=338.26, RemCap=8.0</w:t>
      </w:r>
    </w:p>
    <w:p w14:paraId="5976CB7E" w14:textId="77777777" w:rsidR="00AF0052" w:rsidRDefault="00AF0052" w:rsidP="00AF0052">
      <w:r>
        <w:t>Vehicle 1: Route=[0, 68, 31, 64, 53, 78, 76, 54, 67, 50, 27, 62, 69, 0], Distance=211.18, RemCap=303.0</w:t>
      </w:r>
    </w:p>
    <w:p w14:paraId="3D6983D4" w14:textId="77777777" w:rsidR="00AF0052" w:rsidRDefault="00AF0052" w:rsidP="00AF0052">
      <w:r>
        <w:t>Vehicle 2: Route=[0, 80, 56, 60, 37, 28, 40, 44, 77, 0], Distance=226.65, RemCap=318.0</w:t>
      </w:r>
    </w:p>
    <w:p w14:paraId="13F33ACE" w14:textId="77777777" w:rsidR="00AF0052" w:rsidRDefault="00AF0052" w:rsidP="00AF0052">
      <w:r>
        <w:t>Vehicle 3: Route=[0, 34, 70, 41, 65, 43, 21, 47, 49, 74, 0], Distance=183.33, RemCap=311.0</w:t>
      </w:r>
    </w:p>
    <w:p w14:paraId="75239BB1" w14:textId="77777777" w:rsidR="00AF0052" w:rsidRDefault="00AF0052" w:rsidP="00AF0052">
      <w:r>
        <w:t>Vehicle 4: Route=[0, 52, 71, 61, 51, 30, 73, 39, 0], Distance=219.08, RemCap=311.0</w:t>
      </w:r>
    </w:p>
    <w:p w14:paraId="7218D19B" w14:textId="77777777" w:rsidR="00AF0052" w:rsidRDefault="00AF0052" w:rsidP="00AF0052">
      <w:r>
        <w:t>Vehicle 5: Route=[0, 75, 63, 45, 29, 32, 42, 0], Distance=109.52, RemCap=407.0</w:t>
      </w:r>
    </w:p>
    <w:p w14:paraId="3D2E0E56" w14:textId="77777777" w:rsidR="00AF0052" w:rsidRDefault="00AF0052" w:rsidP="00AF0052">
      <w:r>
        <w:t>Vehicle 6: Route=[0, 25, 23, 48, 46, 55, 57, 0], Distance=155.66, RemCap=379.0</w:t>
      </w:r>
    </w:p>
    <w:p w14:paraId="2AE8C9CB" w14:textId="77777777" w:rsidR="00AF0052" w:rsidRDefault="00AF0052" w:rsidP="00AF0052">
      <w:r>
        <w:t>Total vehicle waiting time   = 0.00</w:t>
      </w:r>
    </w:p>
    <w:p w14:paraId="3F922E56" w14:textId="77777777" w:rsidR="00AF0052" w:rsidRDefault="00AF0052" w:rsidP="00AF0052">
      <w:r>
        <w:t>Total customer waiting time  = 40726.86</w:t>
      </w:r>
    </w:p>
    <w:p w14:paraId="66087EEB" w14:textId="77777777" w:rsidR="00AF0052" w:rsidRDefault="00AF0052" w:rsidP="00AF0052">
      <w:r>
        <w:t>--------------------------------------------------</w:t>
      </w:r>
    </w:p>
    <w:p w14:paraId="6EF9E9DD" w14:textId="77777777" w:rsidR="00AF0052" w:rsidRDefault="00AF0052" w:rsidP="00AF0052">
      <w:r>
        <w:t>Ep 27/50 | Reward 5304.65 | Loss 931999854.52 | Dist 1652.55 | Vehl 7</w:t>
      </w:r>
    </w:p>
    <w:p w14:paraId="048DC417" w14:textId="77777777" w:rsidR="00AF0052" w:rsidRDefault="00AF0052" w:rsidP="00AF0052">
      <w:r>
        <w:lastRenderedPageBreak/>
        <w:t>Vehicle 0: Route=[0, 59, 17, 7, 8, 9, 10, 2, 11, 1, 27, 72, 3, 4, 12, 38, 14, 18, 5, 49, 54, 13, 67, 19, 16, 20, 46, 15, 6, 44, 31, 0], Distance=354.90, RemCap=7.0</w:t>
      </w:r>
    </w:p>
    <w:p w14:paraId="4DA8631F" w14:textId="77777777" w:rsidR="00AF0052" w:rsidRDefault="00AF0052" w:rsidP="00AF0052">
      <w:r>
        <w:t>Vehicle 1: Route=[0, 42, 58, 24, 77, 36, 64, 47, 56, 80, 57, 41, 39, 0], Distance=263.29, RemCap=232.0</w:t>
      </w:r>
    </w:p>
    <w:p w14:paraId="4FEF8204" w14:textId="77777777" w:rsidR="00AF0052" w:rsidRDefault="00AF0052" w:rsidP="00AF0052">
      <w:r>
        <w:t>Vehicle 2: Route=[0, 34, 65, 55, 53, 37, 52, 45, 26, 23, 0], Distance=260.13, RemCap=337.0</w:t>
      </w:r>
    </w:p>
    <w:p w14:paraId="325BA08E" w14:textId="77777777" w:rsidR="00AF0052" w:rsidRDefault="00AF0052" w:rsidP="00AF0052">
      <w:r>
        <w:t>Vehicle 3: Route=[0, 25, 29, 66, 22, 71, 33, 78, 74, 0], Distance=209.82, RemCap=395.0</w:t>
      </w:r>
    </w:p>
    <w:p w14:paraId="002B3DE8" w14:textId="77777777" w:rsidR="00AF0052" w:rsidRDefault="00AF0052" w:rsidP="00AF0052">
      <w:r>
        <w:t>Vehicle 4: Route=[0, 68, 76, 48, 28, 35, 21, 62, 69, 0], Distance=191.76, RemCap=388.0</w:t>
      </w:r>
    </w:p>
    <w:p w14:paraId="15F2AA5A" w14:textId="77777777" w:rsidR="00AF0052" w:rsidRDefault="00AF0052" w:rsidP="00AF0052">
      <w:r>
        <w:t>Vehicle 5: Route=[0, 50, 70, 30, 79, 40, 51, 75, 61, 0], Distance=220.84, RemCap=290.0</w:t>
      </w:r>
    </w:p>
    <w:p w14:paraId="197DF399" w14:textId="77777777" w:rsidR="00AF0052" w:rsidRDefault="00AF0052" w:rsidP="00AF0052">
      <w:r>
        <w:t>Vehicle 6: Route=[0, 73, 32, 43, 63, 60, 0], Distance=151.82, RemCap=388.0</w:t>
      </w:r>
    </w:p>
    <w:p w14:paraId="0FF6FF92" w14:textId="77777777" w:rsidR="00AF0052" w:rsidRDefault="00AF0052" w:rsidP="00AF0052">
      <w:r>
        <w:t>Total vehicle waiting time   = 0.00</w:t>
      </w:r>
    </w:p>
    <w:p w14:paraId="11B7388C" w14:textId="77777777" w:rsidR="00AF0052" w:rsidRDefault="00AF0052" w:rsidP="00AF0052">
      <w:r>
        <w:t>Total customer waiting time  = 40501.22</w:t>
      </w:r>
    </w:p>
    <w:p w14:paraId="3D011AD9" w14:textId="77777777" w:rsidR="00AF0052" w:rsidRDefault="00AF0052" w:rsidP="00AF0052">
      <w:r>
        <w:t>--------------------------------------------------</w:t>
      </w:r>
    </w:p>
    <w:p w14:paraId="6E6FC782" w14:textId="77777777" w:rsidR="00AF0052" w:rsidRDefault="00AF0052" w:rsidP="00AF0052">
      <w:r>
        <w:t>Ep 28/50 | Reward 5040.91 | Loss 834874231.36 | Dist 1564.89 | Vehl 7</w:t>
      </w:r>
    </w:p>
    <w:p w14:paraId="5145BFFC" w14:textId="77777777" w:rsidR="00AF0052" w:rsidRDefault="00AF0052" w:rsidP="00AF0052">
      <w:r>
        <w:t>Vehicle 0: Route=[0, 16, 46, 6, 36, 79, 15, 48, 5, 60, 74, 20, 19, 67, 13, 14, 18, 12, 4, 3, 34, 1, 11, 2, 9, 10, 30, 7, 8, 17, 58, 0], Distance=353.52, RemCap=1.0</w:t>
      </w:r>
    </w:p>
    <w:p w14:paraId="7BE306D4" w14:textId="77777777" w:rsidR="00AF0052" w:rsidRDefault="00AF0052" w:rsidP="00AF0052">
      <w:r>
        <w:t>Vehicle 1: Route=[0, 59, 66, 65, 27, 70, 57, 33, 52, 78, 64, 75, 31, 40, 0], Distance=257.44, RemCap=254.0</w:t>
      </w:r>
    </w:p>
    <w:p w14:paraId="4F89DC84" w14:textId="77777777" w:rsidR="00AF0052" w:rsidRDefault="00AF0052" w:rsidP="00AF0052">
      <w:r>
        <w:t>Vehicle 2: Route=[0, 38, 49, 53, 28, 68, 45, 43, 77, 32, 62, 0], Distance=239.26, RemCap=302.0</w:t>
      </w:r>
    </w:p>
    <w:p w14:paraId="76DD8433" w14:textId="77777777" w:rsidR="00AF0052" w:rsidRDefault="00AF0052" w:rsidP="00AF0052">
      <w:r>
        <w:t>Vehicle 3: Route=[0, 73, 56, 54, 76, 47, 23, 26, 35, 0], Distance=202.82, RemCap=360.0</w:t>
      </w:r>
    </w:p>
    <w:p w14:paraId="2B2586F9" w14:textId="77777777" w:rsidR="00AF0052" w:rsidRDefault="00AF0052" w:rsidP="00AF0052">
      <w:r>
        <w:t>Vehicle 4: Route=[0, 61, 21, 42, 39, 69, 41, 72, 50, 0], Distance=142.29, RemCap=311.0</w:t>
      </w:r>
    </w:p>
    <w:p w14:paraId="59B7CE67" w14:textId="77777777" w:rsidR="00AF0052" w:rsidRDefault="00AF0052" w:rsidP="00AF0052">
      <w:r>
        <w:t>Vehicle 5: Route=[0, 24, 29, 63, 25, 37, 80, 0], Distance=166.77, RemCap=409.0</w:t>
      </w:r>
    </w:p>
    <w:p w14:paraId="7B763E59" w14:textId="77777777" w:rsidR="00AF0052" w:rsidRDefault="00AF0052" w:rsidP="00AF0052">
      <w:r>
        <w:t>Vehicle 6: Route=[0, 51, 44, 22, 71, 55, 0], Distance=202.78, RemCap=400.0</w:t>
      </w:r>
    </w:p>
    <w:p w14:paraId="0242E2FB" w14:textId="77777777" w:rsidR="00AF0052" w:rsidRDefault="00AF0052" w:rsidP="00AF0052">
      <w:r>
        <w:t>Total vehicle waiting time   = 0.00</w:t>
      </w:r>
    </w:p>
    <w:p w14:paraId="5B0A7A65" w14:textId="77777777" w:rsidR="00AF0052" w:rsidRDefault="00AF0052" w:rsidP="00AF0052">
      <w:r>
        <w:t>Total customer waiting time  = 45734.54</w:t>
      </w:r>
    </w:p>
    <w:p w14:paraId="3C064BE9" w14:textId="77777777" w:rsidR="00AF0052" w:rsidRDefault="00AF0052" w:rsidP="00AF0052">
      <w:r>
        <w:t>--------------------------------------------------</w:t>
      </w:r>
    </w:p>
    <w:p w14:paraId="589B049B" w14:textId="77777777" w:rsidR="00AF0052" w:rsidRDefault="00AF0052" w:rsidP="00AF0052">
      <w:r>
        <w:t>Ep 29/50 | Reward 4688.29 | Loss 746860527.25 | Dist 1540.61 | Vehl 7</w:t>
      </w:r>
    </w:p>
    <w:p w14:paraId="4E0C9BC7" w14:textId="77777777" w:rsidR="00AF0052" w:rsidRDefault="00AF0052" w:rsidP="00AF0052">
      <w:r>
        <w:lastRenderedPageBreak/>
        <w:t>Vehicle 0: Route=[0, 59, 17, 7, 8, 9, 10, 2, 1, 41, 27, 3, 4, 12, 38, 18, 14, 13, 19, 16, 20, 76, 60, 5, 53, 64, 15, 23, 6, 51, 29, 0], Distance=345.46, RemCap=6.0</w:t>
      </w:r>
    </w:p>
    <w:p w14:paraId="54C10998" w14:textId="77777777" w:rsidR="00AF0052" w:rsidRDefault="00AF0052" w:rsidP="00AF0052">
      <w:r>
        <w:t>Vehicle 1: Route=[0, 61, 78, 48, 75, 66, 24, 73, 62, 11, 70, 55, 0], Distance=227.57, RemCap=303.0</w:t>
      </w:r>
    </w:p>
    <w:p w14:paraId="0C99E011" w14:textId="77777777" w:rsidR="00AF0052" w:rsidRDefault="00AF0052" w:rsidP="00AF0052">
      <w:r>
        <w:t>Vehicle 2: Route=[0, 42, 39, 57, 71, 56, 54, 28, 40, 35, 31, 37, 0], Distance=238.30, RemCap=266.0</w:t>
      </w:r>
    </w:p>
    <w:p w14:paraId="0635A979" w14:textId="77777777" w:rsidR="00AF0052" w:rsidRDefault="00AF0052" w:rsidP="00AF0052">
      <w:r>
        <w:t>Vehicle 3: Route=[0, 36, 77, 43, 69, 65, 72, 33, 74, 49, 0], Distance=235.83, RemCap=315.0</w:t>
      </w:r>
    </w:p>
    <w:p w14:paraId="53B32A66" w14:textId="77777777" w:rsidR="00AF0052" w:rsidRDefault="00AF0052" w:rsidP="00AF0052">
      <w:r>
        <w:t>Vehicle 4: Route=[0, 68, 79, 47, 52, 80, 34, 0], Distance=157.43, RemCap=383.0</w:t>
      </w:r>
    </w:p>
    <w:p w14:paraId="1B6E61AD" w14:textId="77777777" w:rsidR="00AF0052" w:rsidRDefault="00AF0052" w:rsidP="00AF0052">
      <w:r>
        <w:t>Vehicle 5: Route=[0, 67, 50, 22, 32, 63, 45, 21, 58, 0], Distance=154.40, RemCap=344.0</w:t>
      </w:r>
    </w:p>
    <w:p w14:paraId="74A5DC6C" w14:textId="77777777" w:rsidR="00AF0052" w:rsidRDefault="00AF0052" w:rsidP="00AF0052">
      <w:r>
        <w:t>Vehicle 6: Route=[0, 46, 25, 30, 26, 44, 0], Distance=181.63, RemCap=420.0</w:t>
      </w:r>
    </w:p>
    <w:p w14:paraId="1A060C61" w14:textId="77777777" w:rsidR="00AF0052" w:rsidRDefault="00AF0052" w:rsidP="00AF0052">
      <w:r>
        <w:t>Total vehicle waiting time   = 70.23</w:t>
      </w:r>
    </w:p>
    <w:p w14:paraId="7515A380" w14:textId="77777777" w:rsidR="00AF0052" w:rsidRDefault="00AF0052" w:rsidP="00AF0052">
      <w:r>
        <w:t>Total customer waiting time  = 45718.22</w:t>
      </w:r>
    </w:p>
    <w:p w14:paraId="5A2E6387" w14:textId="77777777" w:rsidR="00AF0052" w:rsidRDefault="00AF0052" w:rsidP="00AF0052">
      <w:r>
        <w:t>--------------------------------------------------</w:t>
      </w:r>
    </w:p>
    <w:p w14:paraId="40AD1FF7" w14:textId="77777777" w:rsidR="00AF0052" w:rsidRDefault="00AF0052" w:rsidP="00AF0052">
      <w:r>
        <w:t>Ep 30/50 | Reward 5144.72 | Loss 902564398.32 | Dist 1587.12 | Vehl 7</w:t>
      </w:r>
    </w:p>
    <w:p w14:paraId="4CB00C1D" w14:textId="77777777" w:rsidR="00AF0052" w:rsidRDefault="00AF0052" w:rsidP="00AF0052">
      <w:r>
        <w:t>Vehicle 0: Route=[0, 19, 13, 54, 20, 16, 75, 28, 15, 6, 17, 66, 7, 8, 10, 9, 42, 73, 2, 11, 1, 3, 4, 12, 38, 55, 71, 80, 14, 18, 5, 49, 76, 0], Distance=351.82, RemCap=4.0</w:t>
      </w:r>
    </w:p>
    <w:p w14:paraId="18CD9605" w14:textId="77777777" w:rsidR="00AF0052" w:rsidRDefault="00AF0052" w:rsidP="00AF0052">
      <w:r>
        <w:t>Vehicle 1: Route=[0, 68, 21, 63, 25, 31, 37, 74, 52, 67, 22, 43, 24, 0], Distance=236.28, RemCap=303.0</w:t>
      </w:r>
    </w:p>
    <w:p w14:paraId="2200FD5C" w14:textId="77777777" w:rsidR="00AF0052" w:rsidRDefault="00AF0052" w:rsidP="00AF0052">
      <w:r>
        <w:t>Vehicle 2: Route=[0, 50, 72, 70, 62, 30, 40, 48, 64, 47, 56, 0], Distance=268.71, RemCap=277.0</w:t>
      </w:r>
    </w:p>
    <w:p w14:paraId="1B046719" w14:textId="77777777" w:rsidR="00AF0052" w:rsidRDefault="00AF0052" w:rsidP="00AF0052">
      <w:r>
        <w:t>Vehicle 3: Route=[0, 45, 59, 65, 41, 27, 57, 61, 53, 78, 0], Distance=170.39, RemCap=287.0</w:t>
      </w:r>
    </w:p>
    <w:p w14:paraId="12F3F829" w14:textId="77777777" w:rsidR="00AF0052" w:rsidRDefault="00AF0052" w:rsidP="00AF0052">
      <w:r>
        <w:t>Vehicle 4: Route=[0, 33, 34, 39, 32, 58, 51, 23, 35, 29, 0], Distance=217.48, RemCap=313.0</w:t>
      </w:r>
    </w:p>
    <w:p w14:paraId="3483FAB6" w14:textId="77777777" w:rsidR="00AF0052" w:rsidRDefault="00AF0052" w:rsidP="00AF0052">
      <w:r>
        <w:t>Vehicle 5: Route=[0, 69, 77, 46, 60, 36, 44, 0], Distance=244.75, RemCap=393.0</w:t>
      </w:r>
    </w:p>
    <w:p w14:paraId="4635EC56" w14:textId="77777777" w:rsidR="00AF0052" w:rsidRDefault="00AF0052" w:rsidP="00AF0052">
      <w:r>
        <w:t>Vehicle 6: Route=[0, 79, 26, 0], Distance=97.70, RemCap=460.0</w:t>
      </w:r>
    </w:p>
    <w:p w14:paraId="1DB87F61" w14:textId="77777777" w:rsidR="00AF0052" w:rsidRDefault="00AF0052" w:rsidP="00AF0052">
      <w:r>
        <w:t>Total vehicle waiting time   = 0.00</w:t>
      </w:r>
    </w:p>
    <w:p w14:paraId="49FB6170" w14:textId="77777777" w:rsidR="00AF0052" w:rsidRDefault="00AF0052" w:rsidP="00AF0052">
      <w:r>
        <w:t>Total customer waiting time  = 42660.91</w:t>
      </w:r>
    </w:p>
    <w:p w14:paraId="4BD5DE2D" w14:textId="77777777" w:rsidR="00AF0052" w:rsidRDefault="00AF0052" w:rsidP="00AF0052">
      <w:r>
        <w:t>--------------------------------------------------</w:t>
      </w:r>
    </w:p>
    <w:p w14:paraId="66B9520A" w14:textId="77777777" w:rsidR="00AF0052" w:rsidRDefault="00AF0052" w:rsidP="00AF0052">
      <w:r>
        <w:t>Ep 31/50 | Reward 4618.73 | Loss 722379542.93 | Dist 1558.01 | Vehl 7</w:t>
      </w:r>
    </w:p>
    <w:p w14:paraId="6E8D46D6" w14:textId="77777777" w:rsidR="00AF0052" w:rsidRDefault="00AF0052" w:rsidP="00AF0052">
      <w:r>
        <w:lastRenderedPageBreak/>
        <w:t>Vehicle 0: Route=[0, 68, 29, 17, 24, 66, 77, 7, 8, 9, 10, 2, 11, 69, 1, 19, 16, 52, 20, 13, 3, 4, 12, 14, 18, 5, 49, 64, 35, 6, 51, 0], Distance=342.39, RemCap=13.0</w:t>
      </w:r>
    </w:p>
    <w:p w14:paraId="3CE36D96" w14:textId="77777777" w:rsidR="00AF0052" w:rsidRDefault="00AF0052" w:rsidP="00AF0052">
      <w:r>
        <w:t>Vehicle 1: Route=[0, 34, 71, 56, 67, 76, 60, 53, 15, 40, 63, 21, 0], Distance=196.12, RemCap=290.0</w:t>
      </w:r>
    </w:p>
    <w:p w14:paraId="7BEFF86B" w14:textId="77777777" w:rsidR="00AF0052" w:rsidRDefault="00AF0052" w:rsidP="00AF0052">
      <w:r>
        <w:t>Vehicle 2: Route=[0, 58, 42, 39, 41, 27, 57, 80, 74, 28, 26, 79, 0], Distance=218.21, RemCap=273.0</w:t>
      </w:r>
    </w:p>
    <w:p w14:paraId="401A1469" w14:textId="77777777" w:rsidR="00AF0052" w:rsidRDefault="00AF0052" w:rsidP="00AF0052">
      <w:r>
        <w:t>Vehicle 3: Route=[0, 33, 38, 72, 62, 73, 59, 30, 44, 36, 31, 0], Distance=250.07, RemCap=322.0</w:t>
      </w:r>
    </w:p>
    <w:p w14:paraId="438DDD95" w14:textId="77777777" w:rsidR="00AF0052" w:rsidRDefault="00AF0052" w:rsidP="00AF0052">
      <w:r>
        <w:t>Vehicle 4: Route=[0, 32, 22, 50, 55, 61, 37, 25, 47, 0], Distance=225.31, RemCap=326.0</w:t>
      </w:r>
    </w:p>
    <w:p w14:paraId="347A6403" w14:textId="77777777" w:rsidR="00AF0052" w:rsidRDefault="00AF0052" w:rsidP="00AF0052">
      <w:r>
        <w:t>Vehicle 5: Route=[0, 65, 43, 45, 23, 78, 46, 0], Distance=191.66, RemCap=390.0</w:t>
      </w:r>
    </w:p>
    <w:p w14:paraId="565B9A7C" w14:textId="77777777" w:rsidR="00AF0052" w:rsidRDefault="00AF0052" w:rsidP="00AF0052">
      <w:r>
        <w:t>Vehicle 6: Route=[0, 70, 54, 48, 75, 0], Distance=134.24, RemCap=423.0</w:t>
      </w:r>
    </w:p>
    <w:p w14:paraId="13426742" w14:textId="77777777" w:rsidR="00AF0052" w:rsidRDefault="00AF0052" w:rsidP="00AF0052">
      <w:r>
        <w:t>Total vehicle waiting time   = 211.66</w:t>
      </w:r>
    </w:p>
    <w:p w14:paraId="75800B24" w14:textId="77777777" w:rsidR="00AF0052" w:rsidRDefault="00AF0052" w:rsidP="00AF0052">
      <w:r>
        <w:t>Total customer waiting time  = 45202.73</w:t>
      </w:r>
    </w:p>
    <w:p w14:paraId="4C385ECF" w14:textId="77777777" w:rsidR="00AF0052" w:rsidRDefault="00AF0052" w:rsidP="00AF0052">
      <w:r>
        <w:t>--------------------------------------------------</w:t>
      </w:r>
    </w:p>
    <w:p w14:paraId="299A196C" w14:textId="77777777" w:rsidR="00AF0052" w:rsidRDefault="00AF0052" w:rsidP="00AF0052">
      <w:r>
        <w:t>Ep 32/50 | Reward 4720.05 | Loss 734079085.11 | Dist 1443.52 | Vehl 7</w:t>
      </w:r>
    </w:p>
    <w:p w14:paraId="17CDFF21" w14:textId="77777777" w:rsidR="00AF0052" w:rsidRDefault="00AF0052" w:rsidP="00AF0052">
      <w:r>
        <w:t>Vehicle 0: Route=[0, 1, 11, 2, 22, 10, 8, 7, 77, 17, 29, 44, 79, 36, 6, 51, 25, 28, 15, 5, 60, 18, 14, 12, 4, 3, 13, 19, 68, 0], Distance=321.86, RemCap=57.0</w:t>
      </w:r>
    </w:p>
    <w:p w14:paraId="54C165FC" w14:textId="77777777" w:rsidR="00AF0052" w:rsidRDefault="00AF0052" w:rsidP="00AF0052">
      <w:r>
        <w:t>Vehicle 1: Route=[0, 75, 23, 37, 48, 20, 16, 73, 39, 69, 65, 34, 0], Distance=184.73, RemCap=274.0</w:t>
      </w:r>
    </w:p>
    <w:p w14:paraId="1A725BF3" w14:textId="77777777" w:rsidR="00AF0052" w:rsidRDefault="00AF0052" w:rsidP="00AF0052">
      <w:r>
        <w:t>Vehicle 2: Route=[0, 35, 40, 66, 24, 9, 41, 27, 72, 67, 55, 38, 0], Distance=236.21, RemCap=298.0</w:t>
      </w:r>
    </w:p>
    <w:p w14:paraId="303E463B" w14:textId="77777777" w:rsidR="00AF0052" w:rsidRDefault="00AF0052" w:rsidP="00AF0052">
      <w:r>
        <w:t>Vehicle 3: Route=[0, 47, 31, 26, 78, 74, 33, 80, 62, 0], Distance=204.74, RemCap=383.0</w:t>
      </w:r>
    </w:p>
    <w:p w14:paraId="60190DD0" w14:textId="77777777" w:rsidR="00AF0052" w:rsidRDefault="00AF0052" w:rsidP="00AF0052">
      <w:r>
        <w:t>Vehicle 4: Route=[0, 46, 53, 76, 54, 70, 42, 59, 58, 45, 0], Distance=168.24, RemCap=367.0</w:t>
      </w:r>
    </w:p>
    <w:p w14:paraId="3C33D03C" w14:textId="77777777" w:rsidR="00AF0052" w:rsidRDefault="00AF0052" w:rsidP="00AF0052">
      <w:r>
        <w:t>Vehicle 5: Route=[0, 50, 57, 56, 61, 63, 21, 52, 0], Distance=149.86, RemCap=307.0</w:t>
      </w:r>
    </w:p>
    <w:p w14:paraId="2AC86850" w14:textId="77777777" w:rsidR="00AF0052" w:rsidRDefault="00AF0052" w:rsidP="00AF0052">
      <w:r>
        <w:t>Vehicle 6: Route=[0, 71, 49, 64, 43, 32, 30, 0], Distance=177.88, RemCap=351.0</w:t>
      </w:r>
    </w:p>
    <w:p w14:paraId="655688B9" w14:textId="77777777" w:rsidR="00AF0052" w:rsidRDefault="00AF0052" w:rsidP="00AF0052">
      <w:r>
        <w:t>Total vehicle waiting time   = 138.28</w:t>
      </w:r>
    </w:p>
    <w:p w14:paraId="43C7FBDF" w14:textId="77777777" w:rsidR="00AF0052" w:rsidRDefault="00AF0052" w:rsidP="00AF0052">
      <w:r>
        <w:t>Total customer waiting time  = 44361.44</w:t>
      </w:r>
    </w:p>
    <w:p w14:paraId="6A166B9B" w14:textId="77777777" w:rsidR="00AF0052" w:rsidRDefault="00AF0052" w:rsidP="00AF0052">
      <w:r>
        <w:t>--------------------------------------------------</w:t>
      </w:r>
    </w:p>
    <w:p w14:paraId="792B1217" w14:textId="77777777" w:rsidR="00AF0052" w:rsidRDefault="00AF0052" w:rsidP="00AF0052">
      <w:r>
        <w:t>Ep 33/50 | Reward 4722.57 | Loss 727901471.13 | Dist 1637.95 | Vehl 7</w:t>
      </w:r>
    </w:p>
    <w:p w14:paraId="0461F512" w14:textId="77777777" w:rsidR="00AF0052" w:rsidRDefault="00AF0052" w:rsidP="00AF0052">
      <w:r>
        <w:lastRenderedPageBreak/>
        <w:t>Vehicle 0: Route=[0, 50, 1, 11, 2, 9, 10, 7, 8, 24, 17, 59, 21, 51, 6, 15, 28, 5, 18, 56, 14, 38, 12, 4, 3, 19, 16, 20, 13, 54, 0], Distance=342.73, RemCap=16.0</w:t>
      </w:r>
    </w:p>
    <w:p w14:paraId="3D0358A1" w14:textId="77777777" w:rsidR="00AF0052" w:rsidRDefault="00AF0052" w:rsidP="00AF0052">
      <w:r>
        <w:t>Vehicle 1: Route=[0, 74, 61, 60, 53, 48, 31, 36, 32, 42, 73, 72, 0], Distance=210.02, RemCap=280.0</w:t>
      </w:r>
    </w:p>
    <w:p w14:paraId="446BEEF5" w14:textId="77777777" w:rsidR="00AF0052" w:rsidRDefault="00AF0052" w:rsidP="00AF0052">
      <w:r>
        <w:t>Vehicle 2: Route=[0, 43, 62, 41, 27, 34, 80, 78, 63, 44, 26, 0], Distance=265.48, RemCap=322.0</w:t>
      </w:r>
    </w:p>
    <w:p w14:paraId="7BBAF801" w14:textId="77777777" w:rsidR="00AF0052" w:rsidRDefault="00AF0052" w:rsidP="00AF0052">
      <w:r>
        <w:t>Vehicle 3: Route=[0, 68, 35, 37, 49, 70, 65, 39, 22, 58, 0], Distance=221.37, RemCap=311.0</w:t>
      </w:r>
    </w:p>
    <w:p w14:paraId="4EC937BF" w14:textId="77777777" w:rsidR="00AF0052" w:rsidRDefault="00AF0052" w:rsidP="00AF0052">
      <w:r>
        <w:t>Vehicle 4: Route=[0, 46, 75, 25, 40, 29, 30, 69, 55, 71, 33, 0], Distance=220.15, RemCap=320.0</w:t>
      </w:r>
    </w:p>
    <w:p w14:paraId="186C7E1E" w14:textId="77777777" w:rsidR="00AF0052" w:rsidRDefault="00AF0052" w:rsidP="00AF0052">
      <w:r>
        <w:t>Vehicle 5: Route=[0, 66, 79, 47, 76, 67, 52, 0], Distance=183.95, RemCap=400.0</w:t>
      </w:r>
    </w:p>
    <w:p w14:paraId="152F15AD" w14:textId="77777777" w:rsidR="00AF0052" w:rsidRDefault="00AF0052" w:rsidP="00AF0052">
      <w:r>
        <w:t>Vehicle 6: Route=[0, 57, 64, 23, 77, 45, 0], Distance=194.25, RemCap=388.0</w:t>
      </w:r>
    </w:p>
    <w:p w14:paraId="4A5F39FB" w14:textId="77777777" w:rsidR="00AF0052" w:rsidRDefault="00AF0052" w:rsidP="00AF0052">
      <w:r>
        <w:t>Total vehicle waiting time   = 0.00</w:t>
      </w:r>
    </w:p>
    <w:p w14:paraId="42402B80" w14:textId="77777777" w:rsidR="00AF0052" w:rsidRDefault="00AF0052" w:rsidP="00AF0052">
      <w:r>
        <w:t>Total customer waiting time  = 44314.04</w:t>
      </w:r>
    </w:p>
    <w:p w14:paraId="32D194C2" w14:textId="77777777" w:rsidR="00AF0052" w:rsidRDefault="00AF0052" w:rsidP="00AF0052">
      <w:r>
        <w:t>--------------------------------------------------</w:t>
      </w:r>
    </w:p>
    <w:p w14:paraId="2D44A65A" w14:textId="77777777" w:rsidR="00AF0052" w:rsidRDefault="00AF0052" w:rsidP="00AF0052">
      <w:r>
        <w:t>Ep 34/50 | Reward 4893.03 | Loss 798940064.33 | Dist 1524.93 | Vehl 7</w:t>
      </w:r>
    </w:p>
    <w:p w14:paraId="3DAE964C" w14:textId="77777777" w:rsidR="00AF0052" w:rsidRDefault="00AF0052" w:rsidP="00AF0052">
      <w:r>
        <w:t>Vehicle 0: Route=[0, 52, 16, 19, 67, 13, 18, 14, 3, 4, 12, 70, 72, 41, 2, 11, 1, 42, 9, 10, 8, 30, 7, 17, 45, 40, 6, 44, 26, 15, 5, 76, 0], Distance=361.12, RemCap=18.0</w:t>
      </w:r>
    </w:p>
    <w:p w14:paraId="6DC8C603" w14:textId="77777777" w:rsidR="00AF0052" w:rsidRDefault="00AF0052" w:rsidP="00AF0052">
      <w:r>
        <w:t>Vehicle 1: Route=[0, 21, 28, 74, 20, 50, 55, 65, 69, 39, 73, 32, 77, 0], Distance=238.25, RemCap=268.0</w:t>
      </w:r>
    </w:p>
    <w:p w14:paraId="4A614A37" w14:textId="77777777" w:rsidR="00AF0052" w:rsidRDefault="00AF0052" w:rsidP="00AF0052">
      <w:r>
        <w:t>Vehicle 2: Route=[0, 24, 62, 71, 80, 46, 47, 79, 48, 53, 61, 49, 0], Distance=272.26, RemCap=243.0</w:t>
      </w:r>
    </w:p>
    <w:p w14:paraId="1168F3D4" w14:textId="77777777" w:rsidR="00AF0052" w:rsidRDefault="00AF0052" w:rsidP="00AF0052">
      <w:r>
        <w:t>Vehicle 3: Route=[0, 27, 38, 56, 60, 78, 64, 75, 31, 63, 0], Distance=199.73, RemCap=319.0</w:t>
      </w:r>
    </w:p>
    <w:p w14:paraId="025EC950" w14:textId="77777777" w:rsidR="00AF0052" w:rsidRDefault="00AF0052" w:rsidP="00AF0052">
      <w:r>
        <w:t>Vehicle 4: Route=[0, 34, 22, 66, 59, 35, 25, 68, 0], Distance=178.88, RemCap=415.0</w:t>
      </w:r>
    </w:p>
    <w:p w14:paraId="095DA582" w14:textId="77777777" w:rsidR="00AF0052" w:rsidRDefault="00AF0052" w:rsidP="00AF0052">
      <w:r>
        <w:t>Vehicle 5: Route=[0, 43, 36, 23, 37, 51, 29, 0], Distance=171.16, RemCap=381.0</w:t>
      </w:r>
    </w:p>
    <w:p w14:paraId="68A31C7B" w14:textId="77777777" w:rsidR="00AF0052" w:rsidRDefault="00AF0052" w:rsidP="00AF0052">
      <w:r>
        <w:t>Vehicle 6: Route=[0, 57, 33, 54, 58, 0], Distance=103.53, RemCap=393.0</w:t>
      </w:r>
    </w:p>
    <w:p w14:paraId="54888A9E" w14:textId="77777777" w:rsidR="00AF0052" w:rsidRDefault="00AF0052" w:rsidP="00AF0052">
      <w:r>
        <w:t>Total vehicle waiting time   = 0.00</w:t>
      </w:r>
    </w:p>
    <w:p w14:paraId="153AA831" w14:textId="77777777" w:rsidR="00AF0052" w:rsidRDefault="00AF0052" w:rsidP="00AF0052">
      <w:r>
        <w:t>Total customer waiting time  = 43850.93</w:t>
      </w:r>
    </w:p>
    <w:p w14:paraId="06531CA5" w14:textId="77777777" w:rsidR="00AF0052" w:rsidRDefault="00AF0052" w:rsidP="00AF0052">
      <w:r>
        <w:t>--------------------------------------------------</w:t>
      </w:r>
    </w:p>
    <w:p w14:paraId="3D7EAC4D" w14:textId="77777777" w:rsidR="00AF0052" w:rsidRDefault="00AF0052" w:rsidP="00AF0052">
      <w:r>
        <w:t>Ep 35/50 | Reward 4853.66 | Loss 761133302.81 | Dist 1589.33 | Vehl 7</w:t>
      </w:r>
    </w:p>
    <w:p w14:paraId="3FA4CEF4" w14:textId="77777777" w:rsidR="00AF0052" w:rsidRDefault="00AF0052" w:rsidP="00AF0052">
      <w:r>
        <w:lastRenderedPageBreak/>
        <w:t>Vehicle 0: Route=[0, 58, 9, 10, 8, 30, 7, 66, 17, 6, 26, 40, 15, 49, 5, 18, 14, 13, 20, 16, 19, 67, 3, 4, 12, 70, 27, 1, 11, 2, 22, 0], Distance=344.26, RemCap=3.0</w:t>
      </w:r>
    </w:p>
    <w:p w14:paraId="30A43D55" w14:textId="77777777" w:rsidR="00AF0052" w:rsidRDefault="00AF0052" w:rsidP="00AF0052">
      <w:r>
        <w:t>Vehicle 1: Route=[0, 59, 42, 72, 41, 39, 32, 77, 44, 31, 61, 48, 37, 0], Distance=265.52, RemCap=238.0</w:t>
      </w:r>
    </w:p>
    <w:p w14:paraId="27D1C5CA" w14:textId="77777777" w:rsidR="00AF0052" w:rsidRDefault="00AF0052" w:rsidP="00AF0052">
      <w:r>
        <w:t>Vehicle 2: Route=[0, 62, 34, 33, 60, 74, 64, 47, 75, 35, 51, 0], Distance=215.76, RemCap=307.0</w:t>
      </w:r>
    </w:p>
    <w:p w14:paraId="359D9D0B" w14:textId="77777777" w:rsidR="00AF0052" w:rsidRDefault="00AF0052" w:rsidP="00AF0052">
      <w:r>
        <w:t>Vehicle 3: Route=[0, 68, 29, 23, 78, 76, 80, 69, 24, 0], Distance=220.44, RemCap=393.0</w:t>
      </w:r>
    </w:p>
    <w:p w14:paraId="7A9E6D7C" w14:textId="77777777" w:rsidR="00AF0052" w:rsidRDefault="00AF0052" w:rsidP="00AF0052">
      <w:r>
        <w:t>Vehicle 4: Route=[0, 43, 36, 63, 54, 56, 71, 55, 52, 0], Distance=214.23, RemCap=347.0</w:t>
      </w:r>
    </w:p>
    <w:p w14:paraId="2ADB1A9F" w14:textId="77777777" w:rsidR="00AF0052" w:rsidRDefault="00AF0052" w:rsidP="00AF0052">
      <w:r>
        <w:t>Vehicle 5: Route=[0, 45, 25, 79, 53, 57, 50, 0], Distance=170.80, RemCap=357.0</w:t>
      </w:r>
    </w:p>
    <w:p w14:paraId="329900E2" w14:textId="77777777" w:rsidR="00AF0052" w:rsidRDefault="00AF0052" w:rsidP="00AF0052">
      <w:r>
        <w:t>Vehicle 6: Route=[0, 21, 28, 46, 38, 65, 73, 0], Distance=158.32, RemCap=392.0</w:t>
      </w:r>
    </w:p>
    <w:p w14:paraId="32C39DA4" w14:textId="77777777" w:rsidR="00AF0052" w:rsidRDefault="00AF0052" w:rsidP="00AF0052">
      <w:r>
        <w:t>Total vehicle waiting time   = 0.00</w:t>
      </w:r>
    </w:p>
    <w:p w14:paraId="1583779E" w14:textId="77777777" w:rsidR="00AF0052" w:rsidRDefault="00AF0052" w:rsidP="00AF0052">
      <w:r>
        <w:t>Total customer waiting time  = 44788.78</w:t>
      </w:r>
    </w:p>
    <w:p w14:paraId="6F90B679" w14:textId="77777777" w:rsidR="00AF0052" w:rsidRDefault="00AF0052" w:rsidP="00AF0052">
      <w:r>
        <w:t>--------------------------------------------------</w:t>
      </w:r>
    </w:p>
    <w:p w14:paraId="1DB52423" w14:textId="77777777" w:rsidR="00AF0052" w:rsidRDefault="00AF0052" w:rsidP="00AF0052">
      <w:r>
        <w:t>Ep 36/50 | Reward 4941.81 | Loss 768465755.84 | Dist 1596.33 | Vehl 7</w:t>
      </w:r>
    </w:p>
    <w:p w14:paraId="49382702" w14:textId="77777777" w:rsidR="00AF0052" w:rsidRDefault="00AF0052" w:rsidP="00AF0052">
      <w:r>
        <w:t>Vehicle 0: Route=[0, 16, 52, 20, 13, 33, 14, 18, 5, 64, 28, 15, 37, 23, 6, 17, 66, 7, 43, 8, 9, 10, 2, 11, 1, 70, 12, 4, 3, 71, 19, 50, 34, 0], Distance=357.44, RemCap=8.0</w:t>
      </w:r>
    </w:p>
    <w:p w14:paraId="0A3D5ED5" w14:textId="77777777" w:rsidR="00AF0052" w:rsidRDefault="00AF0052" w:rsidP="00AF0052">
      <w:r>
        <w:t>Vehicle 1: Route=[0, 67, 56, 60, 47, 25, 44, 29, 45, 59, 42, 58, 0], Distance=215.66, RemCap=306.0</w:t>
      </w:r>
    </w:p>
    <w:p w14:paraId="6F6BC274" w14:textId="77777777" w:rsidR="00AF0052" w:rsidRDefault="00AF0052" w:rsidP="00AF0052">
      <w:r>
        <w:t>Vehicle 2: Route=[0, 21, 63, 36, 40, 75, 49, 38, 27, 62, 0], Distance=215.20, RemCap=307.0</w:t>
      </w:r>
    </w:p>
    <w:p w14:paraId="140FDB5F" w14:textId="77777777" w:rsidR="00AF0052" w:rsidRDefault="00AF0052" w:rsidP="00AF0052">
      <w:r>
        <w:t>Vehicle 3: Route=[0, 68, 24, 77, 30, 69, 55, 76, 35, 0], Distance=242.97, RemCap=367.0</w:t>
      </w:r>
    </w:p>
    <w:p w14:paraId="3F5F8F79" w14:textId="77777777" w:rsidR="00AF0052" w:rsidRDefault="00AF0052" w:rsidP="00AF0052">
      <w:r>
        <w:t>Vehicle 4: Route=[0, 32, 51, 26, 79, 48, 54, 80, 74, 0], Distance=234.76, RemCap=326.0</w:t>
      </w:r>
    </w:p>
    <w:p w14:paraId="500FE521" w14:textId="77777777" w:rsidR="00AF0052" w:rsidRDefault="00AF0052" w:rsidP="00AF0052">
      <w:r>
        <w:t>Vehicle 5: Route=[0, 31, 61, 72, 41, 22, 73, 0], Distance=182.96, RemCap=370.0</w:t>
      </w:r>
    </w:p>
    <w:p w14:paraId="0CD60A78" w14:textId="77777777" w:rsidR="00AF0052" w:rsidRDefault="00AF0052" w:rsidP="00AF0052">
      <w:r>
        <w:t>Vehicle 6: Route=[0, 46, 78, 53, 57, 39, 65, 0], Distance=147.33, RemCap=353.0</w:t>
      </w:r>
    </w:p>
    <w:p w14:paraId="0A5C4B27" w14:textId="77777777" w:rsidR="00AF0052" w:rsidRDefault="00AF0052" w:rsidP="00AF0052">
      <w:r>
        <w:t>Total vehicle waiting time   = 0.00</w:t>
      </w:r>
    </w:p>
    <w:p w14:paraId="11BBDB6E" w14:textId="77777777" w:rsidR="00AF0052" w:rsidRDefault="00AF0052" w:rsidP="00AF0052">
      <w:r>
        <w:t>Total customer waiting time  = 45495.23</w:t>
      </w:r>
    </w:p>
    <w:p w14:paraId="6EDDD0A4" w14:textId="77777777" w:rsidR="00AF0052" w:rsidRDefault="00AF0052" w:rsidP="00AF0052">
      <w:r>
        <w:t>--------------------------------------------------</w:t>
      </w:r>
    </w:p>
    <w:p w14:paraId="4E9A20EF" w14:textId="77777777" w:rsidR="00AF0052" w:rsidRDefault="00AF0052" w:rsidP="00AF0052">
      <w:r>
        <w:t>Ep 37/50 | Reward 4932.04 | Loss 781313507.88 | Dist 1565.61 | Vehl 7</w:t>
      </w:r>
    </w:p>
    <w:p w14:paraId="09EE4652" w14:textId="77777777" w:rsidR="00AF0052" w:rsidRDefault="00AF0052" w:rsidP="00AF0052">
      <w:r>
        <w:lastRenderedPageBreak/>
        <w:t>Vehicle 0: Route=[0, 19, 16, 20, 13, 14, 18, 5, 78, 61, 48, 15, 28, 23, 6, 40, 63, 21, 17, 7, 8, 10, 22, 2, 11, 1, 27, 3, 4, 12, 70, 0], Distance=352.21, RemCap=6.0</w:t>
      </w:r>
    </w:p>
    <w:p w14:paraId="150C74EF" w14:textId="77777777" w:rsidR="00AF0052" w:rsidRDefault="00AF0052" w:rsidP="00AF0052">
      <w:r>
        <w:t>Vehicle 1: Route=[0, 65, 69, 39, 9, 77, 58, 51, 46, 74, 53, 76, 56, 57, 0], Distance=250.75, RemCap=222.0</w:t>
      </w:r>
    </w:p>
    <w:p w14:paraId="19EEB0B2" w14:textId="77777777" w:rsidR="00AF0052" w:rsidRDefault="00AF0052" w:rsidP="00AF0052">
      <w:r>
        <w:t>Vehicle 2: Route=[0, 34, 30, 26, 35, 31, 37, 54, 33, 38, 71, 0], Distance=238.50, RemCap=315.0</w:t>
      </w:r>
    </w:p>
    <w:p w14:paraId="74FD5528" w14:textId="77777777" w:rsidR="00AF0052" w:rsidRDefault="00AF0052" w:rsidP="00AF0052">
      <w:r>
        <w:t>Vehicle 3: Route=[0, 42, 43, 62, 41, 72, 55, 49, 64, 25, 68, 45, 0], Distance=219.24, RemCap=296.0</w:t>
      </w:r>
    </w:p>
    <w:p w14:paraId="35B8DE16" w14:textId="77777777" w:rsidR="00AF0052" w:rsidRDefault="00AF0052" w:rsidP="00AF0052">
      <w:r>
        <w:t>Vehicle 4: Route=[0, 80, 47, 79, 44, 59, 32, 0], Distance=200.82, RemCap=381.0</w:t>
      </w:r>
    </w:p>
    <w:p w14:paraId="102CC3E4" w14:textId="77777777" w:rsidR="00AF0052" w:rsidRDefault="00AF0052" w:rsidP="00AF0052">
      <w:r>
        <w:t>Vehicle 5: Route=[0, 52, 67, 73, 24, 0], Distance=98.26, RemCap=426.0</w:t>
      </w:r>
    </w:p>
    <w:p w14:paraId="2063C9C3" w14:textId="77777777" w:rsidR="00AF0052" w:rsidRDefault="00AF0052" w:rsidP="00AF0052">
      <w:r>
        <w:t>Vehicle 6: Route=[0, 50, 60, 75, 29, 66, 36, 0], Distance=205.82, RemCap=391.0</w:t>
      </w:r>
    </w:p>
    <w:p w14:paraId="2F3FFFB4" w14:textId="77777777" w:rsidR="00AF0052" w:rsidRDefault="00AF0052" w:rsidP="00AF0052">
      <w:r>
        <w:t>Total vehicle waiting time   = 0.00</w:t>
      </w:r>
    </w:p>
    <w:p w14:paraId="45416944" w14:textId="77777777" w:rsidR="00AF0052" w:rsidRDefault="00AF0052" w:rsidP="00AF0052">
      <w:r>
        <w:t>Total customer waiting time  = 46873.93</w:t>
      </w:r>
    </w:p>
    <w:p w14:paraId="79703D7A" w14:textId="77777777" w:rsidR="00AF0052" w:rsidRDefault="00AF0052" w:rsidP="00AF0052">
      <w:r>
        <w:t>--------------------------------------------------</w:t>
      </w:r>
    </w:p>
    <w:p w14:paraId="61F3611D" w14:textId="77777777" w:rsidR="00AF0052" w:rsidRDefault="00AF0052" w:rsidP="00AF0052">
      <w:r>
        <w:t>Ep 38/50 | Reward 5717.89 | Loss 1097619487.73 | Dist 1571.73 | Vehl 7</w:t>
      </w:r>
    </w:p>
    <w:p w14:paraId="50E16FAC" w14:textId="77777777" w:rsidR="00AF0052" w:rsidRDefault="00AF0052" w:rsidP="00AF0052">
      <w:r>
        <w:t>Vehicle 0: Route=[0, 50, 19, 16, 20, 54, 67, 13, 14, 18, 5, 53, 78, 76, 74, 15, 75, 63, 6, 44, 17, 7, 8, 9, 10, 2, 11, 1, 41, 12, 4, 3, 80, 0], Distance=371.88, RemCap=7.0</w:t>
      </w:r>
    </w:p>
    <w:p w14:paraId="73860707" w14:textId="77777777" w:rsidR="00AF0052" w:rsidRDefault="00AF0052" w:rsidP="00AF0052">
      <w:r>
        <w:t>Vehicle 1: Route=[0, 68, 45, 29, 36, 35, 31, 23, 28, 64, 46, 49, 33, 65, 0], Distance=205.59, RemCap=284.0</w:t>
      </w:r>
    </w:p>
    <w:p w14:paraId="77C886CF" w14:textId="77777777" w:rsidR="00AF0052" w:rsidRDefault="00AF0052" w:rsidP="00AF0052">
      <w:r>
        <w:t>Vehicle 2: Route=[0, 52, 56, 61, 48, 26, 25, 21, 58, 69, 39, 0], Distance=235.62, RemCap=273.0</w:t>
      </w:r>
    </w:p>
    <w:p w14:paraId="62E8A95C" w14:textId="77777777" w:rsidR="00AF0052" w:rsidRDefault="00AF0052" w:rsidP="00AF0052">
      <w:r>
        <w:t>Vehicle 3: Route=[0, 59, 42, 70, 57, 60, 79, 40, 24, 66, 32, 0], Distance=258.73, RemCap=296.0</w:t>
      </w:r>
    </w:p>
    <w:p w14:paraId="12B6197F" w14:textId="77777777" w:rsidR="00AF0052" w:rsidRDefault="00AF0052" w:rsidP="00AF0052">
      <w:r>
        <w:t>Vehicle 4: Route=[0, 77, 62, 34, 72, 55, 0], Distance=157.20, RemCap=414.0</w:t>
      </w:r>
    </w:p>
    <w:p w14:paraId="6EFCE644" w14:textId="77777777" w:rsidR="00AF0052" w:rsidRDefault="00AF0052" w:rsidP="00AF0052">
      <w:r>
        <w:t>Vehicle 5: Route=[0, 47, 37, 51, 43, 27, 0], Distance=187.30, RemCap=366.0</w:t>
      </w:r>
    </w:p>
    <w:p w14:paraId="771AA354" w14:textId="77777777" w:rsidR="00AF0052" w:rsidRDefault="00AF0052" w:rsidP="00AF0052">
      <w:r>
        <w:t>Vehicle 6: Route=[0, 73, 30, 22, 71, 38, 0], Distance=155.40, RemCap=397.0</w:t>
      </w:r>
    </w:p>
    <w:p w14:paraId="53F8CB9E" w14:textId="77777777" w:rsidR="00AF0052" w:rsidRDefault="00AF0052" w:rsidP="00AF0052">
      <w:r>
        <w:t>Total vehicle waiting time   = 0.00</w:t>
      </w:r>
    </w:p>
    <w:p w14:paraId="0AA86137" w14:textId="77777777" w:rsidR="00AF0052" w:rsidRDefault="00AF0052" w:rsidP="00AF0052">
      <w:r>
        <w:t>Total customer waiting time  = 37526.96</w:t>
      </w:r>
    </w:p>
    <w:p w14:paraId="78A63546" w14:textId="77777777" w:rsidR="00AF0052" w:rsidRDefault="00AF0052" w:rsidP="00AF0052">
      <w:r>
        <w:t>--------------------------------------------------</w:t>
      </w:r>
    </w:p>
    <w:p w14:paraId="1B56A469" w14:textId="77777777" w:rsidR="00AF0052" w:rsidRDefault="00AF0052" w:rsidP="00AF0052">
      <w:r>
        <w:lastRenderedPageBreak/>
        <w:t>Ep 39/50 | Reward 4997.97 | Loss 834748959.80 | Dist 1600.95 | Vehl 7</w:t>
      </w:r>
    </w:p>
    <w:p w14:paraId="65EE0BDC" w14:textId="77777777" w:rsidR="00AF0052" w:rsidRDefault="00AF0052" w:rsidP="00AF0052">
      <w:r>
        <w:t>Vehicle 0: Route=[0, 50, 19, 16, 20, 52, 25, 15, 26, 6, 17, 7, 8, 9, 10, 2, 11, 1, 41, 3, 4, 12, 55, 71, 80, 14, 18, 13, 54, 5, 61, 0], Distance=361.54, RemCap=20.0</w:t>
      </w:r>
    </w:p>
    <w:p w14:paraId="7849EE34" w14:textId="77777777" w:rsidR="00AF0052" w:rsidRDefault="00AF0052" w:rsidP="00AF0052">
      <w:r>
        <w:t>Vehicle 1: Route=[0, 39, 22, 32, 29, 45, 74, 60, 64, 28, 51, 23, 35, 0], Distance=235.71, RemCap=272.0</w:t>
      </w:r>
    </w:p>
    <w:p w14:paraId="474447B0" w14:textId="77777777" w:rsidR="00AF0052" w:rsidRDefault="00AF0052" w:rsidP="00AF0052">
      <w:r>
        <w:t>Vehicle 2: Route=[0, 68, 56, 76, 78, 75, 31, 43, 30, 24, 0], Distance=211.33, RemCap=324.0</w:t>
      </w:r>
    </w:p>
    <w:p w14:paraId="217EFC16" w14:textId="77777777" w:rsidR="00AF0052" w:rsidRDefault="00AF0052" w:rsidP="00AF0052">
      <w:r>
        <w:t>Vehicle 3: Route=[0, 42, 66, 73, 62, 38, 67, 49, 79, 40, 63, 0], Distance=264.07, RemCap=304.0</w:t>
      </w:r>
    </w:p>
    <w:p w14:paraId="1F99A6F8" w14:textId="77777777" w:rsidR="00AF0052" w:rsidRDefault="00AF0052" w:rsidP="00AF0052">
      <w:r>
        <w:t>Vehicle 4: Route=[0, 34, 70, 69, 58, 21, 53, 37, 48, 0], Distance=199.76, RemCap=348.0</w:t>
      </w:r>
    </w:p>
    <w:p w14:paraId="64A73CCD" w14:textId="77777777" w:rsidR="00AF0052" w:rsidRDefault="00AF0052" w:rsidP="00AF0052">
      <w:r>
        <w:t>Vehicle 5: Route=[0, 47, 36, 44, 77, 27, 72, 57, 0], Distance=208.68, RemCap=344.0</w:t>
      </w:r>
    </w:p>
    <w:p w14:paraId="7ED473F6" w14:textId="77777777" w:rsidR="00AF0052" w:rsidRDefault="00AF0052" w:rsidP="00AF0052">
      <w:r>
        <w:t>Vehicle 6: Route=[0, 59, 65, 33, 46, 0], Distance=119.87, RemCap=425.0</w:t>
      </w:r>
    </w:p>
    <w:p w14:paraId="3771AF5C" w14:textId="77777777" w:rsidR="00AF0052" w:rsidRDefault="00AF0052" w:rsidP="00AF0052">
      <w:r>
        <w:t>Total vehicle waiting time   = 0.00</w:t>
      </w:r>
    </w:p>
    <w:p w14:paraId="1F61342A" w14:textId="77777777" w:rsidR="00AF0052" w:rsidRDefault="00AF0052" w:rsidP="00AF0052">
      <w:r>
        <w:t>Total customer waiting time  = 46533.77</w:t>
      </w:r>
    </w:p>
    <w:p w14:paraId="6F1AFDA1" w14:textId="77777777" w:rsidR="00AF0052" w:rsidRDefault="00AF0052" w:rsidP="00AF0052">
      <w:r>
        <w:t>--------------------------------------------------</w:t>
      </w:r>
    </w:p>
    <w:p w14:paraId="7981098A" w14:textId="77777777" w:rsidR="00AF0052" w:rsidRDefault="00AF0052" w:rsidP="00AF0052">
      <w:r>
        <w:t>Ep 40/50 | Reward 4938.41 | Loss 829703962.01 | Dist 1576.48 | Vehl 7</w:t>
      </w:r>
    </w:p>
    <w:p w14:paraId="6657DD4E" w14:textId="77777777" w:rsidR="00AF0052" w:rsidRDefault="00AF0052" w:rsidP="00AF0052">
      <w:r>
        <w:t>Vehicle 0: Route=[0, 19, 16, 52, 20, 78, 5, 60, 18, 14, 33, 13, 55, 12, 4, 3, 27, 69, 2, 11, 1, 42, 9, 10, 8, 7, 17, 6, 44, 35, 15, 25, 46, 0], Distance=366.09, RemCap=6.0</w:t>
      </w:r>
    </w:p>
    <w:p w14:paraId="53D1E203" w14:textId="77777777" w:rsidR="00AF0052" w:rsidRDefault="00AF0052" w:rsidP="00AF0052">
      <w:r>
        <w:t>Vehicle 1: Route=[0, 50, 62, 72, 71, 56, 47, 51, 31, 26, 36, 63, 77, 24, 0], Distance=270.72, RemCap=273.0</w:t>
      </w:r>
    </w:p>
    <w:p w14:paraId="35D85D6A" w14:textId="77777777" w:rsidR="00AF0052" w:rsidRDefault="00AF0052" w:rsidP="00AF0052">
      <w:r>
        <w:t>Vehicle 2: Route=[0, 45, 21, 58, 43, 32, 39, 70, 34, 67, 54, 0], Distance=170.31, RemCap=283.0</w:t>
      </w:r>
    </w:p>
    <w:p w14:paraId="48847A8F" w14:textId="77777777" w:rsidR="00AF0052" w:rsidRDefault="00AF0052" w:rsidP="00AF0052">
      <w:r>
        <w:t>Vehicle 3: Route=[0, 80, 41, 66, 68, 40, 48, 64, 74, 49, 76, 61, 0], Distance=257.74, RemCap=257.0</w:t>
      </w:r>
    </w:p>
    <w:p w14:paraId="1D5E8BA1" w14:textId="77777777" w:rsidR="00AF0052" w:rsidRDefault="00AF0052" w:rsidP="00AF0052">
      <w:r>
        <w:t>Vehicle 4: Route=[0, 73, 29, 79, 37, 75, 0], Distance=151.97, RemCap=390.0</w:t>
      </w:r>
    </w:p>
    <w:p w14:paraId="4F1F647F" w14:textId="77777777" w:rsidR="00AF0052" w:rsidRDefault="00AF0052" w:rsidP="00AF0052">
      <w:r>
        <w:t>Vehicle 5: Route=[0, 23, 28, 38, 22, 30, 59, 0], Distance=222.08, RemCap=408.0</w:t>
      </w:r>
    </w:p>
    <w:p w14:paraId="025F4125" w14:textId="77777777" w:rsidR="00AF0052" w:rsidRDefault="00AF0052" w:rsidP="00AF0052">
      <w:r>
        <w:t>Vehicle 6: Route=[0, 65, 57, 53, 0], Distance=137.57, RemCap=420.0</w:t>
      </w:r>
    </w:p>
    <w:p w14:paraId="1B52D63A" w14:textId="77777777" w:rsidR="00AF0052" w:rsidRDefault="00AF0052" w:rsidP="00AF0052">
      <w:r>
        <w:t>Total vehicle waiting time   = 0.00</w:t>
      </w:r>
    </w:p>
    <w:p w14:paraId="53F121E0" w14:textId="77777777" w:rsidR="00AF0052" w:rsidRDefault="00AF0052" w:rsidP="00AF0052">
      <w:r>
        <w:t>Total customer waiting time  = 44182.44</w:t>
      </w:r>
    </w:p>
    <w:p w14:paraId="64AD5EB2" w14:textId="77777777" w:rsidR="00AF0052" w:rsidRDefault="00AF0052" w:rsidP="00AF0052">
      <w:r>
        <w:t>--------------------------------------------------</w:t>
      </w:r>
    </w:p>
    <w:p w14:paraId="6A16C813" w14:textId="77777777" w:rsidR="00AF0052" w:rsidRDefault="00AF0052" w:rsidP="00AF0052">
      <w:r>
        <w:lastRenderedPageBreak/>
        <w:t>Ep 41/50 | Reward 5235.50 | Loss 903710408.93 | Dist 1610.64 | Vehl 7</w:t>
      </w:r>
    </w:p>
    <w:p w14:paraId="070672F2" w14:textId="77777777" w:rsidR="00AF0052" w:rsidRDefault="00AF0052" w:rsidP="00AF0052">
      <w:r>
        <w:t>Vehicle 0: Route=[0, 16, 20, 13, 14, 18, 5, 53, 61, 64, 15, 35, 6, 45, 21, 17, 7, 8, 9, 10, 2, 11, 1, 41, 70, 12, 4, 3, 80, 19, 72, 0], Distance=358.03, RemCap=9.0</w:t>
      </w:r>
    </w:p>
    <w:p w14:paraId="1D7472ED" w14:textId="77777777" w:rsidR="00AF0052" w:rsidRDefault="00AF0052" w:rsidP="00AF0052">
      <w:r>
        <w:t>Vehicle 1: Route=[0, 33, 56, 57, 65, 39, 62, 32, 42, 59, 29, 51, 37, 46, 0], Distance=254.15, RemCap=202.0</w:t>
      </w:r>
    </w:p>
    <w:p w14:paraId="1769ACBE" w14:textId="77777777" w:rsidR="00AF0052" w:rsidRDefault="00AF0052" w:rsidP="00AF0052">
      <w:r>
        <w:t>Vehicle 2: Route=[0, 22, 24, 52, 67, 71, 60, 49, 74, 75, 36, 44, 77, 0], Distance=305.74, RemCap=271.0</w:t>
      </w:r>
    </w:p>
    <w:p w14:paraId="4C14A2CE" w14:textId="77777777" w:rsidR="00AF0052" w:rsidRDefault="00AF0052" w:rsidP="00AF0052">
      <w:r>
        <w:t>Vehicle 3: Route=[0, 34, 27, 50, 47, 28, 79, 40, 66, 43, 0], Distance=205.98, RemCap=303.0</w:t>
      </w:r>
    </w:p>
    <w:p w14:paraId="4EB69200" w14:textId="77777777" w:rsidR="00AF0052" w:rsidRDefault="00AF0052" w:rsidP="00AF0052">
      <w:r>
        <w:t>Vehicle 4: Route=[0, 73, 69, 54, 25, 26, 48, 76, 0], Distance=211.69, RemCap=390.0</w:t>
      </w:r>
    </w:p>
    <w:p w14:paraId="4D0BE9AF" w14:textId="77777777" w:rsidR="00AF0052" w:rsidRDefault="00AF0052" w:rsidP="00AF0052">
      <w:r>
        <w:t>Vehicle 5: Route=[0, 58, 63, 31, 23, 0], Distance=100.80, RemCap=455.0</w:t>
      </w:r>
    </w:p>
    <w:p w14:paraId="5D10B6B0" w14:textId="77777777" w:rsidR="00AF0052" w:rsidRDefault="00AF0052" w:rsidP="00AF0052">
      <w:r>
        <w:t>Vehicle 6: Route=[0, 30, 38, 55, 78, 68, 0], Distance=174.26, RemCap=407.0</w:t>
      </w:r>
    </w:p>
    <w:p w14:paraId="653D6F27" w14:textId="77777777" w:rsidR="00AF0052" w:rsidRDefault="00AF0052" w:rsidP="00AF0052">
      <w:r>
        <w:t>Total vehicle waiting time   = 0.00</w:t>
      </w:r>
    </w:p>
    <w:p w14:paraId="00DE169F" w14:textId="77777777" w:rsidR="00AF0052" w:rsidRDefault="00AF0052" w:rsidP="00AF0052">
      <w:r>
        <w:t>Total customer waiting time  = 43140.43</w:t>
      </w:r>
    </w:p>
    <w:p w14:paraId="63167101" w14:textId="77777777" w:rsidR="00AF0052" w:rsidRDefault="00AF0052" w:rsidP="00AF0052">
      <w:r>
        <w:t>--------------------------------------------------</w:t>
      </w:r>
    </w:p>
    <w:p w14:paraId="6EFA29C0" w14:textId="77777777" w:rsidR="00AF0052" w:rsidRDefault="00AF0052" w:rsidP="00AF0052">
      <w:r>
        <w:t>Ep 42/50 | Reward 5006.98 | Loss 839779043.61 | Dist 1628.58 | Vehl 7</w:t>
      </w:r>
    </w:p>
    <w:p w14:paraId="0E208FC2" w14:textId="77777777" w:rsidR="00AF0052" w:rsidRDefault="00AF0052" w:rsidP="00AF0052">
      <w:r>
        <w:t>Vehicle 0: Route=[0, 16, 20, 54, 18, 14, 12, 4, 3, 13, 19, 1, 69, 11, 2, 73, 9, 10, 8, 7, 17, 6, 40, 15, 64, 78, 76, 60, 5, 53, 37, 0], Distance=381.87, RemCap=9.0</w:t>
      </w:r>
    </w:p>
    <w:p w14:paraId="1237B343" w14:textId="77777777" w:rsidR="00AF0052" w:rsidRDefault="00AF0052" w:rsidP="00AF0052">
      <w:r>
        <w:t>Vehicle 1: Route=[0, 34, 22, 27, 57, 71, 80, 67, 33, 74, 48, 47, 21, 59, 0], Distance=202.05, RemCap=222.0</w:t>
      </w:r>
    </w:p>
    <w:p w14:paraId="7DE4C423" w14:textId="77777777" w:rsidR="00AF0052" w:rsidRDefault="00AF0052" w:rsidP="00AF0052">
      <w:r>
        <w:t>Vehicle 2: Route=[0, 68, 49, 56, 50, 41, 65, 43, 44, 36, 45, 0], Distance=263.24, RemCap=262.0</w:t>
      </w:r>
    </w:p>
    <w:p w14:paraId="4C4578C3" w14:textId="77777777" w:rsidR="00AF0052" w:rsidRDefault="00AF0052" w:rsidP="00AF0052">
      <w:r>
        <w:t>Vehicle 3: Route=[0, 46, 61, 75, 26, 29, 30, 39, 55, 0], Distance=236.79, RemCap=311.0</w:t>
      </w:r>
    </w:p>
    <w:p w14:paraId="2036A908" w14:textId="77777777" w:rsidR="00AF0052" w:rsidRDefault="00AF0052" w:rsidP="00AF0052">
      <w:r>
        <w:t>Vehicle 4: Route=[0, 70, 42, 24, 77, 79, 31, 28, 25, 0], Distance=207.06, RemCap=401.0</w:t>
      </w:r>
    </w:p>
    <w:p w14:paraId="6BFF69BA" w14:textId="77777777" w:rsidR="00AF0052" w:rsidRDefault="00AF0052" w:rsidP="00AF0052">
      <w:r>
        <w:t>Vehicle 5: Route=[0, 38, 72, 58, 63, 51, 23, 0], Distance=170.72, RemCap=398.0</w:t>
      </w:r>
    </w:p>
    <w:p w14:paraId="4087EBE6" w14:textId="77777777" w:rsidR="00AF0052" w:rsidRDefault="00AF0052" w:rsidP="00AF0052">
      <w:r>
        <w:t>Vehicle 6: Route=[0, 62, 32, 66, 35, 52, 0], Distance=166.84, RemCap=434.0</w:t>
      </w:r>
    </w:p>
    <w:p w14:paraId="39719C9D" w14:textId="77777777" w:rsidR="00AF0052" w:rsidRDefault="00AF0052" w:rsidP="00AF0052">
      <w:r>
        <w:t>Total vehicle waiting time   = 0.00</w:t>
      </w:r>
    </w:p>
    <w:p w14:paraId="56920681" w14:textId="77777777" w:rsidR="00AF0052" w:rsidRDefault="00AF0052" w:rsidP="00AF0052">
      <w:r>
        <w:t>Total customer waiting time  = 42355.14</w:t>
      </w:r>
    </w:p>
    <w:p w14:paraId="3B106A0A" w14:textId="77777777" w:rsidR="00AF0052" w:rsidRDefault="00AF0052" w:rsidP="00AF0052">
      <w:r>
        <w:t>--------------------------------------------------</w:t>
      </w:r>
    </w:p>
    <w:p w14:paraId="7FC0E00A" w14:textId="77777777" w:rsidR="00AF0052" w:rsidRDefault="00AF0052" w:rsidP="00AF0052">
      <w:r>
        <w:lastRenderedPageBreak/>
        <w:t>Ep 43/50 | Reward 5091.48 | Loss 842163016.20 | Dist 1651.87 | Vehl 7</w:t>
      </w:r>
    </w:p>
    <w:p w14:paraId="255FDABE" w14:textId="77777777" w:rsidR="00AF0052" w:rsidRDefault="00AF0052" w:rsidP="00AF0052">
      <w:r>
        <w:t>Vehicle 0: Route=[0, 19, 3, 4, 12, 38, 18, 14, 33, 13, 16, 20, 5, 15, 31, 35, 6, 51, 29, 58, 17, 66, 7, 8, 9, 10, 22, 2, 11, 1, 27, 0], Distance=347.96, RemCap=21.0</w:t>
      </w:r>
    </w:p>
    <w:p w14:paraId="69576F48" w14:textId="77777777" w:rsidR="00AF0052" w:rsidRDefault="00AF0052" w:rsidP="00AF0052">
      <w:r>
        <w:t>Vehicle 1: Route=[0, 68, 47, 75, 53, 74, 61, 67, 70, 32, 77, 26, 63, 25, 0], Distance=271.23, RemCap=298.0</w:t>
      </w:r>
    </w:p>
    <w:p w14:paraId="5A550934" w14:textId="77777777" w:rsidR="00AF0052" w:rsidRDefault="00AF0052" w:rsidP="00AF0052">
      <w:r>
        <w:t>Vehicle 2: Route=[0, 73, 24, 45, 36, 28, 49, 56, 72, 52, 46, 0], Distance=254.82, RemCap=297.0</w:t>
      </w:r>
    </w:p>
    <w:p w14:paraId="0B4EE6E3" w14:textId="77777777" w:rsidR="00AF0052" w:rsidRDefault="00AF0052" w:rsidP="00AF0052">
      <w:r>
        <w:t>Vehicle 3: Route=[0, 44, 79, 37, 78, 54, 55, 65, 0], Distance=205.62, RemCap=352.0</w:t>
      </w:r>
    </w:p>
    <w:p w14:paraId="6CFC4184" w14:textId="77777777" w:rsidR="00AF0052" w:rsidRDefault="00AF0052" w:rsidP="00AF0052">
      <w:r>
        <w:t>Vehicle 4: Route=[0, 64, 59, 42, 69, 41, 34, 80, 57, 0], Distance=168.22, RemCap=353.0</w:t>
      </w:r>
    </w:p>
    <w:p w14:paraId="246A67DB" w14:textId="77777777" w:rsidR="00AF0052" w:rsidRDefault="00AF0052" w:rsidP="00AF0052">
      <w:r>
        <w:t>Vehicle 5: Route=[0, 23, 48, 60, 76, 71, 50, 62, 43, 0], Distance=245.09, RemCap=342.0</w:t>
      </w:r>
    </w:p>
    <w:p w14:paraId="211EFCA0" w14:textId="77777777" w:rsidR="00AF0052" w:rsidRDefault="00AF0052" w:rsidP="00AF0052">
      <w:r>
        <w:t>Vehicle 6: Route=[0, 39, 30, 21, 40, 0], Distance=158.93, RemCap=374.0</w:t>
      </w:r>
    </w:p>
    <w:p w14:paraId="3CCE4537" w14:textId="77777777" w:rsidR="00AF0052" w:rsidRDefault="00AF0052" w:rsidP="00AF0052">
      <w:r>
        <w:t>Total vehicle waiting time   = 0.00</w:t>
      </w:r>
    </w:p>
    <w:p w14:paraId="50422692" w14:textId="77777777" w:rsidR="00AF0052" w:rsidRDefault="00AF0052" w:rsidP="00AF0052">
      <w:r>
        <w:t>Total customer waiting time  = 44321.62</w:t>
      </w:r>
    </w:p>
    <w:p w14:paraId="14CE95D8" w14:textId="77777777" w:rsidR="00AF0052" w:rsidRDefault="00AF0052" w:rsidP="00AF0052">
      <w:r>
        <w:t>--------------------------------------------------</w:t>
      </w:r>
    </w:p>
    <w:p w14:paraId="54573B09" w14:textId="77777777" w:rsidR="00AF0052" w:rsidRDefault="00AF0052" w:rsidP="00AF0052">
      <w:r>
        <w:t>Ep 44/50 | Reward 5170.44 | Loss 897652970.93 | Dist 1673.86 | Vehl 7</w:t>
      </w:r>
    </w:p>
    <w:p w14:paraId="3180B19F" w14:textId="77777777" w:rsidR="00AF0052" w:rsidRDefault="00AF0052" w:rsidP="00AF0052">
      <w:r>
        <w:t>Vehicle 0: Route=[0, 68, 16, 19, 20, 13, 14, 18, 33, 54, 5, 49, 15, 6, 36, 44, 17, 8, 7, 32, 10, 9, 42, 2, 11, 1, 12, 38, 4, 3, 72, 0], Distance=374.40, RemCap=9.0</w:t>
      </w:r>
    </w:p>
    <w:p w14:paraId="312AE313" w14:textId="77777777" w:rsidR="00AF0052" w:rsidRDefault="00AF0052" w:rsidP="00AF0052">
      <w:r>
        <w:t>Vehicle 1: Route=[0, 34, 27, 77, 43, 58, 45, 52, 74, 78, 37, 35, 23, 0], Distance=252.16, RemCap=281.0</w:t>
      </w:r>
    </w:p>
    <w:p w14:paraId="55562039" w14:textId="77777777" w:rsidR="00AF0052" w:rsidRDefault="00AF0052" w:rsidP="00AF0052">
      <w:r>
        <w:t>Vehicle 2: Route=[0, 50, 67, 80, 57, 65, 62, 73, 66, 63, 21, 0], Distance=182.79, RemCap=300.0</w:t>
      </w:r>
    </w:p>
    <w:p w14:paraId="641F201E" w14:textId="77777777" w:rsidR="00AF0052" w:rsidRDefault="00AF0052" w:rsidP="00AF0052">
      <w:r>
        <w:t>Vehicle 3: Route=[0, 59, 24, 30, 22, 71, 64, 28, 75, 25, 79, 0], Distance=248.75, RemCap=338.0</w:t>
      </w:r>
    </w:p>
    <w:p w14:paraId="192010F1" w14:textId="77777777" w:rsidR="00AF0052" w:rsidRDefault="00AF0052" w:rsidP="00AF0052">
      <w:r>
        <w:t>Vehicle 4: Route=[0, 70, 60, 76, 47, 31, 29, 0], Distance=195.40, RemCap=412.0</w:t>
      </w:r>
    </w:p>
    <w:p w14:paraId="7E36B28E" w14:textId="77777777" w:rsidR="00AF0052" w:rsidRDefault="00AF0052" w:rsidP="00AF0052">
      <w:r>
        <w:t>Vehicle 5: Route=[0, 69, 39, 40, 48, 53, 0], Distance=179.06, RemCap=369.0</w:t>
      </w:r>
    </w:p>
    <w:p w14:paraId="136CFCF5" w14:textId="77777777" w:rsidR="00AF0052" w:rsidRDefault="00AF0052" w:rsidP="00AF0052">
      <w:r>
        <w:t>Vehicle 6: Route=[0, 51, 26, 46, 61, 56, 41, 55, 0], Distance=241.31, RemCap=328.0</w:t>
      </w:r>
    </w:p>
    <w:p w14:paraId="5730F0C9" w14:textId="77777777" w:rsidR="00AF0052" w:rsidRDefault="00AF0052" w:rsidP="00AF0052">
      <w:r>
        <w:t>Total vehicle waiting time   = 0.00</w:t>
      </w:r>
    </w:p>
    <w:p w14:paraId="0B922830" w14:textId="77777777" w:rsidR="00AF0052" w:rsidRDefault="00AF0052" w:rsidP="00AF0052">
      <w:r>
        <w:t>Total customer waiting time  = 41899.45</w:t>
      </w:r>
    </w:p>
    <w:p w14:paraId="011C72C3" w14:textId="77777777" w:rsidR="00AF0052" w:rsidRDefault="00AF0052" w:rsidP="00AF0052">
      <w:r>
        <w:t>--------------------------------------------------</w:t>
      </w:r>
    </w:p>
    <w:p w14:paraId="3B6B5498" w14:textId="77777777" w:rsidR="00AF0052" w:rsidRDefault="00AF0052" w:rsidP="00AF0052">
      <w:r>
        <w:lastRenderedPageBreak/>
        <w:t>Ep 45/50 | Reward 5511.57 | Loss 991782810.15 | Dist 1517.61 | Vehl 7</w:t>
      </w:r>
    </w:p>
    <w:p w14:paraId="1F991613" w14:textId="77777777" w:rsidR="00AF0052" w:rsidRDefault="00AF0052" w:rsidP="00AF0052">
      <w:r>
        <w:t>Vehicle 0: Route=[0, 19, 16, 20, 54, 13, 3, 4, 12, 14, 18, 61, 5, 53, 37, 15, 75, 6, 17, 66, 7, 8, 10, 9, 42, 22, 2, 11, 65, 1, 34, 0], Distance=354.94, RemCap=5.0</w:t>
      </w:r>
    </w:p>
    <w:p w14:paraId="4EF0A773" w14:textId="77777777" w:rsidR="00AF0052" w:rsidRDefault="00AF0052" w:rsidP="00AF0052">
      <w:r>
        <w:t>Vehicle 1: Route=[0, 39, 69, 71, 80, 33, 67, 52, 46, 47, 51, 26, 44, 29, 0], Distance=214.83, RemCap=251.0</w:t>
      </w:r>
    </w:p>
    <w:p w14:paraId="0154CABC" w14:textId="77777777" w:rsidR="00AF0052" w:rsidRDefault="00AF0052" w:rsidP="00AF0052">
      <w:r>
        <w:t>Vehicle 2: Route=[0, 59, 63, 43, 30, 41, 57, 55, 56, 74, 64, 23, 0], Distance=267.69, RemCap=267.0</w:t>
      </w:r>
    </w:p>
    <w:p w14:paraId="2CF24D9D" w14:textId="77777777" w:rsidR="00AF0052" w:rsidRDefault="00AF0052" w:rsidP="00AF0052">
      <w:r>
        <w:t>Vehicle 3: Route=[0, 77, 62, 38, 60, 48, 28, 25, 40, 35, 79, 0], Distance=274.14, RemCap=314.0</w:t>
      </w:r>
    </w:p>
    <w:p w14:paraId="6698462B" w14:textId="77777777" w:rsidR="00AF0052" w:rsidRDefault="00AF0052" w:rsidP="00AF0052">
      <w:r>
        <w:t>Vehicle 4: Route=[0, 76, 31, 36, 21, 73, 58, 0], Distance=164.10, RemCap=405.0</w:t>
      </w:r>
    </w:p>
    <w:p w14:paraId="7AC8C58F" w14:textId="77777777" w:rsidR="00AF0052" w:rsidRDefault="00AF0052" w:rsidP="00AF0052">
      <w:r>
        <w:t>Vehicle 5: Route=[0, 70, 27, 32, 24, 68, 0], Distance=123.54, RemCap=412.0</w:t>
      </w:r>
    </w:p>
    <w:p w14:paraId="034FF0B2" w14:textId="77777777" w:rsidR="00AF0052" w:rsidRDefault="00AF0052" w:rsidP="00AF0052">
      <w:r>
        <w:t>Vehicle 6: Route=[0, 45, 78, 49, 72, 50, 0], Distance=118.37, RemCap=383.0</w:t>
      </w:r>
    </w:p>
    <w:p w14:paraId="2CD185F3" w14:textId="77777777" w:rsidR="00AF0052" w:rsidRDefault="00AF0052" w:rsidP="00AF0052">
      <w:r>
        <w:t>Total vehicle waiting time   = 0.00</w:t>
      </w:r>
    </w:p>
    <w:p w14:paraId="7D0C9856" w14:textId="77777777" w:rsidR="00AF0052" w:rsidRDefault="00AF0052" w:rsidP="00AF0052">
      <w:r>
        <w:t>Total customer waiting time  = 40084.90</w:t>
      </w:r>
    </w:p>
    <w:p w14:paraId="673D2303" w14:textId="77777777" w:rsidR="00AF0052" w:rsidRDefault="00AF0052" w:rsidP="00AF0052">
      <w:r>
        <w:t>--------------------------------------------------</w:t>
      </w:r>
    </w:p>
    <w:p w14:paraId="2F750906" w14:textId="77777777" w:rsidR="00AF0052" w:rsidRDefault="00AF0052" w:rsidP="00AF0052">
      <w:r>
        <w:t>Ep 46/50 | Reward 4948.81 | Loss 822333347.83 | Dist 1478.97 | Vehl 7</w:t>
      </w:r>
    </w:p>
    <w:p w14:paraId="37E80A57" w14:textId="77777777" w:rsidR="00AF0052" w:rsidRDefault="00AF0052" w:rsidP="00AF0052">
      <w:r>
        <w:t>Vehicle 0: Route=[0, 16, 20, 52, 47, 45, 17, 24, 8, 7, 10, 9, 2, 11, 1, 72, 12, 4, 3, 19, 67, 13, 14, 18, 5, 49, 37, 15, 6, 26, 31, 23, 0], Distance=363.82, RemCap=4.0</w:t>
      </w:r>
    </w:p>
    <w:p w14:paraId="5BE1794E" w14:textId="77777777" w:rsidR="00AF0052" w:rsidRDefault="00AF0052" w:rsidP="00AF0052">
      <w:r>
        <w:t>Vehicle 1: Route=[0, 68, 21, 63, 75, 28, 60, 56, 38, 57, 65, 22, 30, 43, 0], Distance=233.55, RemCap=207.0</w:t>
      </w:r>
    </w:p>
    <w:p w14:paraId="73F78D09" w14:textId="77777777" w:rsidR="00AF0052" w:rsidRDefault="00AF0052" w:rsidP="00AF0052">
      <w:r>
        <w:t>Vehicle 2: Route=[0, 46, 79, 59, 42, 32, 39, 69, 41, 70, 27, 0], Distance=221.12, RemCap=309.0</w:t>
      </w:r>
    </w:p>
    <w:p w14:paraId="7AEA7B17" w14:textId="77777777" w:rsidR="00AF0052" w:rsidRDefault="00AF0052" w:rsidP="00AF0052">
      <w:r>
        <w:t>Vehicle 3: Route=[0, 54, 76, 61, 36, 77, 66, 62, 50, 0], Distance=200.63, RemCap=350.0</w:t>
      </w:r>
    </w:p>
    <w:p w14:paraId="1081260F" w14:textId="77777777" w:rsidR="00AF0052" w:rsidRDefault="00AF0052" w:rsidP="00AF0052">
      <w:r>
        <w:t>Vehicle 4: Route=[0, 51, 40, 58, 73, 55, 33, 0], Distance=175.25, RemCap=353.0</w:t>
      </w:r>
    </w:p>
    <w:p w14:paraId="459DB4F0" w14:textId="77777777" w:rsidR="00AF0052" w:rsidRDefault="00AF0052" w:rsidP="00AF0052">
      <w:r>
        <w:t>Vehicle 5: Route=[0, 25, 44, 35, 64, 74, 78, 0], Distance=131.02, RemCap=428.0</w:t>
      </w:r>
    </w:p>
    <w:p w14:paraId="4E332A76" w14:textId="77777777" w:rsidR="00AF0052" w:rsidRDefault="00AF0052" w:rsidP="00AF0052">
      <w:r>
        <w:t>Vehicle 6: Route=[0, 29, 48, 53, 80, 71, 34, 0], Distance=153.59, RemCap=386.0</w:t>
      </w:r>
    </w:p>
    <w:p w14:paraId="1BF0D174" w14:textId="77777777" w:rsidR="00AF0052" w:rsidRDefault="00AF0052" w:rsidP="00AF0052">
      <w:r>
        <w:t>Total vehicle waiting time   = 0.00</w:t>
      </w:r>
    </w:p>
    <w:p w14:paraId="00A007CA" w14:textId="77777777" w:rsidR="00AF0052" w:rsidRDefault="00AF0052" w:rsidP="00AF0052">
      <w:r>
        <w:t>Total customer waiting time  = 43568.54</w:t>
      </w:r>
    </w:p>
    <w:p w14:paraId="16579026" w14:textId="77777777" w:rsidR="00AF0052" w:rsidRDefault="00AF0052" w:rsidP="00AF0052">
      <w:r>
        <w:t>--------------------------------------------------</w:t>
      </w:r>
    </w:p>
    <w:p w14:paraId="3841CB63" w14:textId="77777777" w:rsidR="00AF0052" w:rsidRDefault="00AF0052" w:rsidP="00AF0052">
      <w:r>
        <w:lastRenderedPageBreak/>
        <w:t>Ep 47/50 | Reward 5659.91 | Loss 1054106526.99 | Dist 1506.28 | Vehl 7</w:t>
      </w:r>
    </w:p>
    <w:p w14:paraId="4F24622E" w14:textId="77777777" w:rsidR="00AF0052" w:rsidRDefault="00AF0052" w:rsidP="00AF0052">
      <w:r>
        <w:t>Vehicle 0: Route=[0, 19, 16, 20, 45, 17, 8, 43, 77, 7, 32, 10, 9, 2, 11, 1, 3, 4, 12, 38, 71, 14, 18, 13, 54, 76, 74, 5, 48, 15, 6, 35, 0], Distance=356.81, RemCap=2.0</w:t>
      </w:r>
    </w:p>
    <w:p w14:paraId="41D74C56" w14:textId="77777777" w:rsidR="00AF0052" w:rsidRDefault="00AF0052" w:rsidP="00AF0052">
      <w:r>
        <w:t>Vehicle 1: Route=[0, 42, 24, 73, 22, 70, 56, 60, 78, 52, 68, 75, 44, 0], Distance=290.07, RemCap=281.0</w:t>
      </w:r>
    </w:p>
    <w:p w14:paraId="7B985FF9" w14:textId="77777777" w:rsidR="00AF0052" w:rsidRDefault="00AF0052" w:rsidP="00AF0052">
      <w:r>
        <w:t>Vehicle 2: Route=[0, 39, 69, 55, 80, 33, 46, 64, 28, 40, 36, 79, 23, 0], Distance=211.12, RemCap=264.0</w:t>
      </w:r>
    </w:p>
    <w:p w14:paraId="1FA6C068" w14:textId="77777777" w:rsidR="00AF0052" w:rsidRDefault="00AF0052" w:rsidP="00AF0052">
      <w:r>
        <w:t>Vehicle 3: Route=[0, 59, 50, 67, 47, 63, 31, 37, 49, 53, 0], Distance=185.34, RemCap=325.0</w:t>
      </w:r>
    </w:p>
    <w:p w14:paraId="5B300D74" w14:textId="77777777" w:rsidR="00AF0052" w:rsidRDefault="00AF0052" w:rsidP="00AF0052">
      <w:r>
        <w:t>Vehicle 4: Route=[0, 41, 65, 30, 66, 58, 21, 26, 61, 0], Distance=208.96, RemCap=328.0</w:t>
      </w:r>
    </w:p>
    <w:p w14:paraId="5D80F368" w14:textId="77777777" w:rsidR="00AF0052" w:rsidRDefault="00AF0052" w:rsidP="00AF0052">
      <w:r>
        <w:t>Vehicle 5: Route=[0, 51, 62, 27, 72, 34, 0], Distance=140.46, RemCap=394.0</w:t>
      </w:r>
    </w:p>
    <w:p w14:paraId="3706B592" w14:textId="77777777" w:rsidR="00AF0052" w:rsidRDefault="00AF0052" w:rsidP="00AF0052">
      <w:r>
        <w:t>Vehicle 6: Route=[0, 29, 25, 57, 0], Distance=113.53, RemCap=443.0</w:t>
      </w:r>
    </w:p>
    <w:p w14:paraId="1770853F" w14:textId="77777777" w:rsidR="00AF0052" w:rsidRDefault="00AF0052" w:rsidP="00AF0052">
      <w:r>
        <w:t>Total vehicle waiting time   = 0.00</w:t>
      </w:r>
    </w:p>
    <w:p w14:paraId="52B4883E" w14:textId="77777777" w:rsidR="00AF0052" w:rsidRDefault="00AF0052" w:rsidP="00AF0052">
      <w:r>
        <w:t>Total customer waiting time  = 38603.55</w:t>
      </w:r>
    </w:p>
    <w:p w14:paraId="72DBA1DD" w14:textId="77777777" w:rsidR="00AF0052" w:rsidRDefault="00AF0052" w:rsidP="00AF0052">
      <w:r>
        <w:t>--------------------------------------------------</w:t>
      </w:r>
    </w:p>
    <w:p w14:paraId="6EDD9857" w14:textId="77777777" w:rsidR="00AF0052" w:rsidRDefault="00AF0052" w:rsidP="00AF0052">
      <w:r>
        <w:t>Ep 48/50 | Reward 5247.02 | Loss 846510865.33 | Dist 1702.03 | Vehl 7</w:t>
      </w:r>
    </w:p>
    <w:p w14:paraId="462A2197" w14:textId="77777777" w:rsidR="00AF0052" w:rsidRDefault="00AF0052" w:rsidP="00AF0052">
      <w:r>
        <w:t>Vehicle 0: Route=[0, 16, 19, 13, 20, 15, 79, 6, 51, 63, 17, 8, 66, 7, 30, 10, 9, 2, 11, 1, 65, 3, 4, 12, 38, 14, 18, 5, 49, 76, 78, 0], Distance=351.71, RemCap=0.0</w:t>
      </w:r>
    </w:p>
    <w:p w14:paraId="59576B8E" w14:textId="77777777" w:rsidR="00AF0052" w:rsidRDefault="00AF0052" w:rsidP="00AF0052">
      <w:r>
        <w:t>Vehicle 1: Route=[0, 59, 42, 32, 62, 27, 55, 71, 50, 52, 60, 64, 75, 31, 25, 0], Distance=273.15, RemCap=268.0</w:t>
      </w:r>
    </w:p>
    <w:p w14:paraId="09C60E4A" w14:textId="77777777" w:rsidR="00AF0052" w:rsidRDefault="00AF0052" w:rsidP="00AF0052">
      <w:r>
        <w:t>Vehicle 2: Route=[0, 68, 45, 37, 35, 77, 39, 72, 33, 56, 80, 0], Distance=272.76, RemCap=269.0</w:t>
      </w:r>
    </w:p>
    <w:p w14:paraId="0E1EEF59" w14:textId="77777777" w:rsidR="00AF0052" w:rsidRDefault="00AF0052" w:rsidP="00AF0052">
      <w:r>
        <w:t>Vehicle 3: Route=[0, 24, 73, 34, 70, 54, 74, 47, 28, 36, 44, 0], Distance=236.21, RemCap=349.0</w:t>
      </w:r>
    </w:p>
    <w:p w14:paraId="53D0E13A" w14:textId="77777777" w:rsidR="00AF0052" w:rsidRDefault="00AF0052" w:rsidP="00AF0052">
      <w:r>
        <w:t>Vehicle 4: Route=[0, 41, 22, 43, 40, 46, 61, 48, 0], Distance=213.88, RemCap=312.0</w:t>
      </w:r>
    </w:p>
    <w:p w14:paraId="0F5D5B3E" w14:textId="77777777" w:rsidR="00AF0052" w:rsidRDefault="00AF0052" w:rsidP="00AF0052">
      <w:r>
        <w:t>Vehicle 5: Route=[0, 69, 58, 29, 53, 23, 0], Distance=201.47, RemCap=430.0</w:t>
      </w:r>
    </w:p>
    <w:p w14:paraId="0B8225F4" w14:textId="77777777" w:rsidR="00AF0052" w:rsidRDefault="00AF0052" w:rsidP="00AF0052">
      <w:r>
        <w:t>Vehicle 6: Route=[0, 21, 26, 57, 67, 0], Distance=152.85, RemCap=409.0</w:t>
      </w:r>
    </w:p>
    <w:p w14:paraId="1AF6BF9C" w14:textId="77777777" w:rsidR="00AF0052" w:rsidRDefault="00AF0052" w:rsidP="00AF0052">
      <w:r>
        <w:t>Total vehicle waiting time   = 0.00</w:t>
      </w:r>
    </w:p>
    <w:p w14:paraId="07217F78" w14:textId="77777777" w:rsidR="00AF0052" w:rsidRDefault="00AF0052" w:rsidP="00AF0052">
      <w:r>
        <w:t>Total customer waiting time  = 41644.72</w:t>
      </w:r>
    </w:p>
    <w:p w14:paraId="2B23D01F" w14:textId="77777777" w:rsidR="00AF0052" w:rsidRDefault="00AF0052" w:rsidP="00AF0052">
      <w:r>
        <w:t>--------------------------------------------------</w:t>
      </w:r>
    </w:p>
    <w:p w14:paraId="17F41193" w14:textId="77777777" w:rsidR="00AF0052" w:rsidRDefault="00AF0052" w:rsidP="00AF0052">
      <w:r>
        <w:lastRenderedPageBreak/>
        <w:t>Ep 49/50 | Reward 5291.86 | Loss 914528202.65 | Dist 1573.27 | Vehl 7</w:t>
      </w:r>
    </w:p>
    <w:p w14:paraId="095305DA" w14:textId="77777777" w:rsidR="00AF0052" w:rsidRDefault="00AF0052" w:rsidP="00AF0052">
      <w:r>
        <w:t>Vehicle 0: Route=[0, 16, 19, 13, 20, 29, 17, 7, 8, 9, 10, 22, 2, 11, 1, 72, 3, 4, 12, 38, 14, 18, 5, 49, 64, 75, 15, 35, 6, 51, 0], Distance=344.77, RemCap=21.0</w:t>
      </w:r>
    </w:p>
    <w:p w14:paraId="511440AE" w14:textId="77777777" w:rsidR="00AF0052" w:rsidRDefault="00AF0052" w:rsidP="00AF0052">
      <w:r>
        <w:t>Vehicle 1: Route=[0, 42, 69, 34, 67, 47, 28, 53, 37, 26, 44, 77, 43, 30, 0], Distance=278.93, RemCap=271.0</w:t>
      </w:r>
    </w:p>
    <w:p w14:paraId="11022DCD" w14:textId="77777777" w:rsidR="00AF0052" w:rsidRDefault="00AF0052" w:rsidP="00AF0052">
      <w:r>
        <w:t>Vehicle 2: Route=[0, 68, 21, 59, 24, 65, 41, 55, 71, 80, 56, 48, 0], Distance=210.96, RemCap=275.0</w:t>
      </w:r>
    </w:p>
    <w:p w14:paraId="1BA3DC1B" w14:textId="77777777" w:rsidR="00AF0052" w:rsidRDefault="00AF0052" w:rsidP="00AF0052">
      <w:r>
        <w:t>Vehicle 3: Route=[0, 62, 27, 57, 33, 60, 76, 74, 31, 63, 25, 0], Distance=217.07, RemCap=320.0</w:t>
      </w:r>
    </w:p>
    <w:p w14:paraId="783FA7FC" w14:textId="77777777" w:rsidR="00AF0052" w:rsidRDefault="00AF0052" w:rsidP="00AF0052">
      <w:r>
        <w:t>Vehicle 4: Route=[0, 52, 54, 70, 32, 58, 40, 36, 23, 0], Distance=220.37, RemCap=370.0</w:t>
      </w:r>
    </w:p>
    <w:p w14:paraId="3D1C66E2" w14:textId="77777777" w:rsidR="00AF0052" w:rsidRDefault="00AF0052" w:rsidP="00AF0052">
      <w:r>
        <w:t>Vehicle 5: Route=[0, 46, 78, 79, 66, 39, 50, 0], Distance=199.35, RemCap=366.0</w:t>
      </w:r>
    </w:p>
    <w:p w14:paraId="05A3BB28" w14:textId="77777777" w:rsidR="00AF0052" w:rsidRDefault="00AF0052" w:rsidP="00AF0052">
      <w:r>
        <w:t>Vehicle 6: Route=[0, 61, 45, 73, 0], Distance=101.82, RemCap=414.0</w:t>
      </w:r>
    </w:p>
    <w:p w14:paraId="754F92D8" w14:textId="77777777" w:rsidR="00AF0052" w:rsidRDefault="00AF0052" w:rsidP="00AF0052">
      <w:r>
        <w:t>Total vehicle waiting time   = 0.00</w:t>
      </w:r>
    </w:p>
    <w:p w14:paraId="08C153D8" w14:textId="77777777" w:rsidR="00AF0052" w:rsidRDefault="00AF0052" w:rsidP="00AF0052">
      <w:r>
        <w:t>Total customer waiting time  = 43193.91</w:t>
      </w:r>
    </w:p>
    <w:p w14:paraId="7BBA442E" w14:textId="77777777" w:rsidR="00AF0052" w:rsidRDefault="00AF0052" w:rsidP="00AF0052">
      <w:r>
        <w:t>--------------------------------------------------</w:t>
      </w:r>
    </w:p>
    <w:p w14:paraId="33D69A30" w14:textId="77777777" w:rsidR="00AF0052" w:rsidRDefault="00AF0052" w:rsidP="00AF0052">
      <w:r>
        <w:t>Ep 50/50 | Reward 4630.46 | Loss 719507548.14 | Dist 1635.07 | Vehl 7</w:t>
      </w:r>
    </w:p>
    <w:p w14:paraId="4AE5F87B" w14:textId="77777777" w:rsidR="00AF0052" w:rsidRDefault="00AF0052" w:rsidP="00AF0052">
      <w:r>
        <w:t>Vehicle 0: Route=[0, 50, 16, 52, 20, 76, 13, 19, 3, 4, 12, 57, 71, 14, 18, 5, 15, 26, 6, 40, 63, 17, 7, 8, 10, 9, 73, 1, 69, 11, 2, 22, 0], Distance=358.09, RemCap=4.0</w:t>
      </w:r>
    </w:p>
    <w:p w14:paraId="737A66BD" w14:textId="77777777" w:rsidR="00AF0052" w:rsidRDefault="00AF0052" w:rsidP="00AF0052">
      <w:r>
        <w:t>Vehicle 1: Route=[0, 66, 30, 32, 39, 65, 70, 38, 80, 78, 53, 28, 23, 44, 0], Distance=259.58, RemCap=273.0</w:t>
      </w:r>
    </w:p>
    <w:p w14:paraId="39C45B9E" w14:textId="77777777" w:rsidR="00AF0052" w:rsidRDefault="00AF0052" w:rsidP="00AF0052">
      <w:r>
        <w:t>Vehicle 2: Route=[0, 72, 77, 21, 25, 31, 64, 67, 33, 49, 60, 0], Distance=264.04, RemCap=292.0</w:t>
      </w:r>
    </w:p>
    <w:p w14:paraId="3CFB9916" w14:textId="77777777" w:rsidR="00AF0052" w:rsidRDefault="00AF0052" w:rsidP="00AF0052">
      <w:r>
        <w:t>Vehicle 3: Route=[0, 74, 45, 29, 58, 59, 43, 62, 27, 0], Distance=189.27, RemCap=357.0</w:t>
      </w:r>
    </w:p>
    <w:p w14:paraId="1B2CAEEC" w14:textId="77777777" w:rsidR="00AF0052" w:rsidRDefault="00AF0052" w:rsidP="00AF0052">
      <w:r>
        <w:t>Vehicle 4: Route=[0, 68, 75, 51, 35, 37, 56, 34, 0], Distance=183.93, RemCap=350.0</w:t>
      </w:r>
    </w:p>
    <w:p w14:paraId="1C3F439E" w14:textId="77777777" w:rsidR="00AF0052" w:rsidRDefault="00AF0052" w:rsidP="00AF0052">
      <w:r>
        <w:t>Vehicle 5: Route=[0, 55, 54, 61, 46, 79, 47, 0], Distance=178.60, RemCap=351.0</w:t>
      </w:r>
    </w:p>
    <w:p w14:paraId="4211BA7F" w14:textId="77777777" w:rsidR="00AF0052" w:rsidRDefault="00AF0052" w:rsidP="00AF0052">
      <w:r>
        <w:t>Vehicle 6: Route=[0, 41, 42, 48, 36, 24, 0], Distance=201.58, RemCap=410.0</w:t>
      </w:r>
    </w:p>
    <w:p w14:paraId="3D2C7985" w14:textId="77777777" w:rsidR="00AF0052" w:rsidRDefault="00AF0052" w:rsidP="00AF0052">
      <w:r>
        <w:t>Total vehicle waiting time   = 0.00</w:t>
      </w:r>
    </w:p>
    <w:p w14:paraId="6E3EC5EB" w14:textId="77777777" w:rsidR="00AF0052" w:rsidRDefault="00AF0052" w:rsidP="00AF0052">
      <w:r>
        <w:t>Total customer waiting time  = 46291.83</w:t>
      </w:r>
    </w:p>
    <w:p w14:paraId="793BCA12" w14:textId="77777777" w:rsidR="00AF0052" w:rsidRDefault="00AF0052" w:rsidP="00AF0052">
      <w:r>
        <w:t>--------------------------------------------------</w:t>
      </w:r>
    </w:p>
    <w:p w14:paraId="05C3FE91" w14:textId="77777777" w:rsidR="00AF0052" w:rsidRDefault="00AF0052" w:rsidP="00AF0052"/>
    <w:p w14:paraId="4B09B50D" w14:textId="77777777" w:rsidR="00AF0052" w:rsidRDefault="00AF0052" w:rsidP="00AF0052">
      <w:r>
        <w:t>--- Training with max_vehicles = 8 ---</w:t>
      </w:r>
    </w:p>
    <w:p w14:paraId="4E738C4A" w14:textId="77777777" w:rsidR="00AF0052" w:rsidRDefault="00AF0052" w:rsidP="00AF0052">
      <w:r>
        <w:t>Ep 1/50 | Reward 5210.68 | Loss 986773028.94 | Dist 1766.81 | Vehl 8</w:t>
      </w:r>
    </w:p>
    <w:p w14:paraId="41D9C12F" w14:textId="77777777" w:rsidR="00AF0052" w:rsidRDefault="00AF0052" w:rsidP="00AF0052">
      <w:r>
        <w:t>Vehicle 0: Route=[0, 59, 68, 47, 20, 54, 13, 67, 16, 19, 3, 4, 12, 1, 11, 2, 10, 9, 8, 7, 17, 6, 26, 40, 51, 25, 15, 74, 5, 60, 18, 14, 71, 0], Distance=381.38, RemCap=6.0</w:t>
      </w:r>
    </w:p>
    <w:p w14:paraId="59D4FACB" w14:textId="77777777" w:rsidR="00AF0052" w:rsidRDefault="00AF0052" w:rsidP="00AF0052">
      <w:r>
        <w:t>Vehicle 1: Route=[0, 22, 32, 30, 24, 58, 45, 78, 37, 44, 23, 0], Distance=235.30, RemCap=306.0</w:t>
      </w:r>
    </w:p>
    <w:p w14:paraId="5AA62BF7" w14:textId="77777777" w:rsidR="00AF0052" w:rsidRDefault="00AF0052" w:rsidP="00AF0052">
      <w:r>
        <w:t>Vehicle 2: Route=[0, 29, 62, 65, 27, 38, 49, 64, 28, 0], Distance=202.71, RemCap=345.0</w:t>
      </w:r>
    </w:p>
    <w:p w14:paraId="33F183FD" w14:textId="77777777" w:rsidR="00AF0052" w:rsidRDefault="00AF0052" w:rsidP="00AF0052">
      <w:r>
        <w:t>Vehicle 3: Route=[0, 34, 72, 73, 42, 66, 79, 63, 61, 75, 0], Distance=220.42, RemCap=325.0</w:t>
      </w:r>
    </w:p>
    <w:p w14:paraId="536151E8" w14:textId="77777777" w:rsidR="00AF0052" w:rsidRDefault="00AF0052" w:rsidP="00AF0052">
      <w:r>
        <w:t>Vehicle 4: Route=[0, 57, 80, 56, 53, 21, 36, 0], Distance=201.04, RemCap=349.0</w:t>
      </w:r>
    </w:p>
    <w:p w14:paraId="579018AE" w14:textId="77777777" w:rsidR="00AF0052" w:rsidRDefault="00AF0052" w:rsidP="00AF0052">
      <w:r>
        <w:t>Vehicle 5: Route=[0, 46, 76, 31, 35, 77, 41, 0], Distance=197.16, RemCap=413.0</w:t>
      </w:r>
    </w:p>
    <w:p w14:paraId="4E0FBE86" w14:textId="77777777" w:rsidR="00AF0052" w:rsidRDefault="00AF0052" w:rsidP="00AF0052">
      <w:r>
        <w:t>Vehicle 6: Route=[0, 50, 55, 69, 43, 48, 52, 0], Distance=200.13, RemCap=366.0</w:t>
      </w:r>
    </w:p>
    <w:p w14:paraId="4D0D096C" w14:textId="77777777" w:rsidR="00AF0052" w:rsidRDefault="00AF0052" w:rsidP="00AF0052">
      <w:r>
        <w:t>Vehicle 7: Route=[0, 33, 39, 70, 0], Distance=128.68, RemCap=427.0</w:t>
      </w:r>
    </w:p>
    <w:p w14:paraId="082F5FE9" w14:textId="77777777" w:rsidR="00AF0052" w:rsidRDefault="00AF0052" w:rsidP="00AF0052">
      <w:r>
        <w:t>Total vehicle waiting time   = 0.00</w:t>
      </w:r>
    </w:p>
    <w:p w14:paraId="1C7F21CC" w14:textId="77777777" w:rsidR="00AF0052" w:rsidRDefault="00AF0052" w:rsidP="00AF0052">
      <w:r>
        <w:t>Total customer waiting time  = 40215.13</w:t>
      </w:r>
    </w:p>
    <w:p w14:paraId="544052C5" w14:textId="77777777" w:rsidR="00AF0052" w:rsidRDefault="00AF0052" w:rsidP="00AF0052">
      <w:r>
        <w:t>--------------------------------------------------</w:t>
      </w:r>
    </w:p>
    <w:p w14:paraId="42B42A3B" w14:textId="77777777" w:rsidR="00AF0052" w:rsidRDefault="00AF0052" w:rsidP="00AF0052">
      <w:r>
        <w:t>Ep 2/50 | Reward 5127.97 | Loss 922876510.57 | Dist 1704.25 | Vehl 8</w:t>
      </w:r>
    </w:p>
    <w:p w14:paraId="14C4EB09" w14:textId="77777777" w:rsidR="00AF0052" w:rsidRDefault="00AF0052" w:rsidP="00AF0052">
      <w:r>
        <w:t>Vehicle 0: Route=[0, 59, 17, 66, 7, 8, 9, 10, 2, 11, 39, 1, 27, 12, 4, 3, 19, 16, 20, 13, 71, 14, 18, 76, 78, 5, 48, 15, 25, 40, 6, 36, 26, 0], Distance=361.53, RemCap=5.0</w:t>
      </w:r>
    </w:p>
    <w:p w14:paraId="61796453" w14:textId="77777777" w:rsidR="00AF0052" w:rsidRDefault="00AF0052" w:rsidP="00AF0052">
      <w:r>
        <w:t>Vehicle 1: Route=[0, 34, 65, 42, 32, 43, 29, 51, 28, 37, 53, 33, 0], Distance=217.10, RemCap=283.0</w:t>
      </w:r>
    </w:p>
    <w:p w14:paraId="090ABCDE" w14:textId="77777777" w:rsidR="00AF0052" w:rsidRDefault="00AF0052" w:rsidP="00AF0052">
      <w:r>
        <w:t>Vehicle 2: Route=[0, 24, 21, 45, 63, 79, 75, 52, 38, 72, 69, 0], Distance=233.53, RemCap=311.0</w:t>
      </w:r>
    </w:p>
    <w:p w14:paraId="7BFC35A9" w14:textId="77777777" w:rsidR="00AF0052" w:rsidRDefault="00AF0052" w:rsidP="00AF0052">
      <w:r>
        <w:t>Vehicle 3: Route=[0, 50, 56, 67, 68, 77, 44, 31, 64, 0], Distance=234.48, RemCap=341.0</w:t>
      </w:r>
    </w:p>
    <w:p w14:paraId="15A38A42" w14:textId="77777777" w:rsidR="00AF0052" w:rsidRDefault="00AF0052" w:rsidP="00AF0052">
      <w:r>
        <w:t>Vehicle 4: Route=[0, 22, 62, 57, 61, 49, 46, 47, 0], Distance=149.60, RemCap=314.0</w:t>
      </w:r>
    </w:p>
    <w:p w14:paraId="3DFBD52D" w14:textId="77777777" w:rsidR="00AF0052" w:rsidRDefault="00AF0052" w:rsidP="00AF0052">
      <w:r>
        <w:t>Vehicle 5: Route=[0, 23, 60, 41, 30, 0], Distance=218.87, RemCap=410.0</w:t>
      </w:r>
    </w:p>
    <w:p w14:paraId="012DF8F7" w14:textId="77777777" w:rsidR="00AF0052" w:rsidRDefault="00AF0052" w:rsidP="00AF0052">
      <w:r>
        <w:t>Vehicle 6: Route=[0, 58, 73, 54, 55, 70, 0], Distance=146.08, RemCap=413.0</w:t>
      </w:r>
    </w:p>
    <w:p w14:paraId="5BB4D87F" w14:textId="77777777" w:rsidR="00AF0052" w:rsidRDefault="00AF0052" w:rsidP="00AF0052">
      <w:r>
        <w:t>Vehicle 7: Route=[0, 80, 74, 35, 0], Distance=143.05, RemCap=460.0</w:t>
      </w:r>
    </w:p>
    <w:p w14:paraId="43E265E4" w14:textId="77777777" w:rsidR="00AF0052" w:rsidRDefault="00AF0052" w:rsidP="00AF0052">
      <w:r>
        <w:lastRenderedPageBreak/>
        <w:t>Total vehicle waiting time   = 10.61</w:t>
      </w:r>
    </w:p>
    <w:p w14:paraId="5F6BB464" w14:textId="77777777" w:rsidR="00AF0052" w:rsidRDefault="00AF0052" w:rsidP="00AF0052">
      <w:r>
        <w:t>Total customer waiting time  = 40819.55</w:t>
      </w:r>
    </w:p>
    <w:p w14:paraId="41F454FE" w14:textId="77777777" w:rsidR="00AF0052" w:rsidRDefault="00AF0052" w:rsidP="00AF0052">
      <w:r>
        <w:t>--------------------------------------------------</w:t>
      </w:r>
    </w:p>
    <w:p w14:paraId="556D66FE" w14:textId="77777777" w:rsidR="00AF0052" w:rsidRDefault="00AF0052" w:rsidP="00AF0052">
      <w:r>
        <w:t>Ep 3/50 | Reward 5024.68 | Loss 864808440.57 | Dist 1625.76 | Vehl 8</w:t>
      </w:r>
    </w:p>
    <w:p w14:paraId="61150C7E" w14:textId="77777777" w:rsidR="00AF0052" w:rsidRDefault="00AF0052" w:rsidP="00AF0052">
      <w:r>
        <w:t>Vehicle 0: Route=[0, 59, 17, 6, 79, 26, 15, 61, 5, 60, 18, 14, 13, 20, 16, 19, 3, 4, 12, 70, 65, 1, 69, 11, 2, 10, 9, 8, 30, 7, 77, 0], Distance=348.23, RemCap=4.0</w:t>
      </w:r>
    </w:p>
    <w:p w14:paraId="7F8D1F07" w14:textId="77777777" w:rsidR="00AF0052" w:rsidRDefault="00AF0052" w:rsidP="00AF0052">
      <w:r>
        <w:t>Vehicle 1: Route=[0, 68, 80, 56, 71, 38, 41, 62, 43, 58, 25, 37, 31, 0], Distance=283.76, RemCap=288.0</w:t>
      </w:r>
    </w:p>
    <w:p w14:paraId="63EC46E7" w14:textId="77777777" w:rsidR="00AF0052" w:rsidRDefault="00AF0052" w:rsidP="00AF0052">
      <w:r>
        <w:t>Vehicle 2: Route=[0, 47, 52, 67, 27, 22, 42, 29, 40, 44, 23, 0], Distance=217.51, RemCap=317.0</w:t>
      </w:r>
    </w:p>
    <w:p w14:paraId="7A68F364" w14:textId="77777777" w:rsidR="00AF0052" w:rsidRDefault="00AF0052" w:rsidP="00AF0052">
      <w:r>
        <w:t>Vehicle 3: Route=[0, 50, 34, 55, 76, 49, 53, 74, 51, 75, 0], Distance=159.92, RemCap=306.0</w:t>
      </w:r>
    </w:p>
    <w:p w14:paraId="274E3D9D" w14:textId="77777777" w:rsidR="00AF0052" w:rsidRDefault="00AF0052" w:rsidP="00AF0052">
      <w:r>
        <w:t>Vehicle 4: Route=[0, 73, 66, 45, 33, 64, 28, 0], Distance=173.99, RemCap=395.0</w:t>
      </w:r>
    </w:p>
    <w:p w14:paraId="7F9E744B" w14:textId="77777777" w:rsidR="00AF0052" w:rsidRDefault="00AF0052" w:rsidP="00AF0052">
      <w:r>
        <w:t>Vehicle 5: Route=[0, 32, 63, 36, 48, 78, 57, 46, 0], Distance=223.11, RemCap=363.0</w:t>
      </w:r>
    </w:p>
    <w:p w14:paraId="7CE04D4A" w14:textId="77777777" w:rsidR="00AF0052" w:rsidRDefault="00AF0052" w:rsidP="00AF0052">
      <w:r>
        <w:t>Vehicle 6: Route=[0, 24, 39, 72, 54, 0], Distance=128.96, RemCap=400.0</w:t>
      </w:r>
    </w:p>
    <w:p w14:paraId="44020D63" w14:textId="77777777" w:rsidR="00AF0052" w:rsidRDefault="00AF0052" w:rsidP="00AF0052">
      <w:r>
        <w:t>Vehicle 7: Route=[0, 35, 21, 0], Distance=90.27, RemCap=464.0</w:t>
      </w:r>
    </w:p>
    <w:p w14:paraId="1DC87266" w14:textId="77777777" w:rsidR="00AF0052" w:rsidRDefault="00AF0052" w:rsidP="00AF0052">
      <w:r>
        <w:t>Total vehicle waiting time   = 0.00</w:t>
      </w:r>
    </w:p>
    <w:p w14:paraId="2DD967F5" w14:textId="77777777" w:rsidR="00AF0052" w:rsidRDefault="00AF0052" w:rsidP="00AF0052">
      <w:r>
        <w:t>Total customer waiting time  = 41416.21</w:t>
      </w:r>
    </w:p>
    <w:p w14:paraId="0875DEA0" w14:textId="77777777" w:rsidR="00AF0052" w:rsidRDefault="00AF0052" w:rsidP="00AF0052">
      <w:r>
        <w:t>--------------------------------------------------</w:t>
      </w:r>
    </w:p>
    <w:p w14:paraId="2CEA5194" w14:textId="77777777" w:rsidR="00AF0052" w:rsidRDefault="00AF0052" w:rsidP="00AF0052">
      <w:r>
        <w:t>Ep 4/50 | Reward 5096.52 | Loss 921260094.75 | Dist 1617.18 | Vehl 8</w:t>
      </w:r>
    </w:p>
    <w:p w14:paraId="3448701C" w14:textId="77777777" w:rsidR="00AF0052" w:rsidRDefault="00AF0052" w:rsidP="00AF0052">
      <w:r>
        <w:t>Vehicle 0: Route=[0, 17, 24, 8, 43, 7, 10, 9, 2, 11, 65, 1, 19, 3, 4, 12, 57, 14, 18, 33, 13, 16, 20, 60, 5, 75, 28, 15, 31, 6, 26, 0], Distance=359.55, RemCap=1.0</w:t>
      </w:r>
    </w:p>
    <w:p w14:paraId="5A01B7BD" w14:textId="77777777" w:rsidR="00AF0052" w:rsidRDefault="00AF0052" w:rsidP="00AF0052">
      <w:r>
        <w:t>Vehicle 1: Route=[0, 58, 77, 44, 79, 37, 53, 74, 71, 38, 72, 39, 22, 0], Distance=265.58, RemCap=252.0</w:t>
      </w:r>
    </w:p>
    <w:p w14:paraId="0EF2B823" w14:textId="77777777" w:rsidR="00AF0052" w:rsidRDefault="00AF0052" w:rsidP="00AF0052">
      <w:r>
        <w:t>Vehicle 2: Route=[0, 52, 64, 55, 70, 30, 66, 29, 0], Distance=194.33, RemCap=386.0</w:t>
      </w:r>
    </w:p>
    <w:p w14:paraId="108ECE77" w14:textId="77777777" w:rsidR="00AF0052" w:rsidRDefault="00AF0052" w:rsidP="00AF0052">
      <w:r>
        <w:t>Vehicle 3: Route=[0, 45, 36, 32, 42, 27, 67, 56, 80, 0], Distance=244.21, RemCap=338.0</w:t>
      </w:r>
    </w:p>
    <w:p w14:paraId="5193641A" w14:textId="77777777" w:rsidR="00AF0052" w:rsidRDefault="00AF0052" w:rsidP="00AF0052">
      <w:r>
        <w:t>Vehicle 4: Route=[0, 50, 34, 41, 51, 46, 78, 0], Distance=159.22, RemCap=377.0</w:t>
      </w:r>
    </w:p>
    <w:p w14:paraId="1E740E1E" w14:textId="77777777" w:rsidR="00AF0052" w:rsidRDefault="00AF0052" w:rsidP="00AF0052">
      <w:r>
        <w:t>Vehicle 5: Route=[0, 21, 25, 47, 76, 48, 35, 23, 0], Distance=156.77, RemCap=391.0</w:t>
      </w:r>
    </w:p>
    <w:p w14:paraId="654E521D" w14:textId="77777777" w:rsidR="00AF0052" w:rsidRDefault="00AF0052" w:rsidP="00AF0052">
      <w:r>
        <w:t>Vehicle 6: Route=[0, 73, 68, 54, 61, 49, 40, 63, 0], Distance=157.68, RemCap=322.0</w:t>
      </w:r>
    </w:p>
    <w:p w14:paraId="08B10BBD" w14:textId="77777777" w:rsidR="00AF0052" w:rsidRDefault="00AF0052" w:rsidP="00AF0052">
      <w:r>
        <w:lastRenderedPageBreak/>
        <w:t>Vehicle 7: Route=[0, 59, 69, 62, 0], Distance=79.85, RemCap=470.0</w:t>
      </w:r>
    </w:p>
    <w:p w14:paraId="0B1C060A" w14:textId="77777777" w:rsidR="00AF0052" w:rsidRDefault="00AF0052" w:rsidP="00AF0052">
      <w:r>
        <w:t>Total vehicle waiting time   = 9.94</w:t>
      </w:r>
    </w:p>
    <w:p w14:paraId="4D205FD6" w14:textId="77777777" w:rsidR="00AF0052" w:rsidRDefault="00AF0052" w:rsidP="00AF0052">
      <w:r>
        <w:t>Total customer waiting time  = 40687.41</w:t>
      </w:r>
    </w:p>
    <w:p w14:paraId="6E09630A" w14:textId="77777777" w:rsidR="00AF0052" w:rsidRDefault="00AF0052" w:rsidP="00AF0052">
      <w:r>
        <w:t>--------------------------------------------------</w:t>
      </w:r>
    </w:p>
    <w:p w14:paraId="79296FB7" w14:textId="77777777" w:rsidR="00AF0052" w:rsidRDefault="00AF0052" w:rsidP="00AF0052">
      <w:r>
        <w:t>Ep 5/50 | Reward 4633.14 | Loss 767842187.54 | Dist 1677.78 | Vehl 8</w:t>
      </w:r>
    </w:p>
    <w:p w14:paraId="45AFADB3" w14:textId="77777777" w:rsidR="00AF0052" w:rsidRDefault="00AF0052" w:rsidP="00AF0052">
      <w:r>
        <w:t>Vehicle 0: Route=[0, 19, 3, 4, 12, 57, 80, 14, 56, 18, 13, 16, 20, 54, 5, 49, 15, 25, 40, 6, 17, 7, 8, 9, 10, 2, 1, 41, 0], Distance=336.46, RemCap=8.0</w:t>
      </w:r>
    </w:p>
    <w:p w14:paraId="7FA78D5B" w14:textId="77777777" w:rsidR="00AF0052" w:rsidRDefault="00AF0052" w:rsidP="00AF0052">
      <w:r>
        <w:t>Vehicle 1: Route=[0, 47, 64, 37, 51, 29, 66, 43, 22, 11, 71, 55, 0], Distance=227.40, RemCap=293.0</w:t>
      </w:r>
    </w:p>
    <w:p w14:paraId="59E6DA63" w14:textId="77777777" w:rsidR="00AF0052" w:rsidRDefault="00AF0052" w:rsidP="00AF0052">
      <w:r>
        <w:t>Vehicle 2: Route=[0, 46, 74, 78, 60, 31, 24, 32, 70, 39, 62, 0], Distance=246.84, RemCap=328.0</w:t>
      </w:r>
    </w:p>
    <w:p w14:paraId="0854EB66" w14:textId="77777777" w:rsidR="00AF0052" w:rsidRDefault="00AF0052" w:rsidP="00AF0052">
      <w:r>
        <w:t>Vehicle 3: Route=[0, 76, 53, 75, 79, 63, 21, 65, 27, 38, 0], Distance=238.81, RemCap=317.0</w:t>
      </w:r>
    </w:p>
    <w:p w14:paraId="3CD75CF4" w14:textId="77777777" w:rsidR="00AF0052" w:rsidRDefault="00AF0052" w:rsidP="00AF0052">
      <w:r>
        <w:t>Vehicle 4: Route=[0, 50, 69, 30, 59, 68, 52, 67, 33, 48, 0], Distance=204.45, RemCap=320.0</w:t>
      </w:r>
    </w:p>
    <w:p w14:paraId="2D15DF9F" w14:textId="77777777" w:rsidR="00AF0052" w:rsidRDefault="00AF0052" w:rsidP="00AF0052">
      <w:r>
        <w:t>Vehicle 5: Route=[0, 61, 72, 34, 77, 58, 45, 0], Distance=169.57, RemCap=365.0</w:t>
      </w:r>
    </w:p>
    <w:p w14:paraId="3B30AE94" w14:textId="77777777" w:rsidR="00AF0052" w:rsidRDefault="00AF0052" w:rsidP="00AF0052">
      <w:r>
        <w:t>Vehicle 6: Route=[0, 42, 28, 23, 36, 26, 0], Distance=129.90, RemCap=459.0</w:t>
      </w:r>
    </w:p>
    <w:p w14:paraId="55A6391C" w14:textId="77777777" w:rsidR="00AF0052" w:rsidRDefault="00AF0052" w:rsidP="00AF0052">
      <w:r>
        <w:t>Vehicle 7: Route=[0, 73, 44, 35, 0], Distance=124.34, RemCap=447.0</w:t>
      </w:r>
    </w:p>
    <w:p w14:paraId="64E9BCBD" w14:textId="77777777" w:rsidR="00AF0052" w:rsidRDefault="00AF0052" w:rsidP="00AF0052">
      <w:r>
        <w:t>Total vehicle waiting time   = 211.66</w:t>
      </w:r>
    </w:p>
    <w:p w14:paraId="75FA8921" w14:textId="77777777" w:rsidR="00AF0052" w:rsidRDefault="00AF0052" w:rsidP="00AF0052">
      <w:r>
        <w:t>Total customer waiting time  = 47224.72</w:t>
      </w:r>
    </w:p>
    <w:p w14:paraId="276BBB77" w14:textId="77777777" w:rsidR="00AF0052" w:rsidRDefault="00AF0052" w:rsidP="00AF0052">
      <w:r>
        <w:t>--------------------------------------------------</w:t>
      </w:r>
    </w:p>
    <w:p w14:paraId="6B037D19" w14:textId="77777777" w:rsidR="00AF0052" w:rsidRDefault="00AF0052" w:rsidP="00AF0052">
      <w:r>
        <w:t xml:space="preserve">Ep 6/50 | Reward 4937.14 | Loss 856003563.18 | </w:t>
      </w:r>
      <w:r w:rsidRPr="00A34910">
        <w:rPr>
          <w:highlight w:val="yellow"/>
        </w:rPr>
        <w:t>Dist 1505.16</w:t>
      </w:r>
      <w:r>
        <w:t xml:space="preserve"> | Vehl 8</w:t>
      </w:r>
    </w:p>
    <w:p w14:paraId="7FE3231C" w14:textId="77777777" w:rsidR="00AF0052" w:rsidRDefault="00AF0052" w:rsidP="00AF0052">
      <w:r>
        <w:t>Vehicle 0: Route=[0, 68, 17, 66, 77, 7, 8, 9, 10, 22, 62, 2, 11, 39, 1, 41, 12, 55, 4, 3, 67, 19, 16, 52, 20, 13, 14, 18, 5, 53, 15, 6, 25, 0], Distance=340.81, RemCap=2.0</w:t>
      </w:r>
    </w:p>
    <w:p w14:paraId="47C6F344" w14:textId="77777777" w:rsidR="00AF0052" w:rsidRDefault="00AF0052" w:rsidP="00AF0052">
      <w:r>
        <w:t>Vehicle 1: Route=[0, 57, 80, 33, 76, 60, 49, 61, 59, 58, 42, 0], Distance=143.95, RemCap=257.0</w:t>
      </w:r>
    </w:p>
    <w:p w14:paraId="366F488D" w14:textId="77777777" w:rsidR="00AF0052" w:rsidRDefault="00AF0052" w:rsidP="00AF0052">
      <w:r>
        <w:t>Vehicle 2: Route=[0, 65, 70, 71, 74, 48, 23, 35, 36, 75, 0], Distance=200.56, RemCap=376.0</w:t>
      </w:r>
    </w:p>
    <w:p w14:paraId="663F22AF" w14:textId="77777777" w:rsidR="00AF0052" w:rsidRDefault="00AF0052" w:rsidP="00AF0052">
      <w:r>
        <w:t>Vehicle 3: Route=[0, 64, 31, 44, 29, 45, 73, 69, 0], Distance=175.88, RemCap=381.0</w:t>
      </w:r>
    </w:p>
    <w:p w14:paraId="1F228F22" w14:textId="77777777" w:rsidR="00AF0052" w:rsidRDefault="00AF0052" w:rsidP="00AF0052">
      <w:r>
        <w:t>Vehicle 4: Route=[0, 38, 56, 78, 46, 47, 37, 79, 63, 0], Distance=214.95, RemCap=335.0</w:t>
      </w:r>
    </w:p>
    <w:p w14:paraId="0BD9D2FD" w14:textId="77777777" w:rsidR="00AF0052" w:rsidRDefault="00AF0052" w:rsidP="00AF0052">
      <w:r>
        <w:t>Vehicle 5: Route=[0, 51, 24, 30, 32, 72, 0], Distance=139.18, RemCap=383.0</w:t>
      </w:r>
    </w:p>
    <w:p w14:paraId="3E7FD9E6" w14:textId="77777777" w:rsidR="00AF0052" w:rsidRDefault="00AF0052" w:rsidP="00AF0052">
      <w:r>
        <w:lastRenderedPageBreak/>
        <w:t>Vehicle 6: Route=[0, 50, 27, 43, 28, 40, 26, 0], Distance=202.13, RemCap=371.0</w:t>
      </w:r>
    </w:p>
    <w:p w14:paraId="49D729EA" w14:textId="77777777" w:rsidR="00AF0052" w:rsidRDefault="00AF0052" w:rsidP="00AF0052">
      <w:r>
        <w:t>Vehicle 7: Route=[0, 21, 54, 34, 0], Distance=87.70, RemCap=432.0</w:t>
      </w:r>
    </w:p>
    <w:p w14:paraId="5E6FDC49" w14:textId="77777777" w:rsidR="00AF0052" w:rsidRDefault="00AF0052" w:rsidP="00AF0052">
      <w:r>
        <w:t>Total vehicle waiting time   = 10.61</w:t>
      </w:r>
    </w:p>
    <w:p w14:paraId="0462B40A" w14:textId="77777777" w:rsidR="00AF0052" w:rsidRDefault="00AF0052" w:rsidP="00AF0052">
      <w:r>
        <w:t>Total customer waiting time  = 41483.45</w:t>
      </w:r>
    </w:p>
    <w:p w14:paraId="59A19D1A" w14:textId="77777777" w:rsidR="00AF0052" w:rsidRDefault="00AF0052" w:rsidP="00AF0052">
      <w:r>
        <w:t>--------------------------------------------------</w:t>
      </w:r>
    </w:p>
    <w:p w14:paraId="2814D480" w14:textId="77777777" w:rsidR="00AF0052" w:rsidRDefault="00AF0052" w:rsidP="00AF0052">
      <w:r>
        <w:t>Ep 7/50 | Reward 4970.09 | Loss 827218813.24 | Dist 1729.15 | Vehl 8</w:t>
      </w:r>
    </w:p>
    <w:p w14:paraId="4228F51D" w14:textId="77777777" w:rsidR="00AF0052" w:rsidRDefault="00AF0052" w:rsidP="00AF0052">
      <w:r>
        <w:t>Vehicle 0: Route=[0, 68, 42, 17, 66, 7, 8, 9, 10, 32, 2, 11, 69, 1, 72, 70, 12, 4, 3, 19, 16, 20, 54, 13, 14, 18, 5, 15, 6, 79, 23, 0], Distance=357.14, RemCap=62.0</w:t>
      </w:r>
    </w:p>
    <w:p w14:paraId="38501F5E" w14:textId="77777777" w:rsidR="00AF0052" w:rsidRDefault="00AF0052" w:rsidP="00AF0052">
      <w:r>
        <w:t>Vehicle 1: Route=[0, 30, 63, 52, 76, 60, 64, 48, 35, 37, 0], Distance=241.47, RemCap=320.0</w:t>
      </w:r>
    </w:p>
    <w:p w14:paraId="74D03E13" w14:textId="77777777" w:rsidR="00AF0052" w:rsidRDefault="00AF0052" w:rsidP="00AF0052">
      <w:r>
        <w:t>Vehicle 2: Route=[0, 58, 62, 50, 71, 46, 51, 40, 31, 28, 0], Distance=226.10, RemCap=348.0</w:t>
      </w:r>
    </w:p>
    <w:p w14:paraId="73EA5270" w14:textId="77777777" w:rsidR="00AF0052" w:rsidRDefault="00AF0052" w:rsidP="00AF0052">
      <w:r>
        <w:t>Vehicle 3: Route=[0, 29, 44, 26, 61, 56, 38, 57, 41, 22, 77, 0], Distance=270.02, RemCap=261.0</w:t>
      </w:r>
    </w:p>
    <w:p w14:paraId="7F69967C" w14:textId="77777777" w:rsidR="00AF0052" w:rsidRDefault="00AF0052" w:rsidP="00AF0052">
      <w:r>
        <w:t>Vehicle 4: Route=[0, 67, 55, 39, 59, 21, 75, 78, 53, 0], Distance=193.93, RemCap=341.0</w:t>
      </w:r>
    </w:p>
    <w:p w14:paraId="10BF005F" w14:textId="77777777" w:rsidR="00AF0052" w:rsidRDefault="00AF0052" w:rsidP="00AF0052">
      <w:r>
        <w:t>Vehicle 5: Route=[0, 73, 24, 45, 49, 74, 47, 0], Distance=129.88, RemCap=365.0</w:t>
      </w:r>
    </w:p>
    <w:p w14:paraId="0A7DF097" w14:textId="77777777" w:rsidR="00AF0052" w:rsidRDefault="00AF0052" w:rsidP="00AF0052">
      <w:r>
        <w:t>Vehicle 6: Route=[0, 43, 65, 80, 33, 34, 0], Distance=158.21, RemCap=383.0</w:t>
      </w:r>
    </w:p>
    <w:p w14:paraId="1C838D8D" w14:textId="77777777" w:rsidR="00AF0052" w:rsidRDefault="00AF0052" w:rsidP="00AF0052">
      <w:r>
        <w:t>Vehicle 7: Route=[0, 25, 36, 27, 0], Distance=152.40, RemCap=457.0</w:t>
      </w:r>
    </w:p>
    <w:p w14:paraId="7DDA12A4" w14:textId="77777777" w:rsidR="00AF0052" w:rsidRDefault="00AF0052" w:rsidP="00AF0052">
      <w:r>
        <w:t>Total vehicle waiting time   = 0.00</w:t>
      </w:r>
    </w:p>
    <w:p w14:paraId="320A152A" w14:textId="77777777" w:rsidR="00AF0052" w:rsidRDefault="00AF0052" w:rsidP="00AF0052">
      <w:r>
        <w:t>Total customer waiting time  = 42672.58</w:t>
      </w:r>
    </w:p>
    <w:p w14:paraId="47DAC233" w14:textId="77777777" w:rsidR="00AF0052" w:rsidRDefault="00AF0052" w:rsidP="00AF0052">
      <w:r>
        <w:t>--------------------------------------------------</w:t>
      </w:r>
    </w:p>
    <w:p w14:paraId="2E59057B" w14:textId="77777777" w:rsidR="00AF0052" w:rsidRDefault="00AF0052" w:rsidP="00AF0052">
      <w:r>
        <w:t>Ep 8/50 | Reward 4448.73 | Loss 658415319.41 | Dist 1705.70 | Vehl 8</w:t>
      </w:r>
    </w:p>
    <w:p w14:paraId="28340931" w14:textId="77777777" w:rsidR="00AF0052" w:rsidRDefault="00AF0052" w:rsidP="00AF0052">
      <w:r>
        <w:t>Vehicle 0: Route=[0, 19, 50, 34, 1, 62, 11, 3, 4, 12, 38, 18, 14, 33, 13, 20, 5, 15, 23, 31, 35, 6, 63, 17, 7, 8, 10, 9, 21, 0], Distance=340.33, RemCap=76.0</w:t>
      </w:r>
    </w:p>
    <w:p w14:paraId="6F51578B" w14:textId="77777777" w:rsidR="00AF0052" w:rsidRDefault="00AF0052" w:rsidP="00AF0052">
      <w:r>
        <w:t>Vehicle 1: Route=[0, 47, 40, 44, 79, 76, 16, 73, 30, 2, 65, 55, 57, 0], Distance=282.53, RemCap=222.0</w:t>
      </w:r>
    </w:p>
    <w:p w14:paraId="1E9858EC" w14:textId="77777777" w:rsidR="00AF0052" w:rsidRDefault="00AF0052" w:rsidP="00AF0052">
      <w:r>
        <w:t>Vehicle 2: Route=[0, 59, 32, 77, 26, 28, 48, 78, 71, 72, 0], Distance=223.97, RemCap=370.0</w:t>
      </w:r>
    </w:p>
    <w:p w14:paraId="55981F17" w14:textId="77777777" w:rsidR="00AF0052" w:rsidRDefault="00AF0052" w:rsidP="00AF0052">
      <w:r>
        <w:t>Vehicle 3: Route=[0, 22, 24, 29, 25, 68, 54, 56, 61, 64, 0], Distance=229.66, RemCap=313.0</w:t>
      </w:r>
    </w:p>
    <w:p w14:paraId="47ED8887" w14:textId="77777777" w:rsidR="00AF0052" w:rsidRDefault="00AF0052" w:rsidP="00AF0052">
      <w:r>
        <w:t>Vehicle 4: Route=[0, 51, 36, 53, 49, 46, 70, 80, 0], Distance=205.07, RemCap=358.0</w:t>
      </w:r>
    </w:p>
    <w:p w14:paraId="7E9B6E58" w14:textId="77777777" w:rsidR="00AF0052" w:rsidRDefault="00AF0052" w:rsidP="00AF0052">
      <w:r>
        <w:t>Vehicle 5: Route=[0, 74, 75, 66, 43, 42, 0], Distance=126.05, RemCap=423.0</w:t>
      </w:r>
    </w:p>
    <w:p w14:paraId="2BE514DD" w14:textId="77777777" w:rsidR="00AF0052" w:rsidRDefault="00AF0052" w:rsidP="00AF0052">
      <w:r>
        <w:lastRenderedPageBreak/>
        <w:t>Vehicle 6: Route=[0, 39, 41, 67, 60, 37, 58, 0], Distance=183.54, RemCap=354.0</w:t>
      </w:r>
    </w:p>
    <w:p w14:paraId="0E5E3589" w14:textId="77777777" w:rsidR="00AF0052" w:rsidRDefault="00AF0052" w:rsidP="00AF0052">
      <w:r>
        <w:t>Vehicle 7: Route=[0, 45, 52, 27, 69, 0], Distance=114.55, RemCap=421.0</w:t>
      </w:r>
    </w:p>
    <w:p w14:paraId="4F3874AD" w14:textId="77777777" w:rsidR="00AF0052" w:rsidRDefault="00AF0052" w:rsidP="00AF0052">
      <w:r>
        <w:t>Total vehicle waiting time   = 85.18</w:t>
      </w:r>
    </w:p>
    <w:p w14:paraId="43E0FB9F" w14:textId="77777777" w:rsidR="00AF0052" w:rsidRDefault="00AF0052" w:rsidP="00AF0052">
      <w:r>
        <w:t>Total customer waiting time  = 45972.66</w:t>
      </w:r>
    </w:p>
    <w:p w14:paraId="2921D662" w14:textId="77777777" w:rsidR="00AF0052" w:rsidRDefault="00AF0052" w:rsidP="00AF0052">
      <w:r>
        <w:t>--------------------------------------------------</w:t>
      </w:r>
    </w:p>
    <w:p w14:paraId="122A3C5B" w14:textId="77777777" w:rsidR="00AF0052" w:rsidRDefault="00AF0052" w:rsidP="00AF0052">
      <w:r>
        <w:t>Ep 9/50 | Reward 5123.80 | Loss 911177596.23 | Dist 1652.94 | Vehl 8</w:t>
      </w:r>
    </w:p>
    <w:p w14:paraId="795A1EDC" w14:textId="77777777" w:rsidR="00AF0052" w:rsidRDefault="00AF0052" w:rsidP="00AF0052">
      <w:r>
        <w:t>Vehicle 0: Route=[0, 19, 16, 20, 5, 18, 56, 14, 13, 71, 55, 12, 4, 3, 72, 27, 2, 11, 1, 73, 9, 10, 8, 7, 77, 17, 36, 6, 15, 63, 47, 68, 0], Distance=359.09, RemCap=3.0</w:t>
      </w:r>
    </w:p>
    <w:p w14:paraId="115ED9C8" w14:textId="77777777" w:rsidR="00AF0052" w:rsidRDefault="00AF0052" w:rsidP="00AF0052">
      <w:r>
        <w:t>Vehicle 1: Route=[0, 57, 59, 24, 43, 29, 44, 26, 64, 46, 25, 45, 0], Distance=230.40, RemCap=294.0</w:t>
      </w:r>
    </w:p>
    <w:p w14:paraId="7ED58ADF" w14:textId="77777777" w:rsidR="00AF0052" w:rsidRDefault="00AF0052" w:rsidP="00AF0052">
      <w:r>
        <w:t>Vehicle 2: Route=[0, 62, 69, 67, 76, 60, 49, 40, 31, 23, 0], Distance=202.65, RemCap=335.0</w:t>
      </w:r>
    </w:p>
    <w:p w14:paraId="613D7636" w14:textId="77777777" w:rsidR="00AF0052" w:rsidRDefault="00AF0052" w:rsidP="00AF0052">
      <w:r>
        <w:t>Vehicle 3: Route=[0, 66, 22, 39, 65, 38, 80, 74, 48, 53, 0], Distance=218.62, RemCap=309.0</w:t>
      </w:r>
    </w:p>
    <w:p w14:paraId="0DECD05C" w14:textId="77777777" w:rsidR="00AF0052" w:rsidRDefault="00AF0052" w:rsidP="00AF0052">
      <w:r>
        <w:t>Vehicle 4: Route=[0, 54, 21, 30, 42, 34, 41, 0], Distance=165.28, RemCap=373.0</w:t>
      </w:r>
    </w:p>
    <w:p w14:paraId="51020BA0" w14:textId="77777777" w:rsidR="00AF0052" w:rsidRDefault="00AF0052" w:rsidP="00AF0052">
      <w:r>
        <w:t>Vehicle 5: Route=[0, 33, 50, 58, 51, 35, 37, 0], Distance=182.80, RemCap=364.0</w:t>
      </w:r>
    </w:p>
    <w:p w14:paraId="5684C76D" w14:textId="77777777" w:rsidR="00AF0052" w:rsidRDefault="00AF0052" w:rsidP="00AF0052">
      <w:r>
        <w:t>Vehicle 6: Route=[0, 52, 75, 28, 32, 70, 0], Distance=166.52, RemCap=439.0</w:t>
      </w:r>
    </w:p>
    <w:p w14:paraId="3EE37352" w14:textId="77777777" w:rsidR="00AF0052" w:rsidRDefault="00AF0052" w:rsidP="00AF0052">
      <w:r>
        <w:t>Vehicle 7: Route=[0, 79, 78, 61, 0], Distance=127.59, RemCap=420.0</w:t>
      </w:r>
    </w:p>
    <w:p w14:paraId="36CBD8A5" w14:textId="77777777" w:rsidR="00AF0052" w:rsidRDefault="00AF0052" w:rsidP="00AF0052">
      <w:r>
        <w:t>Total vehicle waiting time   = 0.00</w:t>
      </w:r>
    </w:p>
    <w:p w14:paraId="45431333" w14:textId="77777777" w:rsidR="00AF0052" w:rsidRDefault="00AF0052" w:rsidP="00AF0052">
      <w:r>
        <w:t>Total customer waiting time  = 39745.75</w:t>
      </w:r>
    </w:p>
    <w:p w14:paraId="39445C87" w14:textId="77777777" w:rsidR="00AF0052" w:rsidRDefault="00AF0052" w:rsidP="00AF0052">
      <w:r>
        <w:t>--------------------------------------------------</w:t>
      </w:r>
    </w:p>
    <w:p w14:paraId="0E9E6816" w14:textId="77777777" w:rsidR="00AF0052" w:rsidRDefault="00AF0052" w:rsidP="00AF0052">
      <w:r>
        <w:t>Ep 10/50 | Reward 4687.77 | Loss 730408955.97 | Dist 1638.64 | Vehl 8</w:t>
      </w:r>
    </w:p>
    <w:p w14:paraId="6E0BBA94" w14:textId="77777777" w:rsidR="00AF0052" w:rsidRDefault="00AF0052" w:rsidP="00AF0052">
      <w:r>
        <w:t>Vehicle 0: Route=[0, 16, 20, 54, 13, 19, 3, 4, 12, 14, 18, 5, 78, 76, 74, 28, 15, 40, 6, 26, 36, 58, 17, 7, 8, 9, 10, 2, 11, 41, 1, 50, 0], Distance=340.35, RemCap=41.0</w:t>
      </w:r>
    </w:p>
    <w:p w14:paraId="5301AE82" w14:textId="77777777" w:rsidR="00AF0052" w:rsidRDefault="00AF0052" w:rsidP="00AF0052">
      <w:r>
        <w:t>Vehicle 1: Route=[0, 47, 49, 53, 35, 44, 43, 30, 70, 42, 59, 21, 0], Distance=256.09, RemCap=281.0</w:t>
      </w:r>
    </w:p>
    <w:p w14:paraId="02909D0D" w14:textId="77777777" w:rsidR="00AF0052" w:rsidRDefault="00AF0052" w:rsidP="00AF0052">
      <w:r>
        <w:t>Vehicle 2: Route=[0, 34, 72, 27, 39, 22, 32, 77, 45, 64, 75, 0], Distance=174.41, RemCap=274.0</w:t>
      </w:r>
    </w:p>
    <w:p w14:paraId="00E5BDD0" w14:textId="77777777" w:rsidR="00AF0052" w:rsidRDefault="00AF0052" w:rsidP="00AF0052">
      <w:r>
        <w:t>Vehicle 3: Route=[0, 24, 65, 55, 61, 48, 23, 79, 63, 0], Distance=227.41, RemCap=320.0</w:t>
      </w:r>
    </w:p>
    <w:p w14:paraId="08AF8FFD" w14:textId="77777777" w:rsidR="00AF0052" w:rsidRDefault="00AF0052" w:rsidP="00AF0052">
      <w:r>
        <w:t>Vehicle 4: Route=[0, 73, 57, 80, 33, 67, 25, 51, 46, 0], Distance=155.31, RemCap=324.0</w:t>
      </w:r>
    </w:p>
    <w:p w14:paraId="52338298" w14:textId="77777777" w:rsidR="00AF0052" w:rsidRDefault="00AF0052" w:rsidP="00AF0052">
      <w:r>
        <w:lastRenderedPageBreak/>
        <w:t>Vehicle 5: Route=[0, 71, 31, 29, 66, 69, 0], Distance=220.65, RemCap=446.0</w:t>
      </w:r>
    </w:p>
    <w:p w14:paraId="1D25D5F2" w14:textId="77777777" w:rsidR="00AF0052" w:rsidRDefault="00AF0052" w:rsidP="00AF0052">
      <w:r>
        <w:t>Vehicle 6: Route=[0, 56, 38, 0], Distance=93.13, RemCap=445.0</w:t>
      </w:r>
    </w:p>
    <w:p w14:paraId="4F8D70F7" w14:textId="77777777" w:rsidR="00AF0052" w:rsidRDefault="00AF0052" w:rsidP="00AF0052">
      <w:r>
        <w:t>Vehicle 7: Route=[0, 62, 68, 37, 60, 52, 0], Distance=171.28, RemCap=406.0</w:t>
      </w:r>
    </w:p>
    <w:p w14:paraId="00339B96" w14:textId="77777777" w:rsidR="00AF0052" w:rsidRDefault="00AF0052" w:rsidP="00AF0052">
      <w:r>
        <w:t>Total vehicle waiting time   = 0.00</w:t>
      </w:r>
    </w:p>
    <w:p w14:paraId="56E47387" w14:textId="77777777" w:rsidR="00AF0052" w:rsidRDefault="00AF0052" w:rsidP="00AF0052">
      <w:r>
        <w:t>Total customer waiting time  = 44978.06</w:t>
      </w:r>
    </w:p>
    <w:p w14:paraId="1530D811" w14:textId="77777777" w:rsidR="00AF0052" w:rsidRDefault="00AF0052" w:rsidP="00AF0052">
      <w:r>
        <w:t>--------------------------------------------------</w:t>
      </w:r>
    </w:p>
    <w:p w14:paraId="0DDDB3C2" w14:textId="77777777" w:rsidR="00AF0052" w:rsidRDefault="00AF0052" w:rsidP="00AF0052">
      <w:r>
        <w:t>Ep 11/50 | Reward 4524.57 | Loss 706039675.69 | Dist 1802.75 | Vehl 8</w:t>
      </w:r>
    </w:p>
    <w:p w14:paraId="0D45DA11" w14:textId="77777777" w:rsidR="00AF0052" w:rsidRDefault="00AF0052" w:rsidP="00AF0052">
      <w:r>
        <w:t>Vehicle 0: Route=[0, 19, 16, 46, 28, 15, 25, 6, 36, 37, 53, 5, 20, 13, 18, 14, 3, 4, 12, 70, 27, 1, 11, 9, 10, 30, 7, 8, 17, 59, 0], Distance=357.44, RemCap=77.0</w:t>
      </w:r>
    </w:p>
    <w:p w14:paraId="4BCB87AE" w14:textId="77777777" w:rsidR="00AF0052" w:rsidRDefault="00AF0052" w:rsidP="00AF0052">
      <w:r>
        <w:t>Vehicle 1: Route=[0, 60, 71, 72, 2, 42, 58, 45, 63, 31, 26, 79, 0], Distance=249.26, RemCap=316.0</w:t>
      </w:r>
    </w:p>
    <w:p w14:paraId="5A20FF51" w14:textId="77777777" w:rsidR="00AF0052" w:rsidRDefault="00AF0052" w:rsidP="00AF0052">
      <w:r>
        <w:t>Vehicle 2: Route=[0, 24, 32, 41, 80, 33, 78, 40, 44, 48, 0], Distance=255.10, RemCap=301.0</w:t>
      </w:r>
    </w:p>
    <w:p w14:paraId="3EEFAFDA" w14:textId="77777777" w:rsidR="00AF0052" w:rsidRDefault="00AF0052" w:rsidP="00AF0052">
      <w:r>
        <w:t>Vehicle 3: Route=[0, 75, 49, 67, 57, 38, 62, 77, 66, 29, 0], Distance=215.65, RemCap=313.0</w:t>
      </w:r>
    </w:p>
    <w:p w14:paraId="0C3A077B" w14:textId="77777777" w:rsidR="00AF0052" w:rsidRDefault="00AF0052" w:rsidP="00AF0052">
      <w:r>
        <w:t>Vehicle 4: Route=[0, 65, 55, 52, 68, 47, 64, 74, 0], Distance=166.44, RemCap=383.0</w:t>
      </w:r>
    </w:p>
    <w:p w14:paraId="293D9F86" w14:textId="77777777" w:rsidR="00AF0052" w:rsidRDefault="00AF0052" w:rsidP="00AF0052">
      <w:r>
        <w:t>Vehicle 5: Route=[0, 73, 39, 50, 76, 51, 21, 0], Distance=155.38, RemCap=344.0</w:t>
      </w:r>
    </w:p>
    <w:p w14:paraId="3C1DA71B" w14:textId="77777777" w:rsidR="00AF0052" w:rsidRDefault="00AF0052" w:rsidP="00AF0052">
      <w:r>
        <w:t>Vehicle 6: Route=[0, 22, 34, 61, 35, 0], Distance=177.72, RemCap=411.0</w:t>
      </w:r>
    </w:p>
    <w:p w14:paraId="58A07EF7" w14:textId="77777777" w:rsidR="00AF0052" w:rsidRDefault="00AF0052" w:rsidP="00AF0052">
      <w:r>
        <w:t>Vehicle 7: Route=[0, 69, 43, 23, 54, 56, 0], Distance=225.76, RemCap=392.0</w:t>
      </w:r>
    </w:p>
    <w:p w14:paraId="2033A080" w14:textId="77777777" w:rsidR="00AF0052" w:rsidRDefault="00AF0052" w:rsidP="00AF0052">
      <w:r>
        <w:t>Total vehicle waiting time   = 143.03</w:t>
      </w:r>
    </w:p>
    <w:p w14:paraId="77A10F03" w14:textId="77777777" w:rsidR="00AF0052" w:rsidRDefault="00AF0052" w:rsidP="00AF0052">
      <w:r>
        <w:t>Total customer waiting time  = 42888.45</w:t>
      </w:r>
    </w:p>
    <w:p w14:paraId="78C9CEFC" w14:textId="77777777" w:rsidR="00AF0052" w:rsidRDefault="00AF0052" w:rsidP="00AF0052">
      <w:r>
        <w:t>--------------------------------------------------</w:t>
      </w:r>
    </w:p>
    <w:p w14:paraId="7116A523" w14:textId="77777777" w:rsidR="00AF0052" w:rsidRDefault="00AF0052" w:rsidP="00AF0052">
      <w:r>
        <w:t>Ep 12/50 | Reward 4575.77 | Loss 738641030.17 | Dist 1712.03 | Vehl 8</w:t>
      </w:r>
    </w:p>
    <w:p w14:paraId="0CCA18D8" w14:textId="77777777" w:rsidR="00AF0052" w:rsidRDefault="00AF0052" w:rsidP="00AF0052">
      <w:r>
        <w:t>Vehicle 0: Route=[0, 19, 16, 20, 28, 25, 6, 44, 15, 49, 5, 18, 14, 54, 13, 57, 12, 4, 3, 34, 1, 69, 11, 2, 29, 17, 9, 10, 8, 7, 77, 0], Distance=391.53, RemCap=18.0</w:t>
      </w:r>
    </w:p>
    <w:p w14:paraId="4027C3F3" w14:textId="77777777" w:rsidR="00AF0052" w:rsidRDefault="00AF0052" w:rsidP="00AF0052">
      <w:r>
        <w:t>Vehicle 1: Route=[0, 24, 43, 58, 52, 37, 78, 76, 56, 55, 70, 0], Distance=227.53, RemCap=313.0</w:t>
      </w:r>
    </w:p>
    <w:p w14:paraId="509524EE" w14:textId="77777777" w:rsidR="00AF0052" w:rsidRDefault="00AF0052" w:rsidP="00AF0052">
      <w:r>
        <w:t>Vehicle 2: Route=[0, 73, 32, 66, 40, 23, 46, 38, 41, 65, 22, 0], Distance=245.46, RemCap=310.0</w:t>
      </w:r>
    </w:p>
    <w:p w14:paraId="04B6AEA2" w14:textId="77777777" w:rsidR="00AF0052" w:rsidRDefault="00AF0052" w:rsidP="00AF0052">
      <w:r>
        <w:t>Vehicle 3: Route=[0, 68, 67, 33, 60, 75, 47, 63, 51, 79, 0], Distance=181.30, RemCap=308.0</w:t>
      </w:r>
    </w:p>
    <w:p w14:paraId="6F562D1A" w14:textId="77777777" w:rsidR="00AF0052" w:rsidRDefault="00AF0052" w:rsidP="00AF0052">
      <w:r>
        <w:lastRenderedPageBreak/>
        <w:t>Vehicle 4: Route=[0, 50, 42, 30, 36, 26, 35, 74, 0], Distance=170.38, RemCap=394.0</w:t>
      </w:r>
    </w:p>
    <w:p w14:paraId="580D3DBF" w14:textId="77777777" w:rsidR="00AF0052" w:rsidRDefault="00AF0052" w:rsidP="00AF0052">
      <w:r>
        <w:t>Vehicle 5: Route=[0, 59, 72, 80, 61, 53, 45, 0], Distance=150.38, RemCap=370.0</w:t>
      </w:r>
    </w:p>
    <w:p w14:paraId="0F06B99B" w14:textId="77777777" w:rsidR="00AF0052" w:rsidRDefault="00AF0052" w:rsidP="00AF0052">
      <w:r>
        <w:t>Vehicle 6: Route=[0, 62, 27, 64, 0], Distance=137.36, RemCap=441.0</w:t>
      </w:r>
    </w:p>
    <w:p w14:paraId="100B3465" w14:textId="77777777" w:rsidR="00AF0052" w:rsidRDefault="00AF0052" w:rsidP="00AF0052">
      <w:r>
        <w:t>Vehicle 7: Route=[0, 21, 39, 71, 48, 31, 0], Distance=208.09, RemCap=383.0</w:t>
      </w:r>
    </w:p>
    <w:p w14:paraId="18E5CC4D" w14:textId="77777777" w:rsidR="00AF0052" w:rsidRDefault="00AF0052" w:rsidP="00AF0052">
      <w:r>
        <w:t>Total vehicle waiting time   = 0.00</w:t>
      </w:r>
    </w:p>
    <w:p w14:paraId="42DB75FF" w14:textId="77777777" w:rsidR="00AF0052" w:rsidRDefault="00AF0052" w:rsidP="00AF0052">
      <w:r>
        <w:t>Total customer waiting time  = 43892.58</w:t>
      </w:r>
    </w:p>
    <w:p w14:paraId="784A912C" w14:textId="77777777" w:rsidR="00AF0052" w:rsidRDefault="00AF0052" w:rsidP="00AF0052">
      <w:r>
        <w:t>--------------------------------------------------</w:t>
      </w:r>
    </w:p>
    <w:p w14:paraId="5FB04782" w14:textId="77777777" w:rsidR="00AF0052" w:rsidRDefault="00AF0052" w:rsidP="00AF0052">
      <w:r>
        <w:t>Ep 13/50 | Reward 5094.41 | Loss 880590555.09 | Dist 1785.66 | Vehl 8</w:t>
      </w:r>
    </w:p>
    <w:p w14:paraId="08B43041" w14:textId="77777777" w:rsidR="00AF0052" w:rsidRDefault="00AF0052" w:rsidP="00AF0052">
      <w:r>
        <w:t>Vehicle 0: Route=[0, 1, 69, 11, 2, 10, 9, 8, 7, 17, 42, 21, 68, 47, 6, 15, 48, 5, 46, 20, 16, 19, 13, 14, 18, 38, 12, 4, 3, 57, 80, 0], Distance=377.72, RemCap=4.0</w:t>
      </w:r>
    </w:p>
    <w:p w14:paraId="03ABE1EB" w14:textId="77777777" w:rsidR="00AF0052" w:rsidRDefault="00AF0052" w:rsidP="00AF0052">
      <w:r>
        <w:t>Vehicle 1: Route=[0, 45, 66, 62, 41, 70, 71, 60, 53, 61, 26, 25, 75, 0], Distance=276.96, RemCap=301.0</w:t>
      </w:r>
    </w:p>
    <w:p w14:paraId="74069F9A" w14:textId="77777777" w:rsidR="00AF0052" w:rsidRDefault="00AF0052" w:rsidP="00AF0052">
      <w:r>
        <w:t>Vehicle 2: Route=[0, 33, 35, 58, 77, 32, 22, 65, 72, 0], Distance=223.52, RemCap=349.0</w:t>
      </w:r>
    </w:p>
    <w:p w14:paraId="3D25CFBB" w14:textId="77777777" w:rsidR="00AF0052" w:rsidRDefault="00AF0052" w:rsidP="00AF0052">
      <w:r>
        <w:t>Vehicle 3: Route=[0, 28, 37, 55, 27, 39, 50, 73, 30, 59, 0], Distance=244.07, RemCap=293.0</w:t>
      </w:r>
    </w:p>
    <w:p w14:paraId="6E9F0B47" w14:textId="77777777" w:rsidR="00AF0052" w:rsidRDefault="00AF0052" w:rsidP="00AF0052">
      <w:r>
        <w:t>Vehicle 4: Route=[0, 34, 43, 36, 51, 78, 52, 67, 0], Distance=192.73, RemCap=370.0</w:t>
      </w:r>
    </w:p>
    <w:p w14:paraId="66809488" w14:textId="77777777" w:rsidR="00AF0052" w:rsidRDefault="00AF0052" w:rsidP="00AF0052">
      <w:r>
        <w:t>Vehicle 5: Route=[0, 24, 31, 64, 76, 54, 56, 0], Distance=186.24, RemCap=383.0</w:t>
      </w:r>
    </w:p>
    <w:p w14:paraId="6DCF1B6A" w14:textId="77777777" w:rsidR="00AF0052" w:rsidRDefault="00AF0052" w:rsidP="00AF0052">
      <w:r>
        <w:t>Vehicle 6: Route=[0, 29, 74, 23, 79, 40, 0], Distance=154.65, RemCap=406.0</w:t>
      </w:r>
    </w:p>
    <w:p w14:paraId="3D5BB4EF" w14:textId="77777777" w:rsidR="00AF0052" w:rsidRDefault="00AF0052" w:rsidP="00AF0052">
      <w:r>
        <w:t>Vehicle 7: Route=[0, 49, 44, 63, 0], Distance=129.77, RemCap=431.0</w:t>
      </w:r>
    </w:p>
    <w:p w14:paraId="0238FF62" w14:textId="77777777" w:rsidR="00AF0052" w:rsidRDefault="00AF0052" w:rsidP="00AF0052">
      <w:r>
        <w:t>Total vehicle waiting time   = 0.00</w:t>
      </w:r>
    </w:p>
    <w:p w14:paraId="5FA9FBCF" w14:textId="77777777" w:rsidR="00AF0052" w:rsidRDefault="00AF0052" w:rsidP="00AF0052">
      <w:r>
        <w:t>Total customer waiting time  = 40821.55</w:t>
      </w:r>
    </w:p>
    <w:p w14:paraId="172E30A9" w14:textId="77777777" w:rsidR="00AF0052" w:rsidRDefault="00AF0052" w:rsidP="00AF0052">
      <w:r>
        <w:t>--------------------------------------------------</w:t>
      </w:r>
    </w:p>
    <w:p w14:paraId="620D828F" w14:textId="77777777" w:rsidR="00AF0052" w:rsidRDefault="00AF0052" w:rsidP="00AF0052">
      <w:r>
        <w:t>Ep 14/50 | Reward 4867.82 | Loss 827173431.67 | Dist 1733.88 | Vehl 8</w:t>
      </w:r>
    </w:p>
    <w:p w14:paraId="3B568682" w14:textId="77777777" w:rsidR="00AF0052" w:rsidRDefault="00AF0052" w:rsidP="00AF0052">
      <w:r>
        <w:t>Vehicle 0: Route=[0, 68, 58, 17, 66, 77, 7, 8, 9, 10, 2, 11, 1, 73, 19, 3, 4, 12, 80, 14, 18, 33, 13, 16, 20, 5, 53, 46, 47, 25, 6, 36, 15, 28, 0], Distance=375.55, RemCap=8.0</w:t>
      </w:r>
    </w:p>
    <w:p w14:paraId="01730BE9" w14:textId="77777777" w:rsidR="00AF0052" w:rsidRDefault="00AF0052" w:rsidP="00AF0052">
      <w:r>
        <w:t>Vehicle 1: Route=[0, 75, 35, 44, 40, 29, 24, 32, 22, 41, 55, 54, 56, 71, 0], Distance=276.52, RemCap=240.0</w:t>
      </w:r>
    </w:p>
    <w:p w14:paraId="359CA597" w14:textId="77777777" w:rsidR="00AF0052" w:rsidRDefault="00AF0052" w:rsidP="00AF0052">
      <w:r>
        <w:t>Vehicle 2: Route=[0, 50, 59, 45, 61, 76, 57, 34, 39, 27, 0], Distance=185.44, RemCap=261.0</w:t>
      </w:r>
    </w:p>
    <w:p w14:paraId="55895152" w14:textId="77777777" w:rsidR="00AF0052" w:rsidRDefault="00AF0052" w:rsidP="00AF0052">
      <w:r>
        <w:t>Vehicle 3: Route=[0, 42, 30, 26, 63, 67, 78, 49, 64, 48, 0], Distance=226.95, RemCap=327.0</w:t>
      </w:r>
    </w:p>
    <w:p w14:paraId="10019653" w14:textId="77777777" w:rsidR="00AF0052" w:rsidRDefault="00AF0052" w:rsidP="00AF0052">
      <w:r>
        <w:lastRenderedPageBreak/>
        <w:t>Vehicle 4: Route=[0, 31, 79, 37, 52, 72, 0], Distance=166.24, RemCap=402.0</w:t>
      </w:r>
    </w:p>
    <w:p w14:paraId="27F0B855" w14:textId="77777777" w:rsidR="00AF0052" w:rsidRDefault="00AF0052" w:rsidP="00AF0052">
      <w:r>
        <w:t>Vehicle 5: Route=[0, 69, 70, 38, 51, 74, 0], Distance=188.50, RemCap=425.0</w:t>
      </w:r>
    </w:p>
    <w:p w14:paraId="58DC67F9" w14:textId="77777777" w:rsidR="00AF0052" w:rsidRDefault="00AF0052" w:rsidP="00AF0052">
      <w:r>
        <w:t>Vehicle 6: Route=[0, 60, 43, 62, 0], Distance=169.55, RemCap=430.0</w:t>
      </w:r>
    </w:p>
    <w:p w14:paraId="1A8DA628" w14:textId="77777777" w:rsidR="00AF0052" w:rsidRDefault="00AF0052" w:rsidP="00AF0052">
      <w:r>
        <w:t>Vehicle 7: Route=[0, 65, 23, 21, 0], Distance=145.13, RemCap=444.0</w:t>
      </w:r>
    </w:p>
    <w:p w14:paraId="472C192F" w14:textId="77777777" w:rsidR="00AF0052" w:rsidRDefault="00AF0052" w:rsidP="00AF0052">
      <w:r>
        <w:t>Total vehicle waiting time   = 0.00</w:t>
      </w:r>
    </w:p>
    <w:p w14:paraId="01CEF2F3" w14:textId="77777777" w:rsidR="00AF0052" w:rsidRDefault="00AF0052" w:rsidP="00AF0052">
      <w:r>
        <w:t>Total customer waiting time  = 41464.34</w:t>
      </w:r>
    </w:p>
    <w:p w14:paraId="7B4B03B4" w14:textId="77777777" w:rsidR="00AF0052" w:rsidRDefault="00AF0052" w:rsidP="00AF0052">
      <w:r>
        <w:t>--------------------------------------------------</w:t>
      </w:r>
    </w:p>
    <w:p w14:paraId="07DA0FC6" w14:textId="77777777" w:rsidR="00AF0052" w:rsidRDefault="00AF0052" w:rsidP="00AF0052">
      <w:r>
        <w:t>Ep 15/50 | Reward 5171.73 | Loss 1033051001.83 | Dist 1640.60 | Vehl 8</w:t>
      </w:r>
    </w:p>
    <w:p w14:paraId="539BE164" w14:textId="77777777" w:rsidR="00AF0052" w:rsidRDefault="00AF0052" w:rsidP="00AF0052">
      <w:r>
        <w:t>Vehicle 0: Route=[0, 1, 11, 2, 10, 9, 8, 7, 17, 6, 44, 79, 15, 28, 64, 5, 74, 46, 20, 16, 19, 13, 33, 14, 18, 56, 57, 3, 4, 12, 70, 0], Distance=355.26, RemCap=3.0</w:t>
      </w:r>
    </w:p>
    <w:p w14:paraId="1E229797" w14:textId="77777777" w:rsidR="00AF0052" w:rsidRDefault="00AF0052" w:rsidP="00AF0052">
      <w:r>
        <w:t>Vehicle 1: Route=[0, 34, 22, 68, 52, 67, 54, 78, 49, 37, 25, 63, 45, 0], Distance=195.87, RemCap=284.0</w:t>
      </w:r>
    </w:p>
    <w:p w14:paraId="301E42AA" w14:textId="77777777" w:rsidR="00AF0052" w:rsidRDefault="00AF0052" w:rsidP="00AF0052">
      <w:r>
        <w:t>Vehicle 2: Route=[0, 51, 35, 48, 75, 47, 80, 69, 62, 32, 43, 24, 0], Distance=235.66, RemCap=282.0</w:t>
      </w:r>
    </w:p>
    <w:p w14:paraId="13F04030" w14:textId="77777777" w:rsidR="00AF0052" w:rsidRDefault="00AF0052" w:rsidP="00AF0052">
      <w:r>
        <w:t>Vehicle 3: Route=[0, 59, 50, 55, 53, 23, 40, 0], Distance=183.44, RemCap=383.0</w:t>
      </w:r>
    </w:p>
    <w:p w14:paraId="02DB2F68" w14:textId="77777777" w:rsidR="00AF0052" w:rsidRDefault="00AF0052" w:rsidP="00AF0052">
      <w:r>
        <w:t>Vehicle 4: Route=[0, 73, 42, 21, 76, 71, 38, 0], Distance=145.60, RemCap=402.0</w:t>
      </w:r>
    </w:p>
    <w:p w14:paraId="2DB66493" w14:textId="77777777" w:rsidR="00AF0052" w:rsidRDefault="00AF0052" w:rsidP="00AF0052">
      <w:r>
        <w:t>Vehicle 5: Route=[0, 31, 58, 30, 72, 65, 39, 0], Distance=190.54, RemCap=367.0</w:t>
      </w:r>
    </w:p>
    <w:p w14:paraId="493D334C" w14:textId="77777777" w:rsidR="00AF0052" w:rsidRDefault="00AF0052" w:rsidP="00AF0052">
      <w:r>
        <w:t>Vehicle 6: Route=[0, 60, 61, 77, 27, 41, 0], Distance=200.29, RemCap=360.0</w:t>
      </w:r>
    </w:p>
    <w:p w14:paraId="4BE5B78F" w14:textId="77777777" w:rsidR="00AF0052" w:rsidRDefault="00AF0052" w:rsidP="00AF0052">
      <w:r>
        <w:t>Vehicle 7: Route=[0, 26, 36, 29, 66, 0], Distance=133.94, RemCap=456.0</w:t>
      </w:r>
    </w:p>
    <w:p w14:paraId="46BFD7B1" w14:textId="77777777" w:rsidR="00AF0052" w:rsidRDefault="00AF0052" w:rsidP="00AF0052">
      <w:r>
        <w:t>Total vehicle waiting time   = 0.00</w:t>
      </w:r>
    </w:p>
    <w:p w14:paraId="48C28CF9" w14:textId="77777777" w:rsidR="00AF0052" w:rsidRDefault="00AF0052" w:rsidP="00AF0052">
      <w:r>
        <w:t>Total customer waiting time  = 34980.68</w:t>
      </w:r>
    </w:p>
    <w:p w14:paraId="6AA706F8" w14:textId="77777777" w:rsidR="00AF0052" w:rsidRDefault="00AF0052" w:rsidP="00AF0052">
      <w:r>
        <w:t>--------------------------------------------------</w:t>
      </w:r>
    </w:p>
    <w:p w14:paraId="24C3421F" w14:textId="77777777" w:rsidR="00AF0052" w:rsidRDefault="00AF0052" w:rsidP="00AF0052">
      <w:r>
        <w:t>Ep 16/50 | Reward 5336.01 | Loss 924931883.06 | Dist 1651.23 | Vehl 8</w:t>
      </w:r>
    </w:p>
    <w:p w14:paraId="71CC538F" w14:textId="77777777" w:rsidR="00AF0052" w:rsidRDefault="00AF0052" w:rsidP="00AF0052">
      <w:r>
        <w:t>Vehicle 0: Route=[0, 16, 20, 54, 33, 13, 19, 1, 11, 2, 10, 9, 8, 7, 17, 29, 6, 44, 26, 31, 51, 75, 15, 5, 60, 18, 14, 80, 3, 4, 12, 70, 0], Distance=365.82, RemCap=1.0</w:t>
      </w:r>
    </w:p>
    <w:p w14:paraId="46AE8CE9" w14:textId="77777777" w:rsidR="00AF0052" w:rsidRDefault="00AF0052" w:rsidP="00AF0052">
      <w:r>
        <w:t>Vehicle 1: Route=[0, 50, 71, 46, 78, 37, 25, 43, 77, 62, 41, 65, 39, 0], Distance=257.24, RemCap=268.0</w:t>
      </w:r>
    </w:p>
    <w:p w14:paraId="31609924" w14:textId="77777777" w:rsidR="00AF0052" w:rsidRDefault="00AF0052" w:rsidP="00AF0052">
      <w:r>
        <w:t>Vehicle 2: Route=[0, 63, 23, 79, 30, 27, 55, 56, 38, 0], Distance=249.39, RemCap=316.0</w:t>
      </w:r>
    </w:p>
    <w:p w14:paraId="61DFD364" w14:textId="77777777" w:rsidR="00AF0052" w:rsidRDefault="00AF0052" w:rsidP="00AF0052">
      <w:r>
        <w:lastRenderedPageBreak/>
        <w:t>Vehicle 3: Route=[0, 45, 40, 47, 74, 49, 53, 57, 34, 73, 0], Distance=187.01, RemCap=276.0</w:t>
      </w:r>
    </w:p>
    <w:p w14:paraId="62BD90F2" w14:textId="77777777" w:rsidR="00AF0052" w:rsidRDefault="00AF0052" w:rsidP="00AF0052">
      <w:r>
        <w:t>Vehicle 4: Route=[0, 76, 61, 64, 68, 42, 32, 22, 72, 0], Distance=171.13, RemCap=352.0</w:t>
      </w:r>
    </w:p>
    <w:p w14:paraId="1D6E8A27" w14:textId="77777777" w:rsidR="00AF0052" w:rsidRDefault="00AF0052" w:rsidP="00AF0052">
      <w:r>
        <w:t>Vehicle 5: Route=[0, 67, 52, 36, 21, 59, 0], Distance=119.81, RemCap=423.0</w:t>
      </w:r>
    </w:p>
    <w:p w14:paraId="34B6C5C6" w14:textId="77777777" w:rsidR="00AF0052" w:rsidRDefault="00AF0052" w:rsidP="00AF0052">
      <w:r>
        <w:t>Vehicle 6: Route=[0, 69, 66, 58, 28, 35, 0], Distance=186.86, RemCap=452.0</w:t>
      </w:r>
    </w:p>
    <w:p w14:paraId="62CDFAF8" w14:textId="77777777" w:rsidR="00AF0052" w:rsidRDefault="00AF0052" w:rsidP="00AF0052">
      <w:r>
        <w:t>Vehicle 7: Route=[0, 24, 48, 0], Distance=113.98, RemCap=449.0</w:t>
      </w:r>
    </w:p>
    <w:p w14:paraId="1321E539" w14:textId="77777777" w:rsidR="00AF0052" w:rsidRDefault="00AF0052" w:rsidP="00AF0052">
      <w:r>
        <w:t>Total vehicle waiting time   = 0.00</w:t>
      </w:r>
    </w:p>
    <w:p w14:paraId="1663691E" w14:textId="77777777" w:rsidR="00AF0052" w:rsidRDefault="00AF0052" w:rsidP="00AF0052">
      <w:r>
        <w:t>Total customer waiting time  = 38704.61</w:t>
      </w:r>
    </w:p>
    <w:p w14:paraId="7EC45A38" w14:textId="77777777" w:rsidR="00AF0052" w:rsidRDefault="00AF0052" w:rsidP="00AF0052">
      <w:r>
        <w:t>--------------------------------------------------</w:t>
      </w:r>
    </w:p>
    <w:p w14:paraId="4DC60AA2" w14:textId="77777777" w:rsidR="00AF0052" w:rsidRDefault="00AF0052" w:rsidP="00AF0052">
      <w:r>
        <w:t>Ep 17/50 | Reward 4900.77 | Loss 882279599.26 | Dist 1621.87 | Vehl 8</w:t>
      </w:r>
    </w:p>
    <w:p w14:paraId="4192BF18" w14:textId="77777777" w:rsidR="00AF0052" w:rsidRDefault="00AF0052" w:rsidP="00AF0052">
      <w:r>
        <w:t>Vehicle 0: Route=[0, 58, 8, 43, 7, 10, 9, 62, 2, 11, 1, 65, 70, 12, 4, 3, 14, 18, 13, 20, 5, 48, 15, 75, 6, 29, 45, 68, 16, 19, 50, 0], Distance=357.94, RemCap=10.0</w:t>
      </w:r>
    </w:p>
    <w:p w14:paraId="35B9D82E" w14:textId="77777777" w:rsidR="00AF0052" w:rsidRDefault="00AF0052" w:rsidP="00AF0052">
      <w:r>
        <w:t>Vehicle 1: Route=[0, 28, 79, 63, 17, 59, 34, 55, 38, 27, 69, 0], Distance=231.98, RemCap=342.0</w:t>
      </w:r>
    </w:p>
    <w:p w14:paraId="35A73C18" w14:textId="77777777" w:rsidR="00AF0052" w:rsidRDefault="00AF0052" w:rsidP="00AF0052">
      <w:r>
        <w:t>Vehicle 2: Route=[0, 67, 56, 57, 39, 32, 77, 35, 31, 25, 21, 42, 0], Distance=245.32, RemCap=272.0</w:t>
      </w:r>
    </w:p>
    <w:p w14:paraId="6BB94752" w14:textId="77777777" w:rsidR="00AF0052" w:rsidRDefault="00AF0052" w:rsidP="00AF0052">
      <w:r>
        <w:t>Vehicle 3: Route=[0, 47, 46, 49, 37, 26, 44, 40, 66, 0], Distance=178.08, RemCap=329.0</w:t>
      </w:r>
    </w:p>
    <w:p w14:paraId="3DF2167E" w14:textId="77777777" w:rsidR="00AF0052" w:rsidRDefault="00AF0052" w:rsidP="00AF0052">
      <w:r>
        <w:t>Vehicle 4: Route=[0, 72, 71, 80, 36, 23, 0], Distance=167.93, RemCap=433.0</w:t>
      </w:r>
    </w:p>
    <w:p w14:paraId="0B55A370" w14:textId="77777777" w:rsidR="00AF0052" w:rsidRDefault="00AF0052" w:rsidP="00AF0052">
      <w:r>
        <w:t>Vehicle 5: Route=[0, 74, 78, 60, 64, 51, 30, 22, 0], Distance=179.97, RemCap=351.0</w:t>
      </w:r>
    </w:p>
    <w:p w14:paraId="6F6BB3FC" w14:textId="77777777" w:rsidR="00AF0052" w:rsidRDefault="00AF0052" w:rsidP="00AF0052">
      <w:r>
        <w:t>Vehicle 6: Route=[0, 24, 41, 33, 54, 76, 53, 0], Distance=169.88, RemCap=379.0</w:t>
      </w:r>
    </w:p>
    <w:p w14:paraId="11E4C283" w14:textId="77777777" w:rsidR="00AF0052" w:rsidRDefault="00AF0052" w:rsidP="00AF0052">
      <w:r>
        <w:t>Vehicle 7: Route=[0, 73, 61, 52, 0], Distance=90.78, RemCap=421.0</w:t>
      </w:r>
    </w:p>
    <w:p w14:paraId="1006C7BA" w14:textId="77777777" w:rsidR="00AF0052" w:rsidRDefault="00AF0052" w:rsidP="00AF0052">
      <w:r>
        <w:t>Total vehicle waiting time   = 9.94</w:t>
      </w:r>
    </w:p>
    <w:p w14:paraId="6F28DD85" w14:textId="77777777" w:rsidR="00AF0052" w:rsidRDefault="00AF0052" w:rsidP="00AF0052">
      <w:r>
        <w:t>Total customer waiting time  = 40013.23</w:t>
      </w:r>
    </w:p>
    <w:p w14:paraId="0DC724F1" w14:textId="77777777" w:rsidR="00AF0052" w:rsidRDefault="00AF0052" w:rsidP="00AF0052">
      <w:r>
        <w:t>--------------------------------------------------</w:t>
      </w:r>
    </w:p>
    <w:p w14:paraId="2BE0DB23" w14:textId="77777777" w:rsidR="00AF0052" w:rsidRDefault="00AF0052" w:rsidP="00AF0052">
      <w:r>
        <w:t>Ep 18/50 | Reward 5458.78 | Loss 1063245925.10 | Dist 1768.37 | Vehl 8</w:t>
      </w:r>
    </w:p>
    <w:p w14:paraId="6C43A049" w14:textId="77777777" w:rsidR="00AF0052" w:rsidRDefault="00AF0052" w:rsidP="00AF0052">
      <w:r>
        <w:t>Vehicle 0: Route=[0, 51, 31, 6, 17, 7, 8, 9, 10, 2, 11, 39, 41, 1, 50, 3, 4, 12, 14, 18, 33, 13, 19, 16, 52, 20, 5, 48, 15, 28, 0], Distance=370.01, RemCap=5.0</w:t>
      </w:r>
    </w:p>
    <w:p w14:paraId="7968F0CD" w14:textId="77777777" w:rsidR="00AF0052" w:rsidRDefault="00AF0052" w:rsidP="00AF0052">
      <w:r>
        <w:t>Vehicle 1: Route=[0, 57, 72, 34, 42, 29, 40, 36, 79, 26, 60, 76, 54, 0], Distance=217.52, RemCap=258.0</w:t>
      </w:r>
    </w:p>
    <w:p w14:paraId="49EAD20C" w14:textId="77777777" w:rsidR="00AF0052" w:rsidRDefault="00AF0052" w:rsidP="00AF0052">
      <w:r>
        <w:lastRenderedPageBreak/>
        <w:t>Vehicle 2: Route=[0, 68, 21, 47, 46, 61, 78, 56, 38, 73, 27, 0], Distance=198.46, RemCap=267.0</w:t>
      </w:r>
    </w:p>
    <w:p w14:paraId="5088EDA6" w14:textId="77777777" w:rsidR="00AF0052" w:rsidRDefault="00AF0052" w:rsidP="00AF0052">
      <w:r>
        <w:t>Vehicle 3: Route=[0, 58, 35, 75, 74, 55, 62, 43, 0], Distance=240.07, RemCap=386.0</w:t>
      </w:r>
    </w:p>
    <w:p w14:paraId="3011EA99" w14:textId="77777777" w:rsidR="00AF0052" w:rsidRDefault="00AF0052" w:rsidP="00AF0052">
      <w:r>
        <w:t>Vehicle 4: Route=[0, 67, 71, 70, 22, 45, 64, 23, 0], Distance=216.29, RemCap=398.0</w:t>
      </w:r>
    </w:p>
    <w:p w14:paraId="3A61BBA3" w14:textId="77777777" w:rsidR="00AF0052" w:rsidRDefault="00AF0052" w:rsidP="00AF0052">
      <w:r>
        <w:t>Vehicle 5: Route=[0, 65, 24, 59, 63, 37, 49, 80, 0], Distance=209.36, RemCap=356.0</w:t>
      </w:r>
    </w:p>
    <w:p w14:paraId="52681DB4" w14:textId="77777777" w:rsidR="00AF0052" w:rsidRDefault="00AF0052" w:rsidP="00AF0052">
      <w:r>
        <w:t>Vehicle 6: Route=[0, 53, 25, 66, 77, 69, 0], Distance=182.38, RemCap=437.0</w:t>
      </w:r>
    </w:p>
    <w:p w14:paraId="7F4852C9" w14:textId="77777777" w:rsidR="00AF0052" w:rsidRDefault="00AF0052" w:rsidP="00AF0052">
      <w:r>
        <w:t>Vehicle 7: Route=[0, 44, 30, 32, 0], Distance=134.27, RemCap=430.0</w:t>
      </w:r>
    </w:p>
    <w:p w14:paraId="149CE567" w14:textId="77777777" w:rsidR="00AF0052" w:rsidRDefault="00AF0052" w:rsidP="00AF0052">
      <w:r>
        <w:t>Total vehicle waiting time   = 0.00</w:t>
      </w:r>
    </w:p>
    <w:p w14:paraId="621967F9" w14:textId="77777777" w:rsidR="00AF0052" w:rsidRDefault="00AF0052" w:rsidP="00AF0052">
      <w:r>
        <w:t>Total customer waiting time  = 37751.02</w:t>
      </w:r>
    </w:p>
    <w:p w14:paraId="03B6A735" w14:textId="77777777" w:rsidR="00AF0052" w:rsidRDefault="00AF0052" w:rsidP="00AF0052">
      <w:r>
        <w:t>--------------------------------------------------</w:t>
      </w:r>
    </w:p>
    <w:p w14:paraId="11395760" w14:textId="77777777" w:rsidR="00AF0052" w:rsidRDefault="00AF0052" w:rsidP="00AF0052">
      <w:r>
        <w:t>Ep 19/50 | Reward 5290.35 | Loss 1008847893.88 | Dist 1706.29 | Vehl 8</w:t>
      </w:r>
    </w:p>
    <w:p w14:paraId="5FD9BD6A" w14:textId="77777777" w:rsidR="00AF0052" w:rsidRDefault="00AF0052" w:rsidP="00AF0052">
      <w:r>
        <w:t>Vehicle 0: Route=[0, 16, 19, 3, 4, 12, 57, 14, 56, 18, 5, 13, 20, 63, 15, 31, 26, 79, 6, 40, 17, 1, 11, 2, 62, 10, 9, 8, 66, 7, 77, 0], Distance=374.71, RemCap=5.0</w:t>
      </w:r>
    </w:p>
    <w:p w14:paraId="3F44668C" w14:textId="77777777" w:rsidR="00AF0052" w:rsidRDefault="00AF0052" w:rsidP="00AF0052">
      <w:r>
        <w:t>Vehicle 1: Route=[0, 68, 29, 23, 37, 28, 47, 64, 53, 74, 61, 67, 71, 73, 0], Distance=236.18, RemCap=280.0</w:t>
      </w:r>
    </w:p>
    <w:p w14:paraId="3E1ED6EF" w14:textId="77777777" w:rsidR="00AF0052" w:rsidRDefault="00AF0052" w:rsidP="00AF0052">
      <w:r>
        <w:t>Vehicle 2: Route=[0, 22, 39, 65, 72, 80, 50, 46, 35, 48, 0], Distance=219.71, RemCap=298.0</w:t>
      </w:r>
    </w:p>
    <w:p w14:paraId="40287301" w14:textId="77777777" w:rsidR="00AF0052" w:rsidRDefault="00AF0052" w:rsidP="00AF0052">
      <w:r>
        <w:t>Vehicle 3: Route=[0, 70, 49, 75, 51, 21, 43, 59, 0], Distance=194.75, RemCap=341.0</w:t>
      </w:r>
    </w:p>
    <w:p w14:paraId="6AD0C195" w14:textId="77777777" w:rsidR="00AF0052" w:rsidRDefault="00AF0052" w:rsidP="00AF0052">
      <w:r>
        <w:t>Vehicle 4: Route=[0, 44, 76, 54, 33, 38, 41, 32, 58, 0], Distance=240.01, RemCap=343.0</w:t>
      </w:r>
    </w:p>
    <w:p w14:paraId="659F5143" w14:textId="77777777" w:rsidR="00AF0052" w:rsidRDefault="00AF0052" w:rsidP="00AF0052">
      <w:r>
        <w:t>Vehicle 5: Route=[0, 34, 69, 30, 25, 78, 52, 0], Distance=169.85, RemCap=412.0</w:t>
      </w:r>
    </w:p>
    <w:p w14:paraId="2BFD52FB" w14:textId="77777777" w:rsidR="00AF0052" w:rsidRDefault="00AF0052" w:rsidP="00AF0052">
      <w:r>
        <w:t>Vehicle 6: Route=[0, 55, 60, 36, 45, 0], Distance=168.44, RemCap=417.0</w:t>
      </w:r>
    </w:p>
    <w:p w14:paraId="30652048" w14:textId="77777777" w:rsidR="00AF0052" w:rsidRDefault="00AF0052" w:rsidP="00AF0052">
      <w:r>
        <w:t>Vehicle 7: Route=[0, 27, 24, 42, 0], Distance=102.63, RemCap=441.0</w:t>
      </w:r>
    </w:p>
    <w:p w14:paraId="32942D5E" w14:textId="77777777" w:rsidR="00AF0052" w:rsidRDefault="00AF0052" w:rsidP="00AF0052">
      <w:r>
        <w:t>Total vehicle waiting time   = 9.94</w:t>
      </w:r>
    </w:p>
    <w:p w14:paraId="799D465D" w14:textId="77777777" w:rsidR="00AF0052" w:rsidRDefault="00AF0052" w:rsidP="00AF0052">
      <w:r>
        <w:t>Total customer waiting time  = 37734.77</w:t>
      </w:r>
    </w:p>
    <w:p w14:paraId="21A1481C" w14:textId="77777777" w:rsidR="00AF0052" w:rsidRDefault="00AF0052" w:rsidP="00AF0052">
      <w:r>
        <w:t>--------------------------------------------------</w:t>
      </w:r>
    </w:p>
    <w:p w14:paraId="43582A6C" w14:textId="77777777" w:rsidR="00AF0052" w:rsidRDefault="00AF0052" w:rsidP="00AF0052">
      <w:r>
        <w:t>Ep 20/50 | Reward 5149.11 | Loss 939927551.68 | Dist 1832.76 | Vehl 8</w:t>
      </w:r>
    </w:p>
    <w:p w14:paraId="28603951" w14:textId="77777777" w:rsidR="00AF0052" w:rsidRDefault="00AF0052" w:rsidP="00AF0052">
      <w:r>
        <w:t>Vehicle 0: Route=[0, 19, 3, 4, 12, 55, 71, 80, 14, 18, 13, 16, 20, 5, 78, 75, 28, 15, 31, 26, 6, 63, 21, 17, 7, 8, 10, 9, 73, 1, 11, 2, 27, 72, 0], Distance=368.54, RemCap=4.0</w:t>
      </w:r>
    </w:p>
    <w:p w14:paraId="0E83A83A" w14:textId="77777777" w:rsidR="00AF0052" w:rsidRDefault="00AF0052" w:rsidP="00AF0052">
      <w:r>
        <w:lastRenderedPageBreak/>
        <w:t>Vehicle 1: Route=[0, 34, 65, 45, 51, 64, 52, 67, 56, 76, 74, 48, 0], Distance=241.79, RemCap=272.0</w:t>
      </w:r>
    </w:p>
    <w:p w14:paraId="6BD97DB4" w14:textId="77777777" w:rsidR="00AF0052" w:rsidRDefault="00AF0052" w:rsidP="00AF0052">
      <w:r>
        <w:t>Vehicle 2: Route=[0, 58, 37, 46, 54, 50, 69, 70, 0], Distance=205.19, RemCap=377.0</w:t>
      </w:r>
    </w:p>
    <w:p w14:paraId="11B84AEB" w14:textId="77777777" w:rsidR="00AF0052" w:rsidRDefault="00AF0052" w:rsidP="00AF0052">
      <w:r>
        <w:t>Vehicle 3: Route=[0, 61, 44, 25, 47, 68, 59, 39, 66, 24, 0], Distance=236.85, RemCap=325.0</w:t>
      </w:r>
    </w:p>
    <w:p w14:paraId="661EDBD5" w14:textId="77777777" w:rsidR="00AF0052" w:rsidRDefault="00AF0052" w:rsidP="00AF0052">
      <w:r>
        <w:t>Vehicle 4: Route=[0, 53, 33, 57, 42, 29, 43, 0], Distance=187.52, RemCap=359.0</w:t>
      </w:r>
    </w:p>
    <w:p w14:paraId="48E458A3" w14:textId="77777777" w:rsidR="00AF0052" w:rsidRDefault="00AF0052" w:rsidP="00AF0052">
      <w:r>
        <w:t>Vehicle 5: Route=[0, 38, 41, 30, 77, 79, 49, 0], Distance=242.35, RemCap=340.0</w:t>
      </w:r>
    </w:p>
    <w:p w14:paraId="7B295262" w14:textId="77777777" w:rsidR="00AF0052" w:rsidRDefault="00AF0052" w:rsidP="00AF0052">
      <w:r>
        <w:t>Vehicle 6: Route=[0, 22, 32, 35, 60, 0], Distance=194.30, RemCap=420.0</w:t>
      </w:r>
    </w:p>
    <w:p w14:paraId="7B4A6C63" w14:textId="77777777" w:rsidR="00AF0052" w:rsidRDefault="00AF0052" w:rsidP="00AF0052">
      <w:r>
        <w:t>Vehicle 7: Route=[0, 62, 40, 36, 23, 0], Distance=156.20, RemCap=440.0</w:t>
      </w:r>
    </w:p>
    <w:p w14:paraId="712D1CA8" w14:textId="77777777" w:rsidR="00AF0052" w:rsidRDefault="00AF0052" w:rsidP="00AF0052">
      <w:r>
        <w:t>Total vehicle waiting time   = 0.00</w:t>
      </w:r>
    </w:p>
    <w:p w14:paraId="6AB13B43" w14:textId="77777777" w:rsidR="00AF0052" w:rsidRDefault="00AF0052" w:rsidP="00AF0052">
      <w:r>
        <w:t>Total customer waiting time  = 38812.99</w:t>
      </w:r>
    </w:p>
    <w:p w14:paraId="2C3B5847" w14:textId="77777777" w:rsidR="00AF0052" w:rsidRDefault="00AF0052" w:rsidP="00AF0052">
      <w:r>
        <w:t>--------------------------------------------------</w:t>
      </w:r>
    </w:p>
    <w:p w14:paraId="7BB65496" w14:textId="77777777" w:rsidR="00AF0052" w:rsidRDefault="00AF0052" w:rsidP="00AF0052">
      <w:r>
        <w:t>Ep 21/50 | Reward 4790.89 | Loss 745463363.27 | Dist 1734.28 | Vehl 8</w:t>
      </w:r>
    </w:p>
    <w:p w14:paraId="1CD7F28F" w14:textId="77777777" w:rsidR="00AF0052" w:rsidRDefault="00AF0052" w:rsidP="00AF0052">
      <w:r>
        <w:t>Vehicle 0: Route=[0, 68, 21, 17, 8, 66, 7, 32, 10, 9, 1, 22, 2, 11, 41, 12, 4, 3, 57, 14, 18, 13, 19, 16, 52, 20, 15, 31, 6, 63, 45, 0], Distance=324.06, RemCap=12.0</w:t>
      </w:r>
    </w:p>
    <w:p w14:paraId="2381195D" w14:textId="77777777" w:rsidR="00AF0052" w:rsidRDefault="00AF0052" w:rsidP="00AF0052">
      <w:r>
        <w:t>Vehicle 1: Route=[0, 58, 42, 73, 34, 38, 33, 5, 79, 35, 64, 54, 0], Distance=244.27, RemCap=293.0</w:t>
      </w:r>
    </w:p>
    <w:p w14:paraId="2AB6CE37" w14:textId="77777777" w:rsidR="00AF0052" w:rsidRDefault="00AF0052" w:rsidP="00AF0052">
      <w:r>
        <w:t>Vehicle 2: Route=[0, 69, 62, 30, 59, 46, 49, 53, 48, 26, 51, 25, 0], Distance=229.67, RemCap=289.0</w:t>
      </w:r>
    </w:p>
    <w:p w14:paraId="4211EE1F" w14:textId="77777777" w:rsidR="00AF0052" w:rsidRDefault="00AF0052" w:rsidP="00AF0052">
      <w:r>
        <w:t>Vehicle 3: Route=[0, 50, 72, 24, 29, 23, 28, 76, 0], Distance=177.74, RemCap=400.0</w:t>
      </w:r>
    </w:p>
    <w:p w14:paraId="44E8E272" w14:textId="77777777" w:rsidR="00AF0052" w:rsidRDefault="00AF0052" w:rsidP="00AF0052">
      <w:r>
        <w:t>Vehicle 4: Route=[0, 43, 65, 70, 80, 74, 75, 37, 36, 0], Distance=253.27, RemCap=362.0</w:t>
      </w:r>
    </w:p>
    <w:p w14:paraId="3543F852" w14:textId="77777777" w:rsidR="00AF0052" w:rsidRDefault="00AF0052" w:rsidP="00AF0052">
      <w:r>
        <w:t>Vehicle 5: Route=[0, 67, 55, 56, 47, 40, 0], Distance=165.50, RemCap=381.0</w:t>
      </w:r>
    </w:p>
    <w:p w14:paraId="0B9A3184" w14:textId="77777777" w:rsidR="00AF0052" w:rsidRDefault="00AF0052" w:rsidP="00AF0052">
      <w:r>
        <w:t>Vehicle 6: Route=[0, 39, 27, 61, 78, 0], Distance=132.60, RemCap=380.0</w:t>
      </w:r>
    </w:p>
    <w:p w14:paraId="356A529F" w14:textId="77777777" w:rsidR="00AF0052" w:rsidRDefault="00AF0052" w:rsidP="00AF0052">
      <w:r>
        <w:t>Vehicle 7: Route=[0, 71, 60, 44, 77, 0], Distance=207.17, RemCap=420.0</w:t>
      </w:r>
    </w:p>
    <w:p w14:paraId="4AF0640B" w14:textId="77777777" w:rsidR="00AF0052" w:rsidRDefault="00AF0052" w:rsidP="00AF0052">
      <w:r>
        <w:t>Total vehicle waiting time   = 63.59</w:t>
      </w:r>
    </w:p>
    <w:p w14:paraId="033AE260" w14:textId="77777777" w:rsidR="00AF0052" w:rsidRDefault="00AF0052" w:rsidP="00AF0052">
      <w:r>
        <w:t>Total customer waiting time  = 45393.96</w:t>
      </w:r>
    </w:p>
    <w:p w14:paraId="050B3154" w14:textId="77777777" w:rsidR="00AF0052" w:rsidRDefault="00AF0052" w:rsidP="00AF0052">
      <w:r>
        <w:t>--------------------------------------------------</w:t>
      </w:r>
    </w:p>
    <w:p w14:paraId="19701CB1" w14:textId="77777777" w:rsidR="00AF0052" w:rsidRDefault="00AF0052" w:rsidP="00AF0052">
      <w:r>
        <w:t>Ep 22/50 | Reward 4648.99 | Loss 775148735.83 | Dist 1652.42 | Vehl 8</w:t>
      </w:r>
    </w:p>
    <w:p w14:paraId="7D096D1B" w14:textId="77777777" w:rsidR="00AF0052" w:rsidRDefault="00AF0052" w:rsidP="00AF0052">
      <w:r>
        <w:lastRenderedPageBreak/>
        <w:t>Vehicle 0: Route=[0, 73, 1, 39, 11, 2, 41, 72, 3, 4, 71, 14, 18, 13, 19, 16, 20, 5, 28, 15, 31, 6, 29, 17, 24, 9, 10, 8, 30, 7, 66, 0], Distance=334.64, RemCap=23.0</w:t>
      </w:r>
    </w:p>
    <w:p w14:paraId="6DABAC50" w14:textId="77777777" w:rsidR="00AF0052" w:rsidRDefault="00AF0052" w:rsidP="00AF0052">
      <w:r>
        <w:t>Vehicle 1: Route=[0, 68, 45, 40, 42, 12, 38, 33, 76, 74, 53, 48, 0], Distance=226.32, RemCap=296.0</w:t>
      </w:r>
    </w:p>
    <w:p w14:paraId="6DFE7943" w14:textId="77777777" w:rsidR="00AF0052" w:rsidRDefault="00AF0052" w:rsidP="00AF0052">
      <w:r>
        <w:t>Vehicle 2: Route=[0, 56, 70, 65, 32, 43, 63, 36, 79, 37, 75, 47, 0], Distance=268.26, RemCap=279.0</w:t>
      </w:r>
    </w:p>
    <w:p w14:paraId="567EF773" w14:textId="77777777" w:rsidR="00AF0052" w:rsidRDefault="00AF0052" w:rsidP="00AF0052">
      <w:r>
        <w:t>Vehicle 3: Route=[0, 22, 77, 52, 78, 61, 54, 80, 57, 0], Distance=198.92, RemCap=311.0</w:t>
      </w:r>
    </w:p>
    <w:p w14:paraId="5FE7D735" w14:textId="77777777" w:rsidR="00AF0052" w:rsidRDefault="00AF0052" w:rsidP="00AF0052">
      <w:r>
        <w:t>Vehicle 4: Route=[0, 55, 60, 49, 21, 58, 0], Distance=138.18, RemCap=368.0</w:t>
      </w:r>
    </w:p>
    <w:p w14:paraId="5C3803B0" w14:textId="77777777" w:rsidR="00AF0052" w:rsidRDefault="00AF0052" w:rsidP="00AF0052">
      <w:r>
        <w:t>Vehicle 5: Route=[0, 69, 34, 46, 25, 35, 59, 0], Distance=166.01, RemCap=431.0</w:t>
      </w:r>
    </w:p>
    <w:p w14:paraId="6BF2654E" w14:textId="77777777" w:rsidR="00AF0052" w:rsidRDefault="00AF0052" w:rsidP="00AF0052">
      <w:r>
        <w:t>Vehicle 6: Route=[0, 51, 64, 67, 62, 50, 0], Distance=153.54, RemCap=399.0</w:t>
      </w:r>
    </w:p>
    <w:p w14:paraId="4D255087" w14:textId="77777777" w:rsidR="00AF0052" w:rsidRDefault="00AF0052" w:rsidP="00AF0052">
      <w:r>
        <w:t>Vehicle 7: Route=[0, 27, 23, 26, 44, 0], Distance=166.55, RemCap=430.0</w:t>
      </w:r>
    </w:p>
    <w:p w14:paraId="2B8F3A2A" w14:textId="77777777" w:rsidR="00AF0052" w:rsidRDefault="00AF0052" w:rsidP="00AF0052">
      <w:r>
        <w:t>Total vehicle waiting time   = 125.36</w:t>
      </w:r>
    </w:p>
    <w:p w14:paraId="30B71F0C" w14:textId="77777777" w:rsidR="00AF0052" w:rsidRDefault="00AF0052" w:rsidP="00AF0052">
      <w:r>
        <w:t>Total customer waiting time  = 46394.28</w:t>
      </w:r>
    </w:p>
    <w:p w14:paraId="7C2ED544" w14:textId="77777777" w:rsidR="00AF0052" w:rsidRDefault="00AF0052" w:rsidP="00AF0052">
      <w:r>
        <w:t>--------------------------------------------------</w:t>
      </w:r>
    </w:p>
    <w:p w14:paraId="2BB87D9A" w14:textId="77777777" w:rsidR="00AF0052" w:rsidRDefault="00AF0052" w:rsidP="00AF0052">
      <w:r>
        <w:t>Ep 23/50 | Reward 4512.24 | Loss 685769612.18 | Dist 1640.48 | Vehl 8</w:t>
      </w:r>
    </w:p>
    <w:p w14:paraId="5FB74600" w14:textId="77777777" w:rsidR="00AF0052" w:rsidRDefault="00AF0052" w:rsidP="00AF0052">
      <w:r>
        <w:t>Vehicle 0: Route=[0, 19, 57, 4, 72, 1, 11, 2, 10, 9, 8, 7, 77, 66, 17, 6, 36, 26, 23, 15, 37, 5, 18, 14, 13, 16, 20, 46, 47, 0], Distance=333.14, RemCap=61.0</w:t>
      </w:r>
    </w:p>
    <w:p w14:paraId="15054BAA" w14:textId="77777777" w:rsidR="00AF0052" w:rsidRDefault="00AF0052" w:rsidP="00AF0052">
      <w:r>
        <w:t>Vehicle 1: Route=[0, 3, 12, 55, 60, 49, 76, 61, 75, 35, 45, 30, 43, 0], Distance=230.83, RemCap=219.0</w:t>
      </w:r>
    </w:p>
    <w:p w14:paraId="07346E2F" w14:textId="77777777" w:rsidR="00AF0052" w:rsidRDefault="00AF0052" w:rsidP="00AF0052">
      <w:r>
        <w:t>Vehicle 2: Route=[0, 67, 70, 39, 62, 42, 51, 31, 79, 74, 0], Distance=226.88, RemCap=341.0</w:t>
      </w:r>
    </w:p>
    <w:p w14:paraId="0173C81C" w14:textId="77777777" w:rsidR="00AF0052" w:rsidRDefault="00AF0052" w:rsidP="00AF0052">
      <w:r>
        <w:t>Vehicle 3: Route=[0, 58, 68, 53, 78, 50, 41, 38, 80, 0], Distance=195.82, RemCap=354.0</w:t>
      </w:r>
    </w:p>
    <w:p w14:paraId="51D09524" w14:textId="77777777" w:rsidR="00AF0052" w:rsidRDefault="00AF0052" w:rsidP="00AF0052">
      <w:r>
        <w:t>Vehicle 4: Route=[0, 71, 56, 52, 64, 28, 24, 22, 0], Distance=210.06, RemCap=378.0</w:t>
      </w:r>
    </w:p>
    <w:p w14:paraId="49F65E0B" w14:textId="77777777" w:rsidR="00AF0052" w:rsidRDefault="00AF0052" w:rsidP="00AF0052">
      <w:r>
        <w:t>Vehicle 5: Route=[0, 59, 21, 25, 48, 33, 69, 65, 0], Distance=166.21, RemCap=372.0</w:t>
      </w:r>
    </w:p>
    <w:p w14:paraId="0B82BABE" w14:textId="77777777" w:rsidR="00AF0052" w:rsidRDefault="00AF0052" w:rsidP="00AF0052">
      <w:r>
        <w:t>Vehicle 6: Route=[0, 54, 29, 63, 0], Distance=92.80, RemCap=454.0</w:t>
      </w:r>
    </w:p>
    <w:p w14:paraId="3142D055" w14:textId="77777777" w:rsidR="00AF0052" w:rsidRDefault="00AF0052" w:rsidP="00AF0052">
      <w:r>
        <w:t>Vehicle 7: Route=[0, 40, 44, 32, 73, 34, 27, 0], Distance=184.75, RemCap=358.0</w:t>
      </w:r>
    </w:p>
    <w:p w14:paraId="6B3F2764" w14:textId="77777777" w:rsidR="00AF0052" w:rsidRDefault="00AF0052" w:rsidP="00AF0052">
      <w:r>
        <w:t>Total vehicle waiting time   = 188.30</w:t>
      </w:r>
    </w:p>
    <w:p w14:paraId="70D71159" w14:textId="77777777" w:rsidR="00AF0052" w:rsidRDefault="00AF0052" w:rsidP="00AF0052">
      <w:r>
        <w:t>Total customer waiting time  = 47615.04</w:t>
      </w:r>
    </w:p>
    <w:p w14:paraId="05C18470" w14:textId="77777777" w:rsidR="00AF0052" w:rsidRDefault="00AF0052" w:rsidP="00AF0052">
      <w:r>
        <w:t>--------------------------------------------------</w:t>
      </w:r>
    </w:p>
    <w:p w14:paraId="6C026EF6" w14:textId="77777777" w:rsidR="00AF0052" w:rsidRDefault="00AF0052" w:rsidP="00AF0052">
      <w:r>
        <w:lastRenderedPageBreak/>
        <w:t>Ep 24/50 | Reward 4957.40 | Loss 875366569.84 | Dist 1812.16 | Vehl 8</w:t>
      </w:r>
    </w:p>
    <w:p w14:paraId="3467CF00" w14:textId="77777777" w:rsidR="00AF0052" w:rsidRDefault="00AF0052" w:rsidP="00AF0052">
      <w:r>
        <w:t>Vehicle 0: Route=[0, 50, 34, 1, 2, 11, 72, 12, 4, 57, 14, 18, 5, 49, 13, 19, 16, 20, 47, 15, 6, 21, 17, 24, 9, 10, 8, 7, 32, 0], Distance=355.80, RemCap=1.0</w:t>
      </w:r>
    </w:p>
    <w:p w14:paraId="0D7D01C1" w14:textId="77777777" w:rsidR="00AF0052" w:rsidRDefault="00AF0052" w:rsidP="00AF0052">
      <w:r>
        <w:t>Vehicle 1: Route=[0, 3, 76, 25, 23, 36, 63, 43, 30, 73, 62, 69, 41, 0], Distance=258.51, RemCap=315.0</w:t>
      </w:r>
    </w:p>
    <w:p w14:paraId="0FB8F8EC" w14:textId="77777777" w:rsidR="00AF0052" w:rsidRDefault="00AF0052" w:rsidP="00AF0052">
      <w:r>
        <w:t>Vehicle 2: Route=[0, 42, 58, 66, 22, 38, 56, 37, 79, 28, 54, 0], Distance=299.76, RemCap=310.0</w:t>
      </w:r>
    </w:p>
    <w:p w14:paraId="463224DD" w14:textId="77777777" w:rsidR="00AF0052" w:rsidRDefault="00AF0052" w:rsidP="00AF0052">
      <w:r>
        <w:t>Vehicle 3: Route=[0, 39, 70, 55, 33, 75, 26, 64, 60, 78, 0], Distance=238.56, RemCap=320.0</w:t>
      </w:r>
    </w:p>
    <w:p w14:paraId="0CBD15CB" w14:textId="77777777" w:rsidR="00AF0052" w:rsidRDefault="00AF0052" w:rsidP="00AF0052">
      <w:r>
        <w:t>Vehicle 4: Route=[0, 68, 59, 27, 71, 80, 61, 35, 0], Distance=199.42, RemCap=367.0</w:t>
      </w:r>
    </w:p>
    <w:p w14:paraId="4CF9C89D" w14:textId="77777777" w:rsidR="00AF0052" w:rsidRDefault="00AF0052" w:rsidP="00AF0052">
      <w:r>
        <w:t>Vehicle 5: Route=[0, 65, 44, 48, 53, 46, 74, 0], Distance=212.33, RemCap=382.0</w:t>
      </w:r>
    </w:p>
    <w:p w14:paraId="25920DE5" w14:textId="77777777" w:rsidR="00AF0052" w:rsidRDefault="00AF0052" w:rsidP="00AF0052">
      <w:r>
        <w:t>Vehicle 6: Route=[0, 77, 40, 51, 45, 0], Distance=122.76, RemCap=397.0</w:t>
      </w:r>
    </w:p>
    <w:p w14:paraId="6F2BE261" w14:textId="77777777" w:rsidR="00AF0052" w:rsidRDefault="00AF0052" w:rsidP="00AF0052">
      <w:r>
        <w:t>Vehicle 7: Route=[0, 67, 52, 29, 31, 0], Distance=125.03, RemCap=445.0</w:t>
      </w:r>
    </w:p>
    <w:p w14:paraId="01989B6D" w14:textId="77777777" w:rsidR="00AF0052" w:rsidRDefault="00AF0052" w:rsidP="00AF0052">
      <w:r>
        <w:t>Total vehicle waiting time   = 0.00</w:t>
      </w:r>
    </w:p>
    <w:p w14:paraId="568F658F" w14:textId="77777777" w:rsidR="00AF0052" w:rsidRDefault="00AF0052" w:rsidP="00AF0052">
      <w:r>
        <w:t>Total customer waiting time  = 41647.59</w:t>
      </w:r>
    </w:p>
    <w:p w14:paraId="56380B4C" w14:textId="77777777" w:rsidR="00AF0052" w:rsidRDefault="00AF0052" w:rsidP="00AF0052">
      <w:r>
        <w:t>--------------------------------------------------</w:t>
      </w:r>
    </w:p>
    <w:p w14:paraId="3F163A93" w14:textId="77777777" w:rsidR="00AF0052" w:rsidRDefault="00AF0052" w:rsidP="00AF0052">
      <w:r>
        <w:t>Ep 25/50 | Reward 4485.42 | Loss 662453350.10 | Dist 1817.75 | Vehl 8</w:t>
      </w:r>
    </w:p>
    <w:p w14:paraId="52D1FCAE" w14:textId="77777777" w:rsidR="00AF0052" w:rsidRDefault="00AF0052" w:rsidP="00AF0052">
      <w:r>
        <w:t>Vehicle 0: Route=[0, 50, 1, 11, 2, 62, 10, 9, 8, 7, 17, 58, 45, 6, 36, 26, 15, 48, 64, 5, 18, 14, 80, 12, 4, 3, 19, 16, 13, 54, 20, 52, 0], Distance=339.94, RemCap=4.0</w:t>
      </w:r>
    </w:p>
    <w:p w14:paraId="5CD792E6" w14:textId="77777777" w:rsidR="00AF0052" w:rsidRDefault="00AF0052" w:rsidP="00AF0052">
      <w:r>
        <w:t>Vehicle 1: Route=[0, 46, 79, 37, 57, 65, 69, 39, 22, 73, 24, 30, 0], Distance=266.98, RemCap=225.0</w:t>
      </w:r>
    </w:p>
    <w:p w14:paraId="552B6CC7" w14:textId="77777777" w:rsidR="00AF0052" w:rsidRDefault="00AF0052" w:rsidP="00AF0052">
      <w:r>
        <w:t>Vehicle 2: Route=[0, 42, 21, 29, 23, 53, 60, 49, 76, 55, 47, 68, 0], Distance=211.07, RemCap=289.0</w:t>
      </w:r>
    </w:p>
    <w:p w14:paraId="7DF8E55B" w14:textId="77777777" w:rsidR="00AF0052" w:rsidRDefault="00AF0052" w:rsidP="00AF0052">
      <w:r>
        <w:t>Vehicle 3: Route=[0, 67, 61, 59, 77, 63, 40, 35, 0], Distance=203.65, RemCap=366.0</w:t>
      </w:r>
    </w:p>
    <w:p w14:paraId="5083D6CF" w14:textId="77777777" w:rsidR="00AF0052" w:rsidRDefault="00AF0052" w:rsidP="00AF0052">
      <w:r>
        <w:t>Vehicle 4: Route=[0, 34, 72, 41, 43, 51, 25, 33, 78, 0], Distance=208.39, RemCap=343.0</w:t>
      </w:r>
    </w:p>
    <w:p w14:paraId="6CD49BB0" w14:textId="77777777" w:rsidR="00AF0052" w:rsidRDefault="00AF0052" w:rsidP="00AF0052">
      <w:r>
        <w:t>Vehicle 5: Route=[0, 38, 74, 66, 44, 0], Distance=228.09, RemCap=440.0</w:t>
      </w:r>
    </w:p>
    <w:p w14:paraId="33659CA2" w14:textId="77777777" w:rsidR="00AF0052" w:rsidRDefault="00AF0052" w:rsidP="00AF0052">
      <w:r>
        <w:t>Vehicle 6: Route=[0, 32, 31, 71, 70, 0], Distance=206.95, RemCap=455.0</w:t>
      </w:r>
    </w:p>
    <w:p w14:paraId="5C36C9B1" w14:textId="77777777" w:rsidR="00AF0052" w:rsidRDefault="00AF0052" w:rsidP="00AF0052">
      <w:r>
        <w:t>Vehicle 7: Route=[0, 75, 28, 56, 27, 0], Distance=152.69, RemCap=415.0</w:t>
      </w:r>
    </w:p>
    <w:p w14:paraId="3CE47925" w14:textId="77777777" w:rsidR="00AF0052" w:rsidRDefault="00AF0052" w:rsidP="00AF0052">
      <w:r>
        <w:t>Total vehicle waiting time   = 0.00</w:t>
      </w:r>
    </w:p>
    <w:p w14:paraId="24086539" w14:textId="77777777" w:rsidR="00AF0052" w:rsidRDefault="00AF0052" w:rsidP="00AF0052">
      <w:r>
        <w:lastRenderedPageBreak/>
        <w:t>Total customer waiting time  = 43510.01</w:t>
      </w:r>
    </w:p>
    <w:p w14:paraId="711FFAF2" w14:textId="77777777" w:rsidR="00AF0052" w:rsidRDefault="00AF0052" w:rsidP="00AF0052">
      <w:r>
        <w:t>--------------------------------------------------</w:t>
      </w:r>
    </w:p>
    <w:p w14:paraId="72EAFB70" w14:textId="77777777" w:rsidR="00AF0052" w:rsidRDefault="00AF0052" w:rsidP="00AF0052">
      <w:r>
        <w:t>Ep 26/50 | Reward 4682.23 | Loss 724097066.46 | Dist 1702.50 | Vehl 8</w:t>
      </w:r>
    </w:p>
    <w:p w14:paraId="3BBCFCB0" w14:textId="77777777" w:rsidR="00AF0052" w:rsidRDefault="00AF0052" w:rsidP="00AF0052">
      <w:r>
        <w:t>Vehicle 0: Route=[0, 34, 1, 39, 11, 2, 9, 10, 7, 8, 24, 17, 59, 6, 35, 23, 15, 76, 53, 5, 60, 18, 14, 12, 4, 3, 13, 19, 16, 20, 46, 47, 0], Distance=351.77, RemCap=4.0</w:t>
      </w:r>
    </w:p>
    <w:p w14:paraId="5C36AF4C" w14:textId="77777777" w:rsidR="00AF0052" w:rsidRDefault="00AF0052" w:rsidP="00AF0052">
      <w:r>
        <w:t>Vehicle 1: Route=[0, 63, 79, 49, 74, 61, 56, 41, 69, 22, 0], Distance=224.06, RemCap=286.0</w:t>
      </w:r>
    </w:p>
    <w:p w14:paraId="38EFDBC3" w14:textId="77777777" w:rsidR="00AF0052" w:rsidRDefault="00AF0052" w:rsidP="00AF0052">
      <w:r>
        <w:t>Vehicle 2: Route=[0, 27, 33, 54, 78, 37, 28, 40, 26, 36, 43, 21, 0], Distance=242.17, RemCap=276.0</w:t>
      </w:r>
    </w:p>
    <w:p w14:paraId="64CEA9EB" w14:textId="77777777" w:rsidR="00AF0052" w:rsidRDefault="00AF0052" w:rsidP="00AF0052">
      <w:r>
        <w:t>Vehicle 3: Route=[0, 55, 80, 52, 45, 66, 44, 75, 64, 0], Distance=225.94, RemCap=354.0</w:t>
      </w:r>
    </w:p>
    <w:p w14:paraId="675993A8" w14:textId="77777777" w:rsidR="00AF0052" w:rsidRDefault="00AF0052" w:rsidP="00AF0052">
      <w:r>
        <w:t>Vehicle 4: Route=[0, 42, 32, 58, 29, 51, 67, 38, 72, 0], Distance=183.29, RemCap=359.0</w:t>
      </w:r>
    </w:p>
    <w:p w14:paraId="72827476" w14:textId="77777777" w:rsidR="00AF0052" w:rsidRDefault="00AF0052" w:rsidP="00AF0052">
      <w:r>
        <w:t>Vehicle 5: Route=[0, 70, 73, 77, 25, 48, 68, 0], Distance=189.84, RemCap=405.0</w:t>
      </w:r>
    </w:p>
    <w:p w14:paraId="11BACA4E" w14:textId="77777777" w:rsidR="00AF0052" w:rsidRDefault="00AF0052" w:rsidP="00AF0052">
      <w:r>
        <w:t>Vehicle 6: Route=[0, 31, 50, 62, 65, 0], Distance=157.94, RemCap=433.0</w:t>
      </w:r>
    </w:p>
    <w:p w14:paraId="45EFDA7E" w14:textId="77777777" w:rsidR="00AF0052" w:rsidRDefault="00AF0052" w:rsidP="00AF0052">
      <w:r>
        <w:t>Vehicle 7: Route=[0, 71, 57, 30, 0], Distance=127.49, RemCap=420.0</w:t>
      </w:r>
    </w:p>
    <w:p w14:paraId="1D9DEA8B" w14:textId="77777777" w:rsidR="00AF0052" w:rsidRDefault="00AF0052" w:rsidP="00AF0052">
      <w:r>
        <w:t>Total vehicle waiting time   = 0.00</w:t>
      </w:r>
    </w:p>
    <w:p w14:paraId="4E3B9702" w14:textId="77777777" w:rsidR="00AF0052" w:rsidRDefault="00AF0052" w:rsidP="00AF0052">
      <w:r>
        <w:t>Total customer waiting time  = 44001.20</w:t>
      </w:r>
    </w:p>
    <w:p w14:paraId="5F1D10A0" w14:textId="77777777" w:rsidR="00AF0052" w:rsidRDefault="00AF0052" w:rsidP="00AF0052">
      <w:r>
        <w:t>--------------------------------------------------</w:t>
      </w:r>
    </w:p>
    <w:p w14:paraId="7913AF5A" w14:textId="77777777" w:rsidR="00AF0052" w:rsidRDefault="00AF0052" w:rsidP="00AF0052">
      <w:r>
        <w:t>Ep 27/50 | Reward 4910.75 | Loss 849832742.87 | Dist 1572.35 | Vehl 8</w:t>
      </w:r>
    </w:p>
    <w:p w14:paraId="033AF8C0" w14:textId="77777777" w:rsidR="00AF0052" w:rsidRDefault="00AF0052" w:rsidP="00AF0052">
      <w:r>
        <w:t>Vehicle 0: Route=[0, 25, 48, 37, 15, 36, 6, 40, 45, 17, 7, 8, 9, 10, 62, 2, 11, 1, 3, 4, 12, 55, 14, 56, 18, 5, 13, 20, 16, 19, 34, 0], Distance=377.10, RemCap=3.0</w:t>
      </w:r>
    </w:p>
    <w:p w14:paraId="08658457" w14:textId="77777777" w:rsidR="00AF0052" w:rsidRDefault="00AF0052" w:rsidP="00AF0052">
      <w:r>
        <w:t>Vehicle 1: Route=[0, 73, 42, 66, 58, 29, 47, 53, 49, 78, 76, 57, 70, 0], Distance=216.01, RemCap=284.0</w:t>
      </w:r>
    </w:p>
    <w:p w14:paraId="3992C5FD" w14:textId="77777777" w:rsidR="00AF0052" w:rsidRDefault="00AF0052" w:rsidP="00AF0052">
      <w:r>
        <w:t>Vehicle 2: Route=[0, 59, 30, 65, 71, 54, 52, 46, 35, 26, 44, 51, 0], Distance=240.72, RemCap=304.0</w:t>
      </w:r>
    </w:p>
    <w:p w14:paraId="4EC25736" w14:textId="77777777" w:rsidR="00AF0052" w:rsidRDefault="00AF0052" w:rsidP="00AF0052">
      <w:r>
        <w:t>Vehicle 3: Route=[0, 22, 39, 41, 27, 67, 33, 60, 63, 21, 0], Distance=179.61, RemCap=282.0</w:t>
      </w:r>
    </w:p>
    <w:p w14:paraId="10989B25" w14:textId="77777777" w:rsidR="00AF0052" w:rsidRDefault="00AF0052" w:rsidP="00AF0052">
      <w:r>
        <w:t>Vehicle 4: Route=[0, 50, 69, 43, 31, 23, 64, 0], Distance=174.44, RemCap=394.0</w:t>
      </w:r>
    </w:p>
    <w:p w14:paraId="49849CD4" w14:textId="77777777" w:rsidR="00AF0052" w:rsidRDefault="00AF0052" w:rsidP="00AF0052">
      <w:r>
        <w:t>Vehicle 5: Route=[0, 68, 24, 79, 28, 61, 38, 80, 0], Distance=204.13, RemCap=355.0</w:t>
      </w:r>
    </w:p>
    <w:p w14:paraId="7F81484E" w14:textId="77777777" w:rsidR="00AF0052" w:rsidRDefault="00AF0052" w:rsidP="00AF0052">
      <w:r>
        <w:t>Vehicle 6: Route=[0, 74, 75, 77, 32, 0], Distance=135.45, RemCap=432.0</w:t>
      </w:r>
    </w:p>
    <w:p w14:paraId="1DBFC9A1" w14:textId="77777777" w:rsidR="00AF0052" w:rsidRDefault="00AF0052" w:rsidP="00AF0052">
      <w:r>
        <w:t>Vehicle 7: Route=[0, 72, 0], Distance=44.88, RemCap=483.0</w:t>
      </w:r>
    </w:p>
    <w:p w14:paraId="61A6F18A" w14:textId="77777777" w:rsidR="00AF0052" w:rsidRDefault="00AF0052" w:rsidP="00AF0052">
      <w:r>
        <w:lastRenderedPageBreak/>
        <w:t>Total vehicle waiting time   = 10.61</w:t>
      </w:r>
    </w:p>
    <w:p w14:paraId="5C8D22FB" w14:textId="77777777" w:rsidR="00AF0052" w:rsidRDefault="00AF0052" w:rsidP="00AF0052">
      <w:r>
        <w:t>Total customer waiting time  = 43390.31</w:t>
      </w:r>
    </w:p>
    <w:p w14:paraId="2D83EDF2" w14:textId="77777777" w:rsidR="00AF0052" w:rsidRDefault="00AF0052" w:rsidP="00AF0052">
      <w:r>
        <w:t>--------------------------------------------------</w:t>
      </w:r>
    </w:p>
    <w:p w14:paraId="394C32EF" w14:textId="77777777" w:rsidR="00AF0052" w:rsidRDefault="00AF0052" w:rsidP="00AF0052">
      <w:r>
        <w:t>Ep 28/50 | Reward 4944.79 | Loss 821733768.66 | Dist 1624.97 | Vehl 8</w:t>
      </w:r>
    </w:p>
    <w:p w14:paraId="3B4AC262" w14:textId="77777777" w:rsidR="00AF0052" w:rsidRDefault="00AF0052" w:rsidP="00AF0052">
      <w:r>
        <w:t>Vehicle 0: Route=[0, 19, 3, 4, 12, 80, 14, 18, 13, 16, 20, 54, 5, 53, 15, 75, 47, 63, 6, 35, 44, 17, 66, 7, 8, 9, 10, 2, 11, 1, 41, 27, 70, 0], Distance=388.22, RemCap=5.0</w:t>
      </w:r>
    </w:p>
    <w:p w14:paraId="3E0FEEFC" w14:textId="77777777" w:rsidR="00AF0052" w:rsidRDefault="00AF0052" w:rsidP="00AF0052">
      <w:r>
        <w:t>Vehicle 1: Route=[0, 50, 38, 65, 43, 42, 59, 25, 48, 61, 49, 0], Distance=228.37, RemCap=270.0</w:t>
      </w:r>
    </w:p>
    <w:p w14:paraId="04501B08" w14:textId="77777777" w:rsidR="00AF0052" w:rsidRDefault="00AF0052" w:rsidP="00AF0052">
      <w:r>
        <w:t>Vehicle 2: Route=[0, 51, 40, 26, 78, 46, 67, 56, 71, 57, 72, 34, 0], Distance=205.78, RemCap=267.0</w:t>
      </w:r>
    </w:p>
    <w:p w14:paraId="1029C173" w14:textId="77777777" w:rsidR="00AF0052" w:rsidRDefault="00AF0052" w:rsidP="00AF0052">
      <w:r>
        <w:t>Vehicle 3: Route=[0, 73, 22, 30, 29, 31, 23, 28, 74, 0], Distance=185.20, RemCap=381.0</w:t>
      </w:r>
    </w:p>
    <w:p w14:paraId="2CEF0D74" w14:textId="77777777" w:rsidR="00AF0052" w:rsidRDefault="00AF0052" w:rsidP="00AF0052">
      <w:r>
        <w:t>Vehicle 4: Route=[0, 52, 76, 60, 62, 0], Distance=138.49, RemCap=434.0</w:t>
      </w:r>
    </w:p>
    <w:p w14:paraId="69E3E937" w14:textId="77777777" w:rsidR="00AF0052" w:rsidRDefault="00AF0052" w:rsidP="00AF0052">
      <w:r>
        <w:t>Vehicle 5: Route=[0, 39, 69, 33, 36, 79, 64, 0], Distance=204.88, RemCap=363.0</w:t>
      </w:r>
    </w:p>
    <w:p w14:paraId="6776C728" w14:textId="77777777" w:rsidR="00AF0052" w:rsidRDefault="00AF0052" w:rsidP="00AF0052">
      <w:r>
        <w:t>Vehicle 6: Route=[0, 68, 37, 45, 77, 32, 0], Distance=155.57, RemCap=399.0</w:t>
      </w:r>
    </w:p>
    <w:p w14:paraId="52C3441D" w14:textId="77777777" w:rsidR="00AF0052" w:rsidRDefault="00AF0052" w:rsidP="00AF0052">
      <w:r>
        <w:t>Vehicle 7: Route=[0, 21, 58, 24, 55, 0], Distance=118.46, RemCap=418.0</w:t>
      </w:r>
    </w:p>
    <w:p w14:paraId="2818ECAC" w14:textId="77777777" w:rsidR="00AF0052" w:rsidRDefault="00AF0052" w:rsidP="00AF0052">
      <w:r>
        <w:t>Total vehicle waiting time   = 144.54</w:t>
      </w:r>
    </w:p>
    <w:p w14:paraId="5F3C37AF" w14:textId="77777777" w:rsidR="00AF0052" w:rsidRDefault="00AF0052" w:rsidP="00AF0052">
      <w:r>
        <w:t>Total customer waiting time  = 42497.46</w:t>
      </w:r>
    </w:p>
    <w:p w14:paraId="24310D11" w14:textId="77777777" w:rsidR="00AF0052" w:rsidRDefault="00AF0052" w:rsidP="00AF0052">
      <w:r>
        <w:t>--------------------------------------------------</w:t>
      </w:r>
    </w:p>
    <w:p w14:paraId="08CF0C83" w14:textId="77777777" w:rsidR="00AF0052" w:rsidRDefault="00AF0052" w:rsidP="00AF0052">
      <w:r>
        <w:t>Ep 29/50 | Reward 4672.48 | Loss 751901403.30 | Dist 1665.54 | Vehl 8</w:t>
      </w:r>
    </w:p>
    <w:p w14:paraId="0A1FAE12" w14:textId="77777777" w:rsidR="00AF0052" w:rsidRDefault="00AF0052" w:rsidP="00AF0052">
      <w:r>
        <w:t>Vehicle 0: Route=[0, 19, 3, 4, 12, 38, 18, 14, 13, 67, 16, 20, 54, 60, 5, 28, 15, 26, 44, 6, 25, 17, 77, 7, 43, 8, 9, 10, 2, 11, 1, 27, 0], Distance=364.91, RemCap=6.0</w:t>
      </w:r>
    </w:p>
    <w:p w14:paraId="7C65B004" w14:textId="77777777" w:rsidR="00AF0052" w:rsidRDefault="00AF0052" w:rsidP="00AF0052">
      <w:r>
        <w:t>Vehicle 1: Route=[0, 50, 34, 69, 73, 21, 63, 40, 36, 78, 61, 75, 0], Distance=195.42, RemCap=278.0</w:t>
      </w:r>
    </w:p>
    <w:p w14:paraId="641E9498" w14:textId="77777777" w:rsidR="00AF0052" w:rsidRDefault="00AF0052" w:rsidP="00AF0052">
      <w:r>
        <w:t>Vehicle 2: Route=[0, 62, 51, 35, 31, 64, 46, 74, 56, 71, 0], Distance=236.69, RemCap=349.0</w:t>
      </w:r>
    </w:p>
    <w:p w14:paraId="043770E7" w14:textId="77777777" w:rsidR="00AF0052" w:rsidRDefault="00AF0052" w:rsidP="00AF0052">
      <w:r>
        <w:t>Vehicle 3: Route=[0, 72, 70, 32, 58, 79, 23, 53, 52, 0], Distance=229.59, RemCap=366.0</w:t>
      </w:r>
    </w:p>
    <w:p w14:paraId="5DF2EDB0" w14:textId="77777777" w:rsidR="00AF0052" w:rsidRDefault="00AF0052" w:rsidP="00AF0052">
      <w:r>
        <w:t>Vehicle 4: Route=[0, 45, 29, 30, 22, 80, 33, 76, 0], Distance=179.34, RemCap=355.0</w:t>
      </w:r>
    </w:p>
    <w:p w14:paraId="4B955360" w14:textId="77777777" w:rsidR="00AF0052" w:rsidRDefault="00AF0052" w:rsidP="00AF0052">
      <w:r>
        <w:t>Vehicle 5: Route=[0, 39, 41, 55, 68, 47, 37, 0], Distance=187.78, RemCap=363.0</w:t>
      </w:r>
    </w:p>
    <w:p w14:paraId="3AAC6CEE" w14:textId="77777777" w:rsidR="00AF0052" w:rsidRDefault="00AF0052" w:rsidP="00AF0052">
      <w:r>
        <w:t>Vehicle 6: Route=[0, 49, 57, 65, 42, 0], Distance=138.66, RemCap=391.0</w:t>
      </w:r>
    </w:p>
    <w:p w14:paraId="03DBC540" w14:textId="77777777" w:rsidR="00AF0052" w:rsidRDefault="00AF0052" w:rsidP="00AF0052">
      <w:r>
        <w:lastRenderedPageBreak/>
        <w:t>Vehicle 7: Route=[0, 48, 59, 66, 24, 0], Distance=133.16, RemCap=429.0</w:t>
      </w:r>
    </w:p>
    <w:p w14:paraId="212AD31C" w14:textId="77777777" w:rsidR="00AF0052" w:rsidRDefault="00AF0052" w:rsidP="00AF0052">
      <w:r>
        <w:t>Total vehicle waiting time   = 0.00</w:t>
      </w:r>
    </w:p>
    <w:p w14:paraId="02F1AF1E" w14:textId="77777777" w:rsidR="00AF0052" w:rsidRDefault="00AF0052" w:rsidP="00AF0052">
      <w:r>
        <w:t>Total customer waiting time  = 43327.69</w:t>
      </w:r>
    </w:p>
    <w:p w14:paraId="0CD7D27D" w14:textId="77777777" w:rsidR="00AF0052" w:rsidRDefault="00AF0052" w:rsidP="00AF0052">
      <w:r>
        <w:t>--------------------------------------------------</w:t>
      </w:r>
    </w:p>
    <w:p w14:paraId="4EB2CEEB" w14:textId="77777777" w:rsidR="00AF0052" w:rsidRDefault="00AF0052" w:rsidP="00AF0052">
      <w:r>
        <w:t>Ep 30/50 | Reward 4791.44 | Loss 738967491.11 | Dist 1729.33 | Vehl 8</w:t>
      </w:r>
    </w:p>
    <w:p w14:paraId="3CB8DF1C" w14:textId="77777777" w:rsidR="00AF0052" w:rsidRDefault="00AF0052" w:rsidP="00AF0052">
      <w:r>
        <w:t>Vehicle 0: Route=[0, 16, 19, 50, 1, 39, 11, 2, 65, 3, 4, 12, 14, 13, 54, 20, 76, 61, 5, 37, 15, 6, 17, 8, 7, 32, 10, 9, 42, 59, 0], Distance=321.02, RemCap=1.0</w:t>
      </w:r>
    </w:p>
    <w:p w14:paraId="1B54063F" w14:textId="77777777" w:rsidR="00AF0052" w:rsidRDefault="00AF0052" w:rsidP="00AF0052">
      <w:r>
        <w:t>Vehicle 1: Route=[0, 45, 66, 73, 22, 69, 41, 72, 71, 18, 49, 44, 79, 0], Distance=291.19, RemCap=261.0</w:t>
      </w:r>
    </w:p>
    <w:p w14:paraId="018066E6" w14:textId="77777777" w:rsidR="00AF0052" w:rsidRDefault="00AF0052" w:rsidP="00AF0052">
      <w:r>
        <w:t>Vehicle 2: Route=[0, 80, 62, 36, 23, 64, 74, 60, 33, 0], Distance=244.46, RemCap=363.0</w:t>
      </w:r>
    </w:p>
    <w:p w14:paraId="35F82806" w14:textId="77777777" w:rsidR="00AF0052" w:rsidRDefault="00AF0052" w:rsidP="00AF0052">
      <w:r>
        <w:t>Vehicle 3: Route=[0, 57, 56, 46, 78, 48, 35, 40, 25, 58, 0], Distance=199.11, RemCap=308.0</w:t>
      </w:r>
    </w:p>
    <w:p w14:paraId="0C2436F1" w14:textId="77777777" w:rsidR="00AF0052" w:rsidRDefault="00AF0052" w:rsidP="00AF0052">
      <w:r>
        <w:t>Vehicle 4: Route=[0, 43, 38, 47, 75, 63, 26, 31, 28, 0], Distance=234.29, RemCap=382.0</w:t>
      </w:r>
    </w:p>
    <w:p w14:paraId="645C6270" w14:textId="77777777" w:rsidR="00AF0052" w:rsidRDefault="00AF0052" w:rsidP="00AF0052">
      <w:r>
        <w:t>Vehicle 5: Route=[0, 34, 30, 21, 53, 55, 67, 0], Distance=203.51, RemCap=370.0</w:t>
      </w:r>
    </w:p>
    <w:p w14:paraId="473946F1" w14:textId="77777777" w:rsidR="00AF0052" w:rsidRDefault="00AF0052" w:rsidP="00AF0052">
      <w:r>
        <w:t>Vehicle 6: Route=[0, 70, 27, 29, 68, 52, 0], Distance=127.54, RemCap=422.0</w:t>
      </w:r>
    </w:p>
    <w:p w14:paraId="7B6366BC" w14:textId="77777777" w:rsidR="00AF0052" w:rsidRDefault="00AF0052" w:rsidP="00AF0052">
      <w:r>
        <w:t>Vehicle 7: Route=[0, 51, 77, 24, 0], Distance=108.21, RemCap=430.0</w:t>
      </w:r>
    </w:p>
    <w:p w14:paraId="2F693CAC" w14:textId="77777777" w:rsidR="00AF0052" w:rsidRDefault="00AF0052" w:rsidP="00AF0052">
      <w:r>
        <w:t>Total vehicle waiting time   = 98.52</w:t>
      </w:r>
    </w:p>
    <w:p w14:paraId="73496E6B" w14:textId="77777777" w:rsidR="00AF0052" w:rsidRDefault="00AF0052" w:rsidP="00AF0052">
      <w:r>
        <w:t>Total customer waiting time  = 45626.02</w:t>
      </w:r>
    </w:p>
    <w:p w14:paraId="631DFA34" w14:textId="77777777" w:rsidR="00AF0052" w:rsidRDefault="00AF0052" w:rsidP="00AF0052">
      <w:r>
        <w:t>--------------------------------------------------</w:t>
      </w:r>
    </w:p>
    <w:p w14:paraId="10147622" w14:textId="77777777" w:rsidR="00AF0052" w:rsidRDefault="00AF0052" w:rsidP="00AF0052">
      <w:r>
        <w:t>Ep 31/50 | Reward 4930.74 | Loss 828472311.95 | Dist 1681.62 | Vehl 8</w:t>
      </w:r>
    </w:p>
    <w:p w14:paraId="7C04B6A3" w14:textId="77777777" w:rsidR="00AF0052" w:rsidRDefault="00AF0052" w:rsidP="00AF0052">
      <w:r>
        <w:t>Vehicle 0: Route=[0, 21, 17, 8, 9, 10, 7, 77, 44, 6, 23, 15, 61, 5, 18, 14, 13, 67, 19, 3, 4, 12, 70, 41, 2, 11, 1, 34, 16, 52, 20, 46, 0], Distance=365.79, RemCap=1.0</w:t>
      </w:r>
    </w:p>
    <w:p w14:paraId="5BDF8592" w14:textId="77777777" w:rsidR="00AF0052" w:rsidRDefault="00AF0052" w:rsidP="00AF0052">
      <w:r>
        <w:t>Vehicle 1: Route=[0, 59, 73, 57, 80, 71, 56, 33, 60, 48, 31, 26, 40, 0], Distance=214.15, RemCap=223.0</w:t>
      </w:r>
    </w:p>
    <w:p w14:paraId="291423B5" w14:textId="77777777" w:rsidR="00AF0052" w:rsidRDefault="00AF0052" w:rsidP="00AF0052">
      <w:r>
        <w:t>Vehicle 2: Route=[0, 47, 74, 27, 39, 22, 30, 43, 79, 35, 29, 0], Distance=246.59, RemCap=267.0</w:t>
      </w:r>
    </w:p>
    <w:p w14:paraId="04AA9F4A" w14:textId="77777777" w:rsidR="00AF0052" w:rsidRDefault="00AF0052" w:rsidP="00AF0052">
      <w:r>
        <w:t>Vehicle 3: Route=[0, 55, 72, 65, 62, 45, 36, 76, 37, 0], Distance=262.07, RemCap=365.0</w:t>
      </w:r>
    </w:p>
    <w:p w14:paraId="20AD86C4" w14:textId="77777777" w:rsidR="00AF0052" w:rsidRDefault="00AF0052" w:rsidP="00AF0052">
      <w:r>
        <w:t>Vehicle 4: Route=[0, 50, 32, 68, 25, 64, 53, 38, 0], Distance=203.81, RemCap=378.0</w:t>
      </w:r>
    </w:p>
    <w:p w14:paraId="3C17DF7A" w14:textId="77777777" w:rsidR="00AF0052" w:rsidRDefault="00AF0052" w:rsidP="00AF0052">
      <w:r>
        <w:t>Vehicle 5: Route=[0, 63, 49, 54, 69, 42, 24, 0], Distance=181.44, RemCap=389.0</w:t>
      </w:r>
    </w:p>
    <w:p w14:paraId="7AE50FBA" w14:textId="77777777" w:rsidR="00AF0052" w:rsidRDefault="00AF0052" w:rsidP="00AF0052">
      <w:r>
        <w:lastRenderedPageBreak/>
        <w:t>Vehicle 6: Route=[0, 75, 28, 58, 66, 0], Distance=115.11, RemCap=454.0</w:t>
      </w:r>
    </w:p>
    <w:p w14:paraId="40994C8E" w14:textId="77777777" w:rsidR="00AF0052" w:rsidRDefault="00AF0052" w:rsidP="00AF0052">
      <w:r>
        <w:t>Vehicle 7: Route=[0, 51, 78, 0], Distance=92.66, RemCap=460.0</w:t>
      </w:r>
    </w:p>
    <w:p w14:paraId="541AB256" w14:textId="77777777" w:rsidR="00AF0052" w:rsidRDefault="00AF0052" w:rsidP="00AF0052">
      <w:r>
        <w:t>Total vehicle waiting time   = 0.00</w:t>
      </w:r>
    </w:p>
    <w:p w14:paraId="1F386369" w14:textId="77777777" w:rsidR="00AF0052" w:rsidRDefault="00AF0052" w:rsidP="00AF0052">
      <w:r>
        <w:t>Total customer waiting time  = 43382.73</w:t>
      </w:r>
    </w:p>
    <w:p w14:paraId="514A88A3" w14:textId="77777777" w:rsidR="00AF0052" w:rsidRDefault="00AF0052" w:rsidP="00AF0052">
      <w:r>
        <w:t>--------------------------------------------------</w:t>
      </w:r>
    </w:p>
    <w:p w14:paraId="3368B8B9" w14:textId="77777777" w:rsidR="00AF0052" w:rsidRDefault="00AF0052" w:rsidP="00AF0052">
      <w:r>
        <w:t>Ep 32/50 | Reward 5030.17 | Loss 828523482.60 | Dist 1710.97 | Vehl 8</w:t>
      </w:r>
    </w:p>
    <w:p w14:paraId="53834D13" w14:textId="77777777" w:rsidR="00AF0052" w:rsidRDefault="00AF0052" w:rsidP="00AF0052">
      <w:r>
        <w:t>Vehicle 0: Route=[0, 19, 13, 18, 14, 71, 12, 4, 3, 1, 11, 2, 22, 10, 9, 8, 43, 7, 17, 6, 15, 48, 64, 5, 60, 46, 20, 16, 21, 58, 42, 0], Distance=358.92, RemCap=1.0</w:t>
      </w:r>
    </w:p>
    <w:p w14:paraId="6F30B0C2" w14:textId="77777777" w:rsidR="00AF0052" w:rsidRDefault="00AF0052" w:rsidP="00AF0052">
      <w:r>
        <w:t>Vehicle 1: Route=[0, 50, 34, 27, 69, 65, 51, 53, 78, 61, 52, 0], Distance=179.32, RemCap=278.0</w:t>
      </w:r>
    </w:p>
    <w:p w14:paraId="39FA0108" w14:textId="77777777" w:rsidR="00AF0052" w:rsidRDefault="00AF0052" w:rsidP="00AF0052">
      <w:r>
        <w:t>Vehicle 2: Route=[0, 56, 57, 72, 73, 29, 75, 31, 35, 23, 37, 0], Distance=241.83, RemCap=298.0</w:t>
      </w:r>
    </w:p>
    <w:p w14:paraId="470661CE" w14:textId="77777777" w:rsidR="00AF0052" w:rsidRDefault="00AF0052" w:rsidP="00AF0052">
      <w:r>
        <w:t>Vehicle 3: Route=[0, 68, 32, 30, 44, 26, 47, 76, 54, 38, 0], Distance=226.26, RemCap=335.0</w:t>
      </w:r>
    </w:p>
    <w:p w14:paraId="5AE2E3C4" w14:textId="77777777" w:rsidR="00AF0052" w:rsidRDefault="00AF0052" w:rsidP="00AF0052">
      <w:r>
        <w:t>Vehicle 4: Route=[0, 62, 39, 70, 49, 40, 45, 0], Distance=194.51, RemCap=352.0</w:t>
      </w:r>
    </w:p>
    <w:p w14:paraId="4D48BE6E" w14:textId="77777777" w:rsidR="00AF0052" w:rsidRDefault="00AF0052" w:rsidP="00AF0052">
      <w:r>
        <w:t>Vehicle 5: Route=[0, 33, 74, 28, 36, 63, 66, 77, 0], Distance=184.85, RemCap=411.0</w:t>
      </w:r>
    </w:p>
    <w:p w14:paraId="7ABE4ED6" w14:textId="77777777" w:rsidR="00AF0052" w:rsidRDefault="00AF0052" w:rsidP="00AF0052">
      <w:r>
        <w:t>Vehicle 6: Route=[0, 59, 24, 25, 80, 67, 0], Distance=136.17, RemCap=432.0</w:t>
      </w:r>
    </w:p>
    <w:p w14:paraId="71E34F84" w14:textId="77777777" w:rsidR="00AF0052" w:rsidRDefault="00AF0052" w:rsidP="00AF0052">
      <w:r>
        <w:t>Vehicle 7: Route=[0, 79, 41, 55, 0], Distance=189.12, RemCap=430.0</w:t>
      </w:r>
    </w:p>
    <w:p w14:paraId="386E6AD2" w14:textId="77777777" w:rsidR="00AF0052" w:rsidRDefault="00AF0052" w:rsidP="00AF0052">
      <w:r>
        <w:t>Total vehicle waiting time   = 39.63</w:t>
      </w:r>
    </w:p>
    <w:p w14:paraId="7F04DB78" w14:textId="77777777" w:rsidR="00AF0052" w:rsidRDefault="00AF0052" w:rsidP="00AF0052">
      <w:r>
        <w:t>Total customer waiting time  = 42109.55</w:t>
      </w:r>
    </w:p>
    <w:p w14:paraId="78647AFC" w14:textId="77777777" w:rsidR="00AF0052" w:rsidRDefault="00AF0052" w:rsidP="00AF0052">
      <w:r>
        <w:t>--------------------------------------------------</w:t>
      </w:r>
    </w:p>
    <w:p w14:paraId="41CF0112" w14:textId="77777777" w:rsidR="00AF0052" w:rsidRDefault="00AF0052" w:rsidP="00AF0052">
      <w:r>
        <w:t>Ep 33/50 | Reward 4846.86 | Loss 763979828.52 | Dist 1755.19 | Vehl 8</w:t>
      </w:r>
    </w:p>
    <w:p w14:paraId="3D68DC31" w14:textId="77777777" w:rsidR="00AF0052" w:rsidRDefault="00AF0052" w:rsidP="00AF0052">
      <w:r>
        <w:t>Vehicle 0: Route=[0, 16, 20, 74, 5, 18, 14, 13, 19, 71, 12, 4, 3, 1, 11, 2, 73, 9, 32, 7, 77, 17, 58, 63, 51, 6, 15, 75, 64, 0], Distance=360.99, RemCap=54.0</w:t>
      </w:r>
    </w:p>
    <w:p w14:paraId="7AD416AB" w14:textId="77777777" w:rsidR="00AF0052" w:rsidRDefault="00AF0052" w:rsidP="00AF0052">
      <w:r>
        <w:t>Vehicle 1: Route=[0, 68, 47, 49, 25, 35, 79, 66, 10, 50, 70, 39, 0], Distance=260.20, RemCap=293.0</w:t>
      </w:r>
    </w:p>
    <w:p w14:paraId="35769A47" w14:textId="77777777" w:rsidR="00AF0052" w:rsidRDefault="00AF0052" w:rsidP="00AF0052">
      <w:r>
        <w:t>Vehicle 2: Route=[0, 67, 56, 38, 72, 34, 8, 43, 29, 28, 60, 0], Distance=235.15, RemCap=308.0</w:t>
      </w:r>
    </w:p>
    <w:p w14:paraId="22096EE3" w14:textId="77777777" w:rsidR="00AF0052" w:rsidRDefault="00AF0052" w:rsidP="00AF0052">
      <w:r>
        <w:t>Vehicle 3: Route=[0, 27, 22, 30, 42, 21, 53, 48, 45, 0], Distance=216.46, RemCap=311.0</w:t>
      </w:r>
    </w:p>
    <w:p w14:paraId="5EEFACD1" w14:textId="77777777" w:rsidR="00AF0052" w:rsidRDefault="00AF0052" w:rsidP="00AF0052">
      <w:r>
        <w:t>Vehicle 4: Route=[0, 59, 24, 23, 37, 54, 33, 80, 55, 52, 0], Distance=202.72, RemCap=328.0</w:t>
      </w:r>
    </w:p>
    <w:p w14:paraId="2BC5AA2A" w14:textId="77777777" w:rsidR="00AF0052" w:rsidRDefault="00AF0052" w:rsidP="00AF0052">
      <w:r>
        <w:lastRenderedPageBreak/>
        <w:t>Vehicle 5: Route=[0, 46, 61, 57, 65, 62, 0], Distance=136.30, RemCap=373.0</w:t>
      </w:r>
    </w:p>
    <w:p w14:paraId="591DD7BC" w14:textId="77777777" w:rsidR="00AF0052" w:rsidRDefault="00AF0052" w:rsidP="00AF0052">
      <w:r>
        <w:t>Vehicle 6: Route=[0, 41, 36, 26, 40, 78, 76, 0], Distance=185.97, RemCap=410.0</w:t>
      </w:r>
    </w:p>
    <w:p w14:paraId="68EA3643" w14:textId="77777777" w:rsidR="00AF0052" w:rsidRDefault="00AF0052" w:rsidP="00AF0052">
      <w:r>
        <w:t>Vehicle 7: Route=[0, 69, 31, 44, 0], Distance=157.38, RemCap=460.0</w:t>
      </w:r>
    </w:p>
    <w:p w14:paraId="7C30A8EA" w14:textId="77777777" w:rsidR="00AF0052" w:rsidRDefault="00AF0052" w:rsidP="00AF0052">
      <w:r>
        <w:t>Total vehicle waiting time   = 0.00</w:t>
      </w:r>
    </w:p>
    <w:p w14:paraId="71CD0D85" w14:textId="77777777" w:rsidR="00AF0052" w:rsidRDefault="00AF0052" w:rsidP="00AF0052">
      <w:r>
        <w:t>Total customer waiting time  = 41882.08</w:t>
      </w:r>
    </w:p>
    <w:p w14:paraId="628C9289" w14:textId="77777777" w:rsidR="00AF0052" w:rsidRDefault="00AF0052" w:rsidP="00AF0052">
      <w:r>
        <w:t>--------------------------------------------------</w:t>
      </w:r>
    </w:p>
    <w:p w14:paraId="45DE8F46" w14:textId="77777777" w:rsidR="00AF0052" w:rsidRDefault="00AF0052" w:rsidP="00AF0052">
      <w:r>
        <w:t>Ep 34/50 | Reward 4921.23 | Loss 862207821.93 | Dist 1752.59 | Vehl 8</w:t>
      </w:r>
    </w:p>
    <w:p w14:paraId="062B53CA" w14:textId="77777777" w:rsidR="00AF0052" w:rsidRDefault="00AF0052" w:rsidP="00AF0052">
      <w:r>
        <w:t>Vehicle 0: Route=[0, 17, 7, 8, 9, 10, 2, 11, 39, 1, 3, 4, 12, 57, 71, 14, 18, 13, 19, 16, 20, 76, 5, 48, 15, 44, 6, 51, 28, 64, 0], Distance=354.10, RemCap=7.0</w:t>
      </w:r>
    </w:p>
    <w:p w14:paraId="473A1A50" w14:textId="77777777" w:rsidR="00AF0052" w:rsidRDefault="00AF0052" w:rsidP="00AF0052">
      <w:r>
        <w:t>Vehicle 1: Route=[0, 50, 67, 53, 60, 55, 70, 41, 73, 45, 31, 35, 79, 0], Distance=258.99, RemCap=267.0</w:t>
      </w:r>
    </w:p>
    <w:p w14:paraId="1B10562B" w14:textId="77777777" w:rsidR="00AF0052" w:rsidRDefault="00AF0052" w:rsidP="00AF0052">
      <w:r>
        <w:t>Vehicle 2: Route=[0, 61, 80, 38, 65, 62, 59, 58, 29, 30, 0], Distance=215.65, RemCap=320.0</w:t>
      </w:r>
    </w:p>
    <w:p w14:paraId="5CC660B3" w14:textId="77777777" w:rsidR="00AF0052" w:rsidRDefault="00AF0052" w:rsidP="00AF0052">
      <w:r>
        <w:t>Vehicle 3: Route=[0, 77, 32, 34, 52, 47, 46, 54, 74, 78, 0], Distance=177.59, RemCap=346.0</w:t>
      </w:r>
    </w:p>
    <w:p w14:paraId="41788BE4" w14:textId="77777777" w:rsidR="00AF0052" w:rsidRDefault="00AF0052" w:rsidP="00AF0052">
      <w:r>
        <w:t>Vehicle 4: Route=[0, 68, 43, 22, 69, 72, 33, 37, 63, 26, 0], Distance=266.33, RemCap=338.0</w:t>
      </w:r>
    </w:p>
    <w:p w14:paraId="489B9400" w14:textId="77777777" w:rsidR="00AF0052" w:rsidRDefault="00AF0052" w:rsidP="00AF0052">
      <w:r>
        <w:t>Vehicle 5: Route=[0, 56, 27, 21, 36, 66, 0], Distance=235.70, RemCap=389.0</w:t>
      </w:r>
    </w:p>
    <w:p w14:paraId="1389AC9A" w14:textId="77777777" w:rsidR="00AF0052" w:rsidRDefault="00AF0052" w:rsidP="00AF0052">
      <w:r>
        <w:t>Vehicle 6: Route=[0, 24, 49, 75, 40, 23, 0], Distance=176.72, RemCap=382.0</w:t>
      </w:r>
    </w:p>
    <w:p w14:paraId="23AF594D" w14:textId="77777777" w:rsidR="00AF0052" w:rsidRDefault="00AF0052" w:rsidP="00AF0052">
      <w:r>
        <w:t>Vehicle 7: Route=[0, 42, 25, 0], Distance=67.52, RemCap=488.0</w:t>
      </w:r>
    </w:p>
    <w:p w14:paraId="1901B225" w14:textId="77777777" w:rsidR="00AF0052" w:rsidRDefault="00AF0052" w:rsidP="00AF0052">
      <w:r>
        <w:t>Total vehicle waiting time   = 0.00</w:t>
      </w:r>
    </w:p>
    <w:p w14:paraId="711C00BE" w14:textId="77777777" w:rsidR="00AF0052" w:rsidRDefault="00AF0052" w:rsidP="00AF0052">
      <w:r>
        <w:t>Total customer waiting time  = 38175.78</w:t>
      </w:r>
    </w:p>
    <w:p w14:paraId="5A5567EB" w14:textId="77777777" w:rsidR="00AF0052" w:rsidRDefault="00AF0052" w:rsidP="00AF0052">
      <w:r>
        <w:t>--------------------------------------------------</w:t>
      </w:r>
    </w:p>
    <w:p w14:paraId="1980759E" w14:textId="77777777" w:rsidR="00AF0052" w:rsidRDefault="00AF0052" w:rsidP="00AF0052">
      <w:r>
        <w:t>Ep 35/50 | Reward 4960.11 | Loss 831735560.78 | Dist 1735.34 | Vehl 8</w:t>
      </w:r>
    </w:p>
    <w:p w14:paraId="702D00AB" w14:textId="77777777" w:rsidR="00AF0052" w:rsidRDefault="00AF0052" w:rsidP="00AF0052">
      <w:r>
        <w:t>Vehicle 0: Route=[0, 59, 51, 15, 23, 6, 29, 17, 7, 8, 10, 9, 73, 2, 11, 39, 1, 3, 4, 12, 38, 14, 18, 60, 5, 13, 19, 16, 20, 52, 68, 0], Distance=355.65, RemCap=3.0</w:t>
      </w:r>
    </w:p>
    <w:p w14:paraId="097F8AE6" w14:textId="77777777" w:rsidR="00AF0052" w:rsidRDefault="00AF0052" w:rsidP="00AF0052">
      <w:r>
        <w:t>Vehicle 1: Route=[0, 70, 55, 71, 47, 21, 63, 40, 36, 26, 37, 64, 75, 0], Distance=223.41, RemCap=299.0</w:t>
      </w:r>
    </w:p>
    <w:p w14:paraId="7D0046E2" w14:textId="77777777" w:rsidR="00AF0052" w:rsidRDefault="00AF0052" w:rsidP="00AF0052">
      <w:r>
        <w:t>Vehicle 2: Route=[0, 25, 58, 66, 24, 42, 69, 72, 33, 74, 61, 0], Distance=211.67, RemCap=337.0</w:t>
      </w:r>
    </w:p>
    <w:p w14:paraId="0EAC4830" w14:textId="77777777" w:rsidR="00AF0052" w:rsidRDefault="00AF0052" w:rsidP="00AF0052">
      <w:r>
        <w:t>Vehicle 3: Route=[0, 34, 57, 27, 62, 30, 28, 53, 49, 0], Distance=220.89, RemCap=309.0</w:t>
      </w:r>
    </w:p>
    <w:p w14:paraId="025A0520" w14:textId="77777777" w:rsidR="00AF0052" w:rsidRDefault="00AF0052" w:rsidP="00AF0052">
      <w:r>
        <w:lastRenderedPageBreak/>
        <w:t>Vehicle 4: Route=[0, 45, 43, 44, 35, 48, 67, 76, 0], Distance=205.52, RemCap=361.0</w:t>
      </w:r>
    </w:p>
    <w:p w14:paraId="52834C21" w14:textId="77777777" w:rsidR="00AF0052" w:rsidRDefault="00AF0052" w:rsidP="00AF0052">
      <w:r>
        <w:t>Vehicle 5: Route=[0, 65, 32, 79, 31, 54, 0], Distance=193.15, RemCap=397.0</w:t>
      </w:r>
    </w:p>
    <w:p w14:paraId="120C6DFA" w14:textId="77777777" w:rsidR="00AF0052" w:rsidRDefault="00AF0052" w:rsidP="00AF0052">
      <w:r>
        <w:t>Vehicle 6: Route=[0, 77, 41, 80, 46, 78, 0], Distance=190.94, RemCap=413.0</w:t>
      </w:r>
    </w:p>
    <w:p w14:paraId="01E3CE17" w14:textId="77777777" w:rsidR="00AF0052" w:rsidRDefault="00AF0052" w:rsidP="00AF0052">
      <w:r>
        <w:t>Vehicle 7: Route=[0, 50, 56, 22, 0], Distance=134.11, RemCap=418.0</w:t>
      </w:r>
    </w:p>
    <w:p w14:paraId="1B65F9A9" w14:textId="77777777" w:rsidR="00AF0052" w:rsidRDefault="00AF0052" w:rsidP="00AF0052">
      <w:r>
        <w:t>Total vehicle waiting time   = 0.00</w:t>
      </w:r>
    </w:p>
    <w:p w14:paraId="32278FCE" w14:textId="77777777" w:rsidR="00AF0052" w:rsidRDefault="00AF0052" w:rsidP="00AF0052">
      <w:r>
        <w:t>Total customer waiting time  = 40933.19</w:t>
      </w:r>
    </w:p>
    <w:p w14:paraId="32C4A049" w14:textId="77777777" w:rsidR="00AF0052" w:rsidRDefault="00AF0052" w:rsidP="00AF0052">
      <w:r>
        <w:t>--------------------------------------------------</w:t>
      </w:r>
    </w:p>
    <w:p w14:paraId="3C45F12D" w14:textId="77777777" w:rsidR="00AF0052" w:rsidRDefault="00AF0052" w:rsidP="00AF0052">
      <w:r>
        <w:t>Ep 36/50 | Reward 4867.08 | Loss 803024217.05 | Dist 1760.06 | Vehl 8</w:t>
      </w:r>
    </w:p>
    <w:p w14:paraId="62423153" w14:textId="77777777" w:rsidR="00AF0052" w:rsidRDefault="00AF0052" w:rsidP="00AF0052">
      <w:r>
        <w:t>Vehicle 0: Route=[0, 42, 43, 77, 8, 9, 10, 32, 22, 62, 2, 11, 1, 12, 4, 3, 19, 16, 52, 6, 26, 15, 64, 5, 20, 13, 14, 18, 56, 0], Distance=360.47, RemCap=68.0</w:t>
      </w:r>
    </w:p>
    <w:p w14:paraId="206B1F29" w14:textId="77777777" w:rsidR="00AF0052" w:rsidRDefault="00AF0052" w:rsidP="00AF0052">
      <w:r>
        <w:t>Vehicle 1: Route=[0, 50, 27, 73, 59, 21, 17, 36, 31, 78, 74, 75, 0], Distance=209.78, RemCap=318.0</w:t>
      </w:r>
    </w:p>
    <w:p w14:paraId="489731D9" w14:textId="77777777" w:rsidR="00AF0052" w:rsidRDefault="00AF0052" w:rsidP="00AF0052">
      <w:r>
        <w:t>Vehicle 2: Route=[0, 34, 38, 70, 65, 30, 7, 45, 51, 28, 49, 0], Distance=229.62, RemCap=271.0</w:t>
      </w:r>
    </w:p>
    <w:p w14:paraId="6B603662" w14:textId="77777777" w:rsidR="00AF0052" w:rsidRDefault="00AF0052" w:rsidP="00AF0052">
      <w:r>
        <w:t>Vehicle 3: Route=[0, 72, 69, 24, 68, 47, 76, 60, 53, 79, 0], Distance=237.13, RemCap=331.0</w:t>
      </w:r>
    </w:p>
    <w:p w14:paraId="651344A9" w14:textId="77777777" w:rsidR="00AF0052" w:rsidRDefault="00AF0052" w:rsidP="00AF0052">
      <w:r>
        <w:t>Vehicle 4: Route=[0, 55, 71, 33, 61, 58, 40, 35, 37, 0], Distance=219.17, RemCap=321.0</w:t>
      </w:r>
    </w:p>
    <w:p w14:paraId="2F3DF95D" w14:textId="77777777" w:rsidR="00AF0052" w:rsidRDefault="00AF0052" w:rsidP="00AF0052">
      <w:r>
        <w:t>Vehicle 5: Route=[0, 29, 63, 57, 80, 54, 0], Distance=124.37, RemCap=394.0</w:t>
      </w:r>
    </w:p>
    <w:p w14:paraId="779422D3" w14:textId="77777777" w:rsidR="00AF0052" w:rsidRDefault="00AF0052" w:rsidP="00AF0052">
      <w:r>
        <w:t>Vehicle 6: Route=[0, 39, 66, 23, 67, 46, 0], Distance=201.34, RemCap=408.0</w:t>
      </w:r>
    </w:p>
    <w:p w14:paraId="0908E1C8" w14:textId="77777777" w:rsidR="00AF0052" w:rsidRDefault="00AF0052" w:rsidP="00AF0052">
      <w:r>
        <w:t>Vehicle 7: Route=[0, 25, 44, 48, 41, 0], Distance=178.18, RemCap=426.0</w:t>
      </w:r>
    </w:p>
    <w:p w14:paraId="34CA6324" w14:textId="77777777" w:rsidR="00AF0052" w:rsidRDefault="00AF0052" w:rsidP="00AF0052">
      <w:r>
        <w:t>Total vehicle waiting time   = 75.18</w:t>
      </w:r>
    </w:p>
    <w:p w14:paraId="534A195E" w14:textId="77777777" w:rsidR="00AF0052" w:rsidRDefault="00AF0052" w:rsidP="00AF0052">
      <w:r>
        <w:t>Total customer waiting time  = 42635.64</w:t>
      </w:r>
    </w:p>
    <w:p w14:paraId="5CBC1B51" w14:textId="77777777" w:rsidR="00AF0052" w:rsidRDefault="00AF0052" w:rsidP="00AF0052">
      <w:r>
        <w:t>--------------------------------------------------</w:t>
      </w:r>
    </w:p>
    <w:p w14:paraId="3770C90B" w14:textId="77777777" w:rsidR="00AF0052" w:rsidRDefault="00AF0052" w:rsidP="00AF0052">
      <w:r>
        <w:t>Ep 37/50 | Reward 4749.30 | Loss 779408363.23 | Dist 1773.01 | Vehl 8</w:t>
      </w:r>
    </w:p>
    <w:p w14:paraId="7CDD83EF" w14:textId="77777777" w:rsidR="00AF0052" w:rsidRDefault="00AF0052" w:rsidP="00AF0052">
      <w:r>
        <w:t>Vehicle 0: Route=[0, 45, 17, 7, 8, 9, 10, 2, 11, 39, 69, 41, 65, 16, 19, 3, 4, 12, 55, 14, 18, 60, 5, 13, 20, 15, 51, 6, 31, 26, 36, 0], Distance=368.09, RemCap=16.0</w:t>
      </w:r>
    </w:p>
    <w:p w14:paraId="591B58F7" w14:textId="77777777" w:rsidR="00AF0052" w:rsidRDefault="00AF0052" w:rsidP="00AF0052">
      <w:r>
        <w:t>Vehicle 1: Route=[0, 34, 70, 1, 32, 59, 21, 52, 75, 25, 37, 35, 0], Distance=249.13, RemCap=318.0</w:t>
      </w:r>
    </w:p>
    <w:p w14:paraId="0930E05D" w14:textId="77777777" w:rsidR="00AF0052" w:rsidRDefault="00AF0052" w:rsidP="00AF0052">
      <w:r>
        <w:t>Vehicle 2: Route=[0, 58, 40, 78, 50, 38, 27, 62, 22, 0], Distance=228.02, RemCap=337.0</w:t>
      </w:r>
    </w:p>
    <w:p w14:paraId="331C0117" w14:textId="77777777" w:rsidR="00AF0052" w:rsidRDefault="00AF0052" w:rsidP="00AF0052">
      <w:r>
        <w:t>Vehicle 3: Route=[0, 73, 67, 76, 61, 48, 28, 23, 29, 66, 0], Distance=197.93, RemCap=345.0</w:t>
      </w:r>
    </w:p>
    <w:p w14:paraId="546296C3" w14:textId="77777777" w:rsidR="00AF0052" w:rsidRDefault="00AF0052" w:rsidP="00AF0052">
      <w:r>
        <w:lastRenderedPageBreak/>
        <w:t>Vehicle 4: Route=[0, 42, 24, 44, 46, 57, 33, 49, 74, 0], Distance=217.66, RemCap=316.0</w:t>
      </w:r>
    </w:p>
    <w:p w14:paraId="653E94A6" w14:textId="77777777" w:rsidR="00AF0052" w:rsidRDefault="00AF0052" w:rsidP="00AF0052">
      <w:r>
        <w:t>Vehicle 5: Route=[0, 43, 77, 63, 68, 80, 0], Distance=147.95, RemCap=408.0</w:t>
      </w:r>
    </w:p>
    <w:p w14:paraId="2CD98E08" w14:textId="77777777" w:rsidR="00AF0052" w:rsidRDefault="00AF0052" w:rsidP="00AF0052">
      <w:r>
        <w:t>Vehicle 6: Route=[0, 79, 64, 47, 71, 56, 0], Distance=188.13, RemCap=387.0</w:t>
      </w:r>
    </w:p>
    <w:p w14:paraId="312A87B3" w14:textId="77777777" w:rsidR="00AF0052" w:rsidRDefault="00AF0052" w:rsidP="00AF0052">
      <w:r>
        <w:t>Vehicle 7: Route=[0, 30, 53, 54, 72, 0], Distance=176.09, RemCap=410.0</w:t>
      </w:r>
    </w:p>
    <w:p w14:paraId="47A499BF" w14:textId="77777777" w:rsidR="00AF0052" w:rsidRDefault="00AF0052" w:rsidP="00AF0052">
      <w:r>
        <w:t>Total vehicle waiting time   = 0.00</w:t>
      </w:r>
    </w:p>
    <w:p w14:paraId="10AB0550" w14:textId="77777777" w:rsidR="00AF0052" w:rsidRDefault="00AF0052" w:rsidP="00AF0052">
      <w:r>
        <w:t>Total customer waiting time  = 45186.54</w:t>
      </w:r>
    </w:p>
    <w:p w14:paraId="0BF78823" w14:textId="77777777" w:rsidR="00AF0052" w:rsidRDefault="00AF0052" w:rsidP="00AF0052">
      <w:r>
        <w:t>--------------------------------------------------</w:t>
      </w:r>
    </w:p>
    <w:p w14:paraId="322E516D" w14:textId="77777777" w:rsidR="00AF0052" w:rsidRDefault="00AF0052" w:rsidP="00AF0052">
      <w:r>
        <w:t>Ep 38/50 | Reward 5193.66 | Loss 926336303.20 | Dist 1795.38 | Vehl 8</w:t>
      </w:r>
    </w:p>
    <w:p w14:paraId="35F68A9B" w14:textId="77777777" w:rsidR="00AF0052" w:rsidRDefault="00AF0052" w:rsidP="00AF0052">
      <w:r>
        <w:t>Vehicle 0: Route=[0, 19, 3, 4, 12, 18, 14, 13, 16, 46, 20, 54, 78, 5, 48, 15, 47, 45, 6, 44, 17, 7, 30, 8, 9, 10, 2, 11, 1, 59, 21, 0], Distance=393.82, RemCap=0.0</w:t>
      </w:r>
    </w:p>
    <w:p w14:paraId="4E302523" w14:textId="77777777" w:rsidR="00AF0052" w:rsidRDefault="00AF0052" w:rsidP="00AF0052">
      <w:r>
        <w:t>Vehicle 1: Route=[0, 42, 50, 34, 72, 38, 71, 67, 33, 76, 35, 40, 0], Distance=202.68, RemCap=305.0</w:t>
      </w:r>
    </w:p>
    <w:p w14:paraId="280D9ED6" w14:textId="77777777" w:rsidR="00AF0052" w:rsidRDefault="00AF0052" w:rsidP="00AF0052">
      <w:r>
        <w:t>Vehicle 2: Route=[0, 52, 74, 53, 55, 39, 62, 73, 29, 25, 75, 0], Distance=216.60, RemCap=326.0</w:t>
      </w:r>
    </w:p>
    <w:p w14:paraId="2D933988" w14:textId="77777777" w:rsidR="00AF0052" w:rsidRDefault="00AF0052" w:rsidP="00AF0052">
      <w:r>
        <w:t>Vehicle 3: Route=[0, 68, 58, 79, 26, 61, 27, 65, 69, 32, 0], Distance=239.40, RemCap=311.0</w:t>
      </w:r>
    </w:p>
    <w:p w14:paraId="0412DC51" w14:textId="77777777" w:rsidR="00AF0052" w:rsidRDefault="00AF0052" w:rsidP="00AF0052">
      <w:r>
        <w:t>Vehicle 4: Route=[0, 66, 77, 36, 28, 60, 70, 22, 0], Distance=247.82, RemCap=403.0</w:t>
      </w:r>
    </w:p>
    <w:p w14:paraId="629AD4F5" w14:textId="77777777" w:rsidR="00AF0052" w:rsidRDefault="00AF0052" w:rsidP="00AF0052">
      <w:r>
        <w:t>Vehicle 5: Route=[0, 43, 57, 80, 64, 31, 0], Distance=201.52, RemCap=381.0</w:t>
      </w:r>
    </w:p>
    <w:p w14:paraId="68E8AA6C" w14:textId="77777777" w:rsidR="00AF0052" w:rsidRDefault="00AF0052" w:rsidP="00AF0052">
      <w:r>
        <w:t>Vehicle 6: Route=[0, 63, 24, 41, 56, 0], Distance=173.38, RemCap=416.0</w:t>
      </w:r>
    </w:p>
    <w:p w14:paraId="40DECEE5" w14:textId="77777777" w:rsidR="00AF0052" w:rsidRDefault="00AF0052" w:rsidP="00AF0052">
      <w:r>
        <w:t>Vehicle 7: Route=[0, 49, 37, 23, 51, 0], Distance=120.16, RemCap=395.0</w:t>
      </w:r>
    </w:p>
    <w:p w14:paraId="3EB402FB" w14:textId="77777777" w:rsidR="00AF0052" w:rsidRDefault="00AF0052" w:rsidP="00AF0052">
      <w:r>
        <w:t>Total vehicle waiting time   = 0.00</w:t>
      </w:r>
    </w:p>
    <w:p w14:paraId="1AE31E38" w14:textId="77777777" w:rsidR="00AF0052" w:rsidRDefault="00AF0052" w:rsidP="00AF0052">
      <w:r>
        <w:t>Total customer waiting time  = 37633.14</w:t>
      </w:r>
    </w:p>
    <w:p w14:paraId="160B0551" w14:textId="77777777" w:rsidR="00AF0052" w:rsidRDefault="00AF0052" w:rsidP="00AF0052">
      <w:r>
        <w:t>--------------------------------------------------</w:t>
      </w:r>
    </w:p>
    <w:p w14:paraId="3FD7A607" w14:textId="77777777" w:rsidR="00AF0052" w:rsidRDefault="00AF0052" w:rsidP="00AF0052">
      <w:r>
        <w:t>Ep 39/50 | Reward 4592.09 | Loss 727232748.98 | Dist 1785.00 | Vehl 8</w:t>
      </w:r>
    </w:p>
    <w:p w14:paraId="4F093DD3" w14:textId="77777777" w:rsidR="00AF0052" w:rsidRDefault="00AF0052" w:rsidP="00AF0052">
      <w:r>
        <w:t>Vehicle 0: Route=[0, 34, 19, 16, 67, 13, 3, 4, 12, 14, 18, 5, 76, 20, 15, 79, 6, 45, 68, 21, 17, 77, 7, 8, 10, 9, 73, 1, 11, 2, 69, 0], Distance=378.46, RemCap=20.0</w:t>
      </w:r>
    </w:p>
    <w:p w14:paraId="309594FB" w14:textId="77777777" w:rsidR="00AF0052" w:rsidRDefault="00AF0052" w:rsidP="00AF0052">
      <w:r>
        <w:t>Vehicle 1: Route=[0, 41, 22, 30, 29, 35, 74, 61, 54, 80, 33, 0], Distance=236.27, RemCap=285.0</w:t>
      </w:r>
    </w:p>
    <w:p w14:paraId="7581260A" w14:textId="77777777" w:rsidR="00AF0052" w:rsidRDefault="00AF0052" w:rsidP="00AF0052">
      <w:r>
        <w:t>Vehicle 2: Route=[0, 50, 71, 70, 65, 42, 59, 44, 48, 25, 0], Distance=225.21, RemCap=365.0</w:t>
      </w:r>
    </w:p>
    <w:p w14:paraId="769D4B0F" w14:textId="77777777" w:rsidR="00AF0052" w:rsidRDefault="00AF0052" w:rsidP="00AF0052">
      <w:r>
        <w:lastRenderedPageBreak/>
        <w:t>Vehicle 3: Route=[0, 38, 52, 46, 78, 75, 31, 63, 43, 66, 0], Distance=224.62, RemCap=360.0</w:t>
      </w:r>
    </w:p>
    <w:p w14:paraId="0B55815A" w14:textId="77777777" w:rsidR="00AF0052" w:rsidRDefault="00AF0052" w:rsidP="00AF0052">
      <w:r>
        <w:t>Vehicle 4: Route=[0, 56, 60, 37, 26, 36, 24, 39, 72, 0], Distance=242.83, RemCap=313.0</w:t>
      </w:r>
    </w:p>
    <w:p w14:paraId="6A5019C2" w14:textId="77777777" w:rsidR="00AF0052" w:rsidRDefault="00AF0052" w:rsidP="00AF0052">
      <w:r>
        <w:t>Vehicle 5: Route=[0, 32, 27, 57, 49, 53, 64, 40, 0], Distance=223.60, RemCap=301.0</w:t>
      </w:r>
    </w:p>
    <w:p w14:paraId="1DF90CEF" w14:textId="77777777" w:rsidR="00AF0052" w:rsidRDefault="00AF0052" w:rsidP="00AF0052">
      <w:r>
        <w:t>Vehicle 6: Route=[0, 51, 58, 62, 55, 0], Distance=162.93, RemCap=424.0</w:t>
      </w:r>
    </w:p>
    <w:p w14:paraId="7671DE0D" w14:textId="77777777" w:rsidR="00AF0052" w:rsidRDefault="00AF0052" w:rsidP="00AF0052">
      <w:r>
        <w:t>Vehicle 7: Route=[0, 47, 28, 23, 0], Distance=91.07, RemCap=469.0</w:t>
      </w:r>
    </w:p>
    <w:p w14:paraId="09607F87" w14:textId="77777777" w:rsidR="00AF0052" w:rsidRDefault="00AF0052" w:rsidP="00AF0052">
      <w:r>
        <w:t>Total vehicle waiting time   = 0.00</w:t>
      </w:r>
    </w:p>
    <w:p w14:paraId="5609199C" w14:textId="77777777" w:rsidR="00AF0052" w:rsidRDefault="00AF0052" w:rsidP="00AF0052">
      <w:r>
        <w:t>Total customer waiting time  = 43020.05</w:t>
      </w:r>
    </w:p>
    <w:p w14:paraId="36285F06" w14:textId="77777777" w:rsidR="00AF0052" w:rsidRDefault="00AF0052" w:rsidP="00AF0052">
      <w:r>
        <w:t>--------------------------------------------------</w:t>
      </w:r>
    </w:p>
    <w:p w14:paraId="45D22B7E" w14:textId="77777777" w:rsidR="00AF0052" w:rsidRDefault="00AF0052" w:rsidP="00AF0052">
      <w:r>
        <w:t>Ep 40/50 | Reward 4914.69 | Loss 773600498.70 | Dist 1695.50 | Vehl 8</w:t>
      </w:r>
    </w:p>
    <w:p w14:paraId="2ADB5119" w14:textId="77777777" w:rsidR="00AF0052" w:rsidRDefault="00AF0052" w:rsidP="00AF0052">
      <w:r>
        <w:t>Vehicle 0: Route=[0, 21, 17, 8, 7, 32, 10, 9, 22, 2, 11, 1, 3, 4, 12, 38, 71, 14, 18, 13, 19, 16, 20, 54, 76, 5, 48, 15, 35, 6, 75, 52, 0], Distance=344.78, RemCap=5.0</w:t>
      </w:r>
    </w:p>
    <w:p w14:paraId="3AC2FB22" w14:textId="77777777" w:rsidR="00AF0052" w:rsidRDefault="00AF0052" w:rsidP="00AF0052">
      <w:r>
        <w:t>Vehicle 1: Route=[0, 67, 33, 60, 64, 28, 26, 40, 51, 45, 66, 77, 0], Distance=202.78, RemCap=283.0</w:t>
      </w:r>
    </w:p>
    <w:p w14:paraId="65291307" w14:textId="77777777" w:rsidR="00AF0052" w:rsidRDefault="00AF0052" w:rsidP="00AF0052">
      <w:r>
        <w:t>Vehicle 2: Route=[0, 59, 29, 63, 25, 44, 31, 49, 57, 65, 0], Distance=210.13, RemCap=334.0</w:t>
      </w:r>
    </w:p>
    <w:p w14:paraId="73CBDEEA" w14:textId="77777777" w:rsidR="00AF0052" w:rsidRDefault="00AF0052" w:rsidP="00AF0052">
      <w:r>
        <w:t>Vehicle 3: Route=[0, 47, 23, 43, 42, 39, 41, 70, 55, 0], Distance=210.07, RemCap=347.0</w:t>
      </w:r>
    </w:p>
    <w:p w14:paraId="6F339C02" w14:textId="77777777" w:rsidR="00AF0052" w:rsidRDefault="00AF0052" w:rsidP="00AF0052">
      <w:r>
        <w:t>Vehicle 4: Route=[0, 34, 72, 27, 73, 24, 37, 78, 0], Distance=188.77, RemCap=356.0</w:t>
      </w:r>
    </w:p>
    <w:p w14:paraId="29F4F33C" w14:textId="77777777" w:rsidR="00AF0052" w:rsidRDefault="00AF0052" w:rsidP="00AF0052">
      <w:r>
        <w:t>Vehicle 5: Route=[0, 50, 80, 56, 74, 79, 68, 0], Distance=171.67, RemCap=365.0</w:t>
      </w:r>
    </w:p>
    <w:p w14:paraId="35241E0A" w14:textId="77777777" w:rsidR="00AF0052" w:rsidRDefault="00AF0052" w:rsidP="00AF0052">
      <w:r>
        <w:t>Vehicle 6: Route=[0, 46, 53, 62, 30, 0], Distance=172.43, RemCap=423.0</w:t>
      </w:r>
    </w:p>
    <w:p w14:paraId="45A125EC" w14:textId="77777777" w:rsidR="00AF0052" w:rsidRDefault="00AF0052" w:rsidP="00AF0052">
      <w:r>
        <w:t>Vehicle 7: Route=[0, 61, 36, 69, 58, 0], Distance=194.87, RemCap=424.0</w:t>
      </w:r>
    </w:p>
    <w:p w14:paraId="5238A2BA" w14:textId="77777777" w:rsidR="00AF0052" w:rsidRDefault="00AF0052" w:rsidP="00AF0052">
      <w:r>
        <w:t>Total vehicle waiting time   = 0.00</w:t>
      </w:r>
    </w:p>
    <w:p w14:paraId="61C7AB29" w14:textId="77777777" w:rsidR="00AF0052" w:rsidRDefault="00AF0052" w:rsidP="00AF0052">
      <w:r>
        <w:t>Total customer waiting time  = 44414.14</w:t>
      </w:r>
    </w:p>
    <w:p w14:paraId="43FE2BD2" w14:textId="77777777" w:rsidR="00AF0052" w:rsidRDefault="00AF0052" w:rsidP="00AF0052">
      <w:r>
        <w:t>--------------------------------------------------</w:t>
      </w:r>
    </w:p>
    <w:p w14:paraId="08E3EEA9" w14:textId="77777777" w:rsidR="00AF0052" w:rsidRDefault="00AF0052" w:rsidP="00AF0052">
      <w:r>
        <w:t>Ep 41/50 | Reward 4850.78 | Loss 807124470.74 | Dist 1735.46 | Vehl 8</w:t>
      </w:r>
    </w:p>
    <w:p w14:paraId="2B4774EE" w14:textId="77777777" w:rsidR="00AF0052" w:rsidRDefault="00AF0052" w:rsidP="00AF0052">
      <w:r>
        <w:t>Vehicle 0: Route=[0, 59, 42, 9, 10, 7, 17, 6, 79, 15, 28, 75, 49, 5, 61, 52, 16, 19, 20, 54, 13, 18, 14, 3, 4, 12, 70, 1, 11, 2, 69, 0], Distance=368.83, RemCap=16.0</w:t>
      </w:r>
    </w:p>
    <w:p w14:paraId="6F5D9664" w14:textId="77777777" w:rsidR="00AF0052" w:rsidRDefault="00AF0052" w:rsidP="00AF0052">
      <w:r>
        <w:t>Vehicle 1: Route=[0, 44, 77, 66, 8, 58, 34, 41, 72, 80, 33, 67, 0], Distance=235.73, RemCap=305.0</w:t>
      </w:r>
    </w:p>
    <w:p w14:paraId="745F628D" w14:textId="77777777" w:rsidR="00AF0052" w:rsidRDefault="00AF0052" w:rsidP="00AF0052">
      <w:r>
        <w:lastRenderedPageBreak/>
        <w:t>Vehicle 2: Route=[0, 27, 65, 39, 32, 43, 26, 35, 53, 56, 71, 0], Distance=259.82, RemCap=275.0</w:t>
      </w:r>
    </w:p>
    <w:p w14:paraId="0A54AE8A" w14:textId="77777777" w:rsidR="00AF0052" w:rsidRDefault="00AF0052" w:rsidP="00AF0052">
      <w:r>
        <w:t>Vehicle 3: Route=[0, 38, 60, 74, 51, 31, 36, 24, 73, 62, 0], Distance=246.94, RemCap=337.0</w:t>
      </w:r>
    </w:p>
    <w:p w14:paraId="6DB8AC96" w14:textId="77777777" w:rsidR="00AF0052" w:rsidRDefault="00AF0052" w:rsidP="00AF0052">
      <w:r>
        <w:t>Vehicle 4: Route=[0, 30, 21, 37, 76, 55, 50, 0], Distance=197.72, RemCap=362.0</w:t>
      </w:r>
    </w:p>
    <w:p w14:paraId="60C1E921" w14:textId="77777777" w:rsidR="00AF0052" w:rsidRDefault="00AF0052" w:rsidP="00AF0052">
      <w:r>
        <w:t>Vehicle 5: Route=[0, 46, 78, 48, 63, 29, 25, 0], Distance=124.44, RemCap=416.0</w:t>
      </w:r>
    </w:p>
    <w:p w14:paraId="0A1993E6" w14:textId="77777777" w:rsidR="00AF0052" w:rsidRDefault="00AF0052" w:rsidP="00AF0052">
      <w:r>
        <w:t>Vehicle 6: Route=[0, 57, 68, 45, 64, 23, 0], Distance=160.97, RemCap=395.0</w:t>
      </w:r>
    </w:p>
    <w:p w14:paraId="124B8A2B" w14:textId="77777777" w:rsidR="00AF0052" w:rsidRDefault="00AF0052" w:rsidP="00AF0052">
      <w:r>
        <w:t>Vehicle 7: Route=[0, 22, 40, 47, 0], Distance=141.01, RemCap=431.0</w:t>
      </w:r>
    </w:p>
    <w:p w14:paraId="77003C27" w14:textId="77777777" w:rsidR="00AF0052" w:rsidRDefault="00AF0052" w:rsidP="00AF0052">
      <w:r>
        <w:t>Total vehicle waiting time   = 211.66</w:t>
      </w:r>
    </w:p>
    <w:p w14:paraId="5F10AEA2" w14:textId="77777777" w:rsidR="00AF0052" w:rsidRDefault="00AF0052" w:rsidP="00AF0052">
      <w:r>
        <w:t>Total customer waiting time  = 43807.23</w:t>
      </w:r>
    </w:p>
    <w:p w14:paraId="1E087078" w14:textId="77777777" w:rsidR="00AF0052" w:rsidRDefault="00AF0052" w:rsidP="00AF0052">
      <w:r>
        <w:t>--------------------------------------------------</w:t>
      </w:r>
    </w:p>
    <w:p w14:paraId="44CF697C" w14:textId="77777777" w:rsidR="00AF0052" w:rsidRDefault="00AF0052" w:rsidP="00AF0052">
      <w:r>
        <w:t>Ep 42/50 | Reward 5146.98 | Loss 870433209.77 | Dist 1572.79 | Vehl 8</w:t>
      </w:r>
    </w:p>
    <w:p w14:paraId="640E953C" w14:textId="77777777" w:rsidR="00AF0052" w:rsidRDefault="00AF0052" w:rsidP="00AF0052">
      <w:r>
        <w:t>Vehicle 0: Route=[0, 19, 16, 20, 76, 78, 5, 18, 14, 13, 80, 71, 55, 12, 4, 3, 70, 69, 2, 22, 11, 1, 10, 9, 8, 43, 7, 17, 58, 15, 23, 6, 26, 79, 0], Distance=375.75, RemCap=8.0</w:t>
      </w:r>
    </w:p>
    <w:p w14:paraId="1E7FFAD0" w14:textId="77777777" w:rsidR="00AF0052" w:rsidRDefault="00AF0052" w:rsidP="00AF0052">
      <w:r>
        <w:t>Vehicle 1: Route=[0, 46, 49, 31, 25, 63, 45, 21, 59, 27, 41, 65, 42, 0], Distance=204.69, RemCap=283.0</w:t>
      </w:r>
    </w:p>
    <w:p w14:paraId="2EC5B323" w14:textId="77777777" w:rsidR="00AF0052" w:rsidRDefault="00AF0052" w:rsidP="00AF0052">
      <w:r>
        <w:t>Vehicle 2: Route=[0, 68, 47, 67, 38, 33, 48, 28, 44, 32, 77, 0], Distance=252.90, RemCap=312.0</w:t>
      </w:r>
    </w:p>
    <w:p w14:paraId="71761AAE" w14:textId="77777777" w:rsidR="00AF0052" w:rsidRDefault="00AF0052" w:rsidP="00AF0052">
      <w:r>
        <w:t>Vehicle 3: Route=[0, 39, 30, 24, 51, 75, 53, 60, 74, 0], Distance=186.85, RemCap=302.0</w:t>
      </w:r>
    </w:p>
    <w:p w14:paraId="5AEA84AA" w14:textId="77777777" w:rsidR="00AF0052" w:rsidRDefault="00AF0052" w:rsidP="00AF0052">
      <w:r>
        <w:t>Vehicle 4: Route=[0, 54, 61, 29, 40, 36, 37, 0], Distance=176.50, RemCap=358.0</w:t>
      </w:r>
    </w:p>
    <w:p w14:paraId="71F0468C" w14:textId="77777777" w:rsidR="00AF0052" w:rsidRDefault="00AF0052" w:rsidP="00AF0052">
      <w:r>
        <w:t>Vehicle 5: Route=[0, 50, 34, 56, 0], Distance=92.77, RemCap=419.0</w:t>
      </w:r>
    </w:p>
    <w:p w14:paraId="29CF4C11" w14:textId="77777777" w:rsidR="00AF0052" w:rsidRDefault="00AF0052" w:rsidP="00AF0052">
      <w:r>
        <w:t>Vehicle 6: Route=[0, 73, 62, 57, 52, 0], Distance=111.30, RemCap=411.0</w:t>
      </w:r>
    </w:p>
    <w:p w14:paraId="10A5EE89" w14:textId="77777777" w:rsidR="00AF0052" w:rsidRDefault="00AF0052" w:rsidP="00AF0052">
      <w:r>
        <w:t>Vehicle 7: Route=[0, 64, 35, 66, 72, 0], Distance=172.03, RemCap=444.0</w:t>
      </w:r>
    </w:p>
    <w:p w14:paraId="48BCC6C0" w14:textId="77777777" w:rsidR="00AF0052" w:rsidRDefault="00AF0052" w:rsidP="00AF0052">
      <w:r>
        <w:t>Total vehicle waiting time   = 0.00</w:t>
      </w:r>
    </w:p>
    <w:p w14:paraId="0D218A72" w14:textId="77777777" w:rsidR="00AF0052" w:rsidRDefault="00AF0052" w:rsidP="00AF0052">
      <w:r>
        <w:t>Total customer waiting time  = 45233.48</w:t>
      </w:r>
    </w:p>
    <w:p w14:paraId="5AC8F0F5" w14:textId="77777777" w:rsidR="00AF0052" w:rsidRDefault="00AF0052" w:rsidP="00AF0052">
      <w:r>
        <w:t>--------------------------------------------------</w:t>
      </w:r>
    </w:p>
    <w:p w14:paraId="69D0D406" w14:textId="77777777" w:rsidR="00AF0052" w:rsidRDefault="00AF0052" w:rsidP="00AF0052">
      <w:r>
        <w:t>Ep 43/50 | Reward 4996.00 | Loss 815809887.29 | Dist 1687.16 | Vehl 8</w:t>
      </w:r>
    </w:p>
    <w:p w14:paraId="0B62CF09" w14:textId="77777777" w:rsidR="00AF0052" w:rsidRDefault="00AF0052" w:rsidP="00AF0052">
      <w:r>
        <w:t>Vehicle 0: Route=[0, 19, 16, 52, 58, 29, 17, 7, 8, 9, 10, 1, 11, 62, 2, 69, 3, 4, 12, 38, 14, 18, 60, 5, 37, 79, 6, 15, 74, 20, 13, 54, 0], Distance=393.66, RemCap=5.0</w:t>
      </w:r>
    </w:p>
    <w:p w14:paraId="68AD527A" w14:textId="77777777" w:rsidR="00AF0052" w:rsidRDefault="00AF0052" w:rsidP="00AF0052">
      <w:r>
        <w:lastRenderedPageBreak/>
        <w:t>Vehicle 1: Route=[0, 42, 32, 50, 71, 67, 49, 48, 28, 31, 47, 45, 0], Distance=237.04, RemCap=294.0</w:t>
      </w:r>
    </w:p>
    <w:p w14:paraId="5C41F3BA" w14:textId="77777777" w:rsidR="00AF0052" w:rsidRDefault="00AF0052" w:rsidP="00AF0052">
      <w:r>
        <w:t>Vehicle 2: Route=[0, 41, 27, 56, 61, 53, 35, 26, 44, 66, 77, 0], Distance=256.41, RemCap=285.0</w:t>
      </w:r>
    </w:p>
    <w:p w14:paraId="69300581" w14:textId="77777777" w:rsidR="00AF0052" w:rsidRDefault="00AF0052" w:rsidP="00AF0052">
      <w:r>
        <w:t>Vehicle 3: Route=[0, 43, 73, 70, 33, 75, 25, 40, 23, 0], Distance=224.24, RemCap=353.0</w:t>
      </w:r>
    </w:p>
    <w:p w14:paraId="72500505" w14:textId="77777777" w:rsidR="00AF0052" w:rsidRDefault="00AF0052" w:rsidP="00AF0052">
      <w:r>
        <w:t>Vehicle 4: Route=[0, 59, 63, 51, 55, 72, 39, 22, 0], Distance=170.33, RemCap=354.0</w:t>
      </w:r>
    </w:p>
    <w:p w14:paraId="02DD84E2" w14:textId="77777777" w:rsidR="00AF0052" w:rsidRDefault="00AF0052" w:rsidP="00AF0052">
      <w:r>
        <w:t>Vehicle 5: Route=[0, 34, 46, 78, 36, 21, 68, 0], Distance=152.03, RemCap=405.0</w:t>
      </w:r>
    </w:p>
    <w:p w14:paraId="073F9385" w14:textId="77777777" w:rsidR="00AF0052" w:rsidRDefault="00AF0052" w:rsidP="00AF0052">
      <w:r>
        <w:t>Vehicle 6: Route=[0, 24, 76, 64, 0], Distance=121.09, RemCap=451.0</w:t>
      </w:r>
    </w:p>
    <w:p w14:paraId="2D0AF863" w14:textId="77777777" w:rsidR="00AF0052" w:rsidRDefault="00AF0052" w:rsidP="00AF0052">
      <w:r>
        <w:t>Vehicle 7: Route=[0, 80, 57, 65, 30, 0], Distance=132.34, RemCap=390.0</w:t>
      </w:r>
    </w:p>
    <w:p w14:paraId="18E7B8BD" w14:textId="77777777" w:rsidR="00AF0052" w:rsidRDefault="00AF0052" w:rsidP="00AF0052">
      <w:r>
        <w:t>Total vehicle waiting time   = 0.00</w:t>
      </w:r>
    </w:p>
    <w:p w14:paraId="0CA6D988" w14:textId="77777777" w:rsidR="00AF0052" w:rsidRDefault="00AF0052" w:rsidP="00AF0052">
      <w:r>
        <w:t>Total customer waiting time  = 41188.46</w:t>
      </w:r>
    </w:p>
    <w:p w14:paraId="77F3EE56" w14:textId="77777777" w:rsidR="00AF0052" w:rsidRDefault="00AF0052" w:rsidP="00AF0052">
      <w:r>
        <w:t>--------------------------------------------------</w:t>
      </w:r>
    </w:p>
    <w:p w14:paraId="640B5D14" w14:textId="77777777" w:rsidR="00AF0052" w:rsidRDefault="00AF0052" w:rsidP="00AF0052">
      <w:r>
        <w:t>Ep 44/50 | Reward 4780.94 | Loss 757346751.03 | Dist 1816.26 | Vehl 8</w:t>
      </w:r>
    </w:p>
    <w:p w14:paraId="22FEA5DA" w14:textId="77777777" w:rsidR="00AF0052" w:rsidRDefault="00AF0052" w:rsidP="00AF0052">
      <w:r>
        <w:t>Vehicle 0: Route=[0, 21, 59, 50, 19, 3, 4, 12, 14, 18, 5, 53, 61, 13, 16, 20, 28, 15, 6, 17, 8, 7, 30, 10, 9, 2, 11, 1, 27, 72, 0], Distance=373.04, RemCap=7.0</w:t>
      </w:r>
    </w:p>
    <w:p w14:paraId="1E2D7104" w14:textId="77777777" w:rsidR="00AF0052" w:rsidRDefault="00AF0052" w:rsidP="00AF0052">
      <w:r>
        <w:t>Vehicle 1: Route=[0, 34, 39, 22, 66, 63, 35, 37, 60, 74, 67, 55, 0], Distance=263.43, RemCap=292.0</w:t>
      </w:r>
    </w:p>
    <w:p w14:paraId="5055719B" w14:textId="77777777" w:rsidR="00AF0052" w:rsidRDefault="00AF0052" w:rsidP="00AF0052">
      <w:r>
        <w:t>Vehicle 2: Route=[0, 70, 58, 43, 36, 44, 26, 31, 78, 75, 0], Distance=233.73, RemCap=371.0</w:t>
      </w:r>
    </w:p>
    <w:p w14:paraId="78F42843" w14:textId="77777777" w:rsidR="00AF0052" w:rsidRDefault="00AF0052" w:rsidP="00AF0052">
      <w:r>
        <w:t>Vehicle 3: Route=[0, 46, 76, 48, 23, 40, 45, 65, 80, 0], Distance=208.49, RemCap=339.0</w:t>
      </w:r>
    </w:p>
    <w:p w14:paraId="49B99431" w14:textId="77777777" w:rsidR="00AF0052" w:rsidRDefault="00AF0052" w:rsidP="00AF0052">
      <w:r>
        <w:t>Vehicle 4: Route=[0, 52, 49, 25, 77, 24, 41, 42, 0], Distance=189.96, RemCap=372.0</w:t>
      </w:r>
    </w:p>
    <w:p w14:paraId="6F76ED65" w14:textId="77777777" w:rsidR="00AF0052" w:rsidRDefault="00AF0052" w:rsidP="00AF0052">
      <w:r>
        <w:t>Vehicle 5: Route=[0, 68, 51, 79, 32, 73, 56, 0], Distance=216.96, RemCap=349.0</w:t>
      </w:r>
    </w:p>
    <w:p w14:paraId="407E347A" w14:textId="77777777" w:rsidR="00AF0052" w:rsidRDefault="00AF0052" w:rsidP="00AF0052">
      <w:r>
        <w:t>Vehicle 6: Route=[0, 29, 69, 71, 54, 33, 0], Distance=161.46, RemCap=415.0</w:t>
      </w:r>
    </w:p>
    <w:p w14:paraId="44AFFEAB" w14:textId="77777777" w:rsidR="00AF0052" w:rsidRDefault="00AF0052" w:rsidP="00AF0052">
      <w:r>
        <w:t>Vehicle 7: Route=[0, 64, 47, 62, 57, 38, 0], Distance=169.18, RemCap=392.0</w:t>
      </w:r>
    </w:p>
    <w:p w14:paraId="2EC9B180" w14:textId="77777777" w:rsidR="00AF0052" w:rsidRDefault="00AF0052" w:rsidP="00AF0052">
      <w:r>
        <w:t>Total vehicle waiting time   = 0.00</w:t>
      </w:r>
    </w:p>
    <w:p w14:paraId="0AAB4B01" w14:textId="77777777" w:rsidR="00AF0052" w:rsidRDefault="00AF0052" w:rsidP="00AF0052">
      <w:r>
        <w:t>Total customer waiting time  = 42691.77</w:t>
      </w:r>
    </w:p>
    <w:p w14:paraId="68690E1F" w14:textId="77777777" w:rsidR="00AF0052" w:rsidRDefault="00AF0052" w:rsidP="00AF0052">
      <w:r>
        <w:t>--------------------------------------------------</w:t>
      </w:r>
    </w:p>
    <w:p w14:paraId="214FB446" w14:textId="77777777" w:rsidR="00AF0052" w:rsidRDefault="00AF0052" w:rsidP="00AF0052">
      <w:r>
        <w:t>Ep 45/50 | Reward 4383.25 | Loss 727517448.84 | Dist 1713.84 | Vehl 8</w:t>
      </w:r>
    </w:p>
    <w:p w14:paraId="09C3A252" w14:textId="77777777" w:rsidR="00AF0052" w:rsidRDefault="00AF0052" w:rsidP="00AF0052">
      <w:r>
        <w:lastRenderedPageBreak/>
        <w:t>Vehicle 0: Route=[0, 16, 46, 67, 13, 54, 49, 5, 18, 14, 3, 4, 12, 70, 1, 11, 2, 32, 10, 9, 8, 7, 17, 51, 15, 37, 31, 6, 36, 0], Distance=367.00, RemCap=37.0</w:t>
      </w:r>
    </w:p>
    <w:p w14:paraId="3136E2CE" w14:textId="77777777" w:rsidR="00AF0052" w:rsidRDefault="00AF0052" w:rsidP="00AF0052">
      <w:r>
        <w:t>Vehicle 1: Route=[0, 68, 58, 24, 77, 69, 38, 19, 20, 75, 23, 64, 0], Distance=249.90, RemCap=331.0</w:t>
      </w:r>
    </w:p>
    <w:p w14:paraId="21A7C976" w14:textId="77777777" w:rsidR="00AF0052" w:rsidRDefault="00AF0052" w:rsidP="00AF0052">
      <w:r>
        <w:t>Vehicle 2: Route=[0, 47, 44, 35, 28, 53, 55, 22, 62, 0], Distance=226.11, RemCap=379.0</w:t>
      </w:r>
    </w:p>
    <w:p w14:paraId="3CE8786D" w14:textId="77777777" w:rsidR="00AF0052" w:rsidRDefault="00AF0052" w:rsidP="00AF0052">
      <w:r>
        <w:t>Vehicle 3: Route=[0, 50, 33, 71, 57, 72, 30, 40, 63, 0], Distance=200.17, RemCap=309.0</w:t>
      </w:r>
    </w:p>
    <w:p w14:paraId="3D60CF28" w14:textId="77777777" w:rsidR="00AF0052" w:rsidRDefault="00AF0052" w:rsidP="00AF0052">
      <w:r>
        <w:t>Vehicle 4: Route=[0, 61, 79, 26, 25, 45, 21, 42, 66, 0], Distance=188.15, RemCap=349.0</w:t>
      </w:r>
    </w:p>
    <w:p w14:paraId="45F7F80A" w14:textId="77777777" w:rsidR="00AF0052" w:rsidRDefault="00AF0052" w:rsidP="00AF0052">
      <w:r>
        <w:t>Vehicle 5: Route=[0, 59, 52, 78, 60, 80, 27, 39, 0], Distance=163.64, RemCap=344.0</w:t>
      </w:r>
    </w:p>
    <w:p w14:paraId="54F36E8C" w14:textId="77777777" w:rsidR="00AF0052" w:rsidRDefault="00AF0052" w:rsidP="00AF0052">
      <w:r>
        <w:t>Vehicle 6: Route=[0, 73, 65, 34, 74, 76, 56, 0], Distance=157.18, RemCap=383.0</w:t>
      </w:r>
    </w:p>
    <w:p w14:paraId="19E4E5AD" w14:textId="77777777" w:rsidR="00AF0052" w:rsidRDefault="00AF0052" w:rsidP="00AF0052">
      <w:r>
        <w:t>Vehicle 7: Route=[0, 48, 29, 43, 41, 0], Distance=161.69, RemCap=405.0</w:t>
      </w:r>
    </w:p>
    <w:p w14:paraId="7D4BD823" w14:textId="77777777" w:rsidR="00AF0052" w:rsidRDefault="00AF0052" w:rsidP="00AF0052">
      <w:r>
        <w:t>Total vehicle waiting time   = 211.66</w:t>
      </w:r>
    </w:p>
    <w:p w14:paraId="61AFC30E" w14:textId="77777777" w:rsidR="00AF0052" w:rsidRDefault="00AF0052" w:rsidP="00AF0052">
      <w:r>
        <w:t>Total customer waiting time  = 47022.24</w:t>
      </w:r>
    </w:p>
    <w:p w14:paraId="2EDAD22B" w14:textId="77777777" w:rsidR="00AF0052" w:rsidRDefault="00AF0052" w:rsidP="00AF0052">
      <w:r>
        <w:t>--------------------------------------------------</w:t>
      </w:r>
    </w:p>
    <w:p w14:paraId="1BBD8C8C" w14:textId="77777777" w:rsidR="00AF0052" w:rsidRDefault="00AF0052" w:rsidP="00AF0052">
      <w:r>
        <w:t>Ep 46/50 | Reward 4930.27 | Loss 828979382.25 | Dist 1697.66 | Vehl 8</w:t>
      </w:r>
    </w:p>
    <w:p w14:paraId="51C590EE" w14:textId="77777777" w:rsidR="00AF0052" w:rsidRDefault="00AF0052" w:rsidP="00AF0052">
      <w:r>
        <w:t>Vehicle 0: Route=[0, 19, 16, 46, 20, 13, 14, 18, 5, 49, 15, 23, 31, 44, 6, 51, 25, 68, 59, 17, 8, 9, 10, 62, 2, 11, 1, 12, 4, 3, 72, 0], Distance=353.34, RemCap=69.0</w:t>
      </w:r>
    </w:p>
    <w:p w14:paraId="2355CB89" w14:textId="77777777" w:rsidR="00AF0052" w:rsidRDefault="00AF0052" w:rsidP="00AF0052">
      <w:r>
        <w:t>Vehicle 1: Route=[0, 21, 29, 24, 43, 7, 22, 27, 55, 56, 47, 35, 26, 0], Distance=268.29, RemCap=226.0</w:t>
      </w:r>
    </w:p>
    <w:p w14:paraId="2D6E0EC7" w14:textId="77777777" w:rsidR="00AF0052" w:rsidRDefault="00AF0052" w:rsidP="00AF0052">
      <w:r>
        <w:t>Vehicle 2: Route=[0, 58, 77, 28, 53, 60, 70, 41, 65, 39, 0], Distance=225.07, RemCap=327.0</w:t>
      </w:r>
    </w:p>
    <w:p w14:paraId="7239B11F" w14:textId="77777777" w:rsidR="00AF0052" w:rsidRDefault="00AF0052" w:rsidP="00AF0052">
      <w:r>
        <w:t>Vehicle 3: Route=[0, 52, 78, 54, 71, 50, 42, 30, 32, 73, 69, 0], Distance=204.92, RemCap=322.0</w:t>
      </w:r>
    </w:p>
    <w:p w14:paraId="2A4CE162" w14:textId="77777777" w:rsidR="00AF0052" w:rsidRDefault="00AF0052" w:rsidP="00AF0052">
      <w:r>
        <w:t>Vehicle 4: Route=[0, 66, 45, 64, 48, 79, 0], Distance=175.77, RemCap=387.0</w:t>
      </w:r>
    </w:p>
    <w:p w14:paraId="626F2E76" w14:textId="77777777" w:rsidR="00AF0052" w:rsidRDefault="00AF0052" w:rsidP="00AF0052">
      <w:r>
        <w:t>Vehicle 5: Route=[0, 34, 63, 75, 37, 76, 74, 0], Distance=142.89, RemCap=409.0</w:t>
      </w:r>
    </w:p>
    <w:p w14:paraId="5E56581B" w14:textId="77777777" w:rsidR="00AF0052" w:rsidRDefault="00AF0052" w:rsidP="00AF0052">
      <w:r>
        <w:t>Vehicle 6: Route=[0, 38, 33, 36, 61, 0], Distance=188.63, RemCap=402.0</w:t>
      </w:r>
    </w:p>
    <w:p w14:paraId="317EEB96" w14:textId="77777777" w:rsidR="00AF0052" w:rsidRDefault="00AF0052" w:rsidP="00AF0052">
      <w:r>
        <w:t>Vehicle 7: Route=[0, 40, 57, 80, 67, 0], Distance=138.75, RemCap=395.0</w:t>
      </w:r>
    </w:p>
    <w:p w14:paraId="6D20A2EB" w14:textId="77777777" w:rsidR="00AF0052" w:rsidRDefault="00AF0052" w:rsidP="00AF0052">
      <w:r>
        <w:t>Total vehicle waiting time   = 91.76</w:t>
      </w:r>
    </w:p>
    <w:p w14:paraId="181711E0" w14:textId="77777777" w:rsidR="00AF0052" w:rsidRDefault="00AF0052" w:rsidP="00AF0052">
      <w:r>
        <w:t>Total customer waiting time  = 40234.44</w:t>
      </w:r>
    </w:p>
    <w:p w14:paraId="481585A2" w14:textId="77777777" w:rsidR="00AF0052" w:rsidRDefault="00AF0052" w:rsidP="00AF0052">
      <w:r>
        <w:t>--------------------------------------------------</w:t>
      </w:r>
    </w:p>
    <w:p w14:paraId="7CB467B9" w14:textId="77777777" w:rsidR="00AF0052" w:rsidRDefault="00AF0052" w:rsidP="00AF0052">
      <w:r>
        <w:lastRenderedPageBreak/>
        <w:t>Ep 47/50 | Reward 5208.31 | Loss 936220789.26 | Dist 1675.45 | Vehl 8</w:t>
      </w:r>
    </w:p>
    <w:p w14:paraId="2FFC162D" w14:textId="77777777" w:rsidR="00AF0052" w:rsidRDefault="00AF0052" w:rsidP="00AF0052">
      <w:r>
        <w:t>Vehicle 0: Route=[0, 45, 17, 9, 10, 8, 7, 6, 15, 5, 49, 20, 16, 19, 50, 1, 39, 11, 2, 69, 41, 12, 4, 3, 13, 14, 18, 56, 71, 0], Distance=368.74, RemCap=4.0</w:t>
      </w:r>
    </w:p>
    <w:p w14:paraId="74EB7A76" w14:textId="77777777" w:rsidR="00AF0052" w:rsidRDefault="00AF0052" w:rsidP="00AF0052">
      <w:r>
        <w:t>Vehicle 1: Route=[0, 21, 58, 66, 63, 31, 26, 23, 28, 37, 53, 78, 74, 52, 33, 0], Distance=230.95, RemCap=298.0</w:t>
      </w:r>
    </w:p>
    <w:p w14:paraId="08C5F0F7" w14:textId="77777777" w:rsidR="00AF0052" w:rsidRDefault="00AF0052" w:rsidP="00AF0052">
      <w:r>
        <w:t>Vehicle 2: Route=[0, 73, 72, 38, 57, 46, 47, 40, 44, 64, 75, 0], Distance=203.28, RemCap=277.0</w:t>
      </w:r>
    </w:p>
    <w:p w14:paraId="2CB9DD04" w14:textId="77777777" w:rsidR="00AF0052" w:rsidRDefault="00AF0052" w:rsidP="00AF0052">
      <w:r>
        <w:t>Vehicle 3: Route=[0, 27, 70, 80, 67, 60, 76, 68, 29, 51, 0], Distance=201.20, RemCap=333.0</w:t>
      </w:r>
    </w:p>
    <w:p w14:paraId="7160BF83" w14:textId="77777777" w:rsidR="00AF0052" w:rsidRDefault="00AF0052" w:rsidP="00AF0052">
      <w:r>
        <w:t>Vehicle 4: Route=[0, 61, 79, 36, 43, 65, 62, 0], Distance=205.41, RemCap=360.0</w:t>
      </w:r>
    </w:p>
    <w:p w14:paraId="279FF55C" w14:textId="77777777" w:rsidR="00AF0052" w:rsidRDefault="00AF0052" w:rsidP="00AF0052">
      <w:r>
        <w:t>Vehicle 5: Route=[0, 25, 54, 55, 22, 32, 24, 59, 0], Distance=182.98, RemCap=384.0</w:t>
      </w:r>
    </w:p>
    <w:p w14:paraId="3E948C22" w14:textId="77777777" w:rsidR="00AF0052" w:rsidRDefault="00AF0052" w:rsidP="00AF0052">
      <w:r>
        <w:t>Vehicle 6: Route=[0, 34, 77, 48, 0], Distance=154.12, RemCap=430.0</w:t>
      </w:r>
    </w:p>
    <w:p w14:paraId="63D0D9A7" w14:textId="77777777" w:rsidR="00AF0052" w:rsidRDefault="00AF0052" w:rsidP="00AF0052">
      <w:r>
        <w:t>Vehicle 7: Route=[0, 42, 30, 35, 0], Distance=128.77, RemCap=451.0</w:t>
      </w:r>
    </w:p>
    <w:p w14:paraId="5E3ACBAF" w14:textId="77777777" w:rsidR="00AF0052" w:rsidRDefault="00AF0052" w:rsidP="00AF0052">
      <w:r>
        <w:t>Total vehicle waiting time   = 0.00</w:t>
      </w:r>
    </w:p>
    <w:p w14:paraId="10A4E79F" w14:textId="77777777" w:rsidR="00AF0052" w:rsidRDefault="00AF0052" w:rsidP="00AF0052">
      <w:r>
        <w:t>Total customer waiting time  = 38681.06</w:t>
      </w:r>
    </w:p>
    <w:p w14:paraId="21567995" w14:textId="77777777" w:rsidR="00AF0052" w:rsidRDefault="00AF0052" w:rsidP="00AF0052">
      <w:r>
        <w:t>--------------------------------------------------</w:t>
      </w:r>
    </w:p>
    <w:p w14:paraId="0D831329" w14:textId="77777777" w:rsidR="00AF0052" w:rsidRDefault="00AF0052" w:rsidP="00AF0052">
      <w:r>
        <w:t>Ep 48/50 | Reward 4777.19 | Loss 787992701.71 | Dist 1746.52 | Vehl 8</w:t>
      </w:r>
    </w:p>
    <w:p w14:paraId="7882D10D" w14:textId="77777777" w:rsidR="00AF0052" w:rsidRDefault="00AF0052" w:rsidP="00AF0052">
      <w:r>
        <w:t>Vehicle 0: Route=[0, 50, 1, 69, 11, 2, 42, 24, 9, 10, 8, 7, 17, 6, 44, 35, 15, 47, 46, 20, 13, 33, 5, 18, 14, 12, 4, 3, 19, 16, 21, 58, 0], Distance=380.25, RemCap=7.0</w:t>
      </w:r>
    </w:p>
    <w:p w14:paraId="4D9AD2AA" w14:textId="77777777" w:rsidR="00AF0052" w:rsidRDefault="00AF0052" w:rsidP="00AF0052">
      <w:r>
        <w:t>Vehicle 1: Route=[0, 60, 78, 28, 79, 68, 59, 65, 62, 32, 43, 30, 0], Distance=254.25, RemCap=295.0</w:t>
      </w:r>
    </w:p>
    <w:p w14:paraId="47908FCF" w14:textId="77777777" w:rsidR="00AF0052" w:rsidRDefault="00AF0052" w:rsidP="00AF0052">
      <w:r>
        <w:t>Vehicle 2: Route=[0, 70, 71, 74, 53, 64, 75, 25, 51, 40, 31, 0], Distance=192.51, RemCap=345.0</w:t>
      </w:r>
    </w:p>
    <w:p w14:paraId="0FE9E00E" w14:textId="77777777" w:rsidR="00AF0052" w:rsidRDefault="00AF0052" w:rsidP="00AF0052">
      <w:r>
        <w:t>Vehicle 3: Route=[0, 22, 56, 54, 48, 23, 63, 29, 45, 0], Distance=219.91, RemCap=335.0</w:t>
      </w:r>
    </w:p>
    <w:p w14:paraId="1A452320" w14:textId="77777777" w:rsidR="00AF0052" w:rsidRDefault="00AF0052" w:rsidP="00AF0052">
      <w:r>
        <w:t>Vehicle 4: Route=[0, 67, 34, 73, 66, 26, 76, 52, 0], Distance=201.45, RemCap=397.0</w:t>
      </w:r>
    </w:p>
    <w:p w14:paraId="69613247" w14:textId="77777777" w:rsidR="00AF0052" w:rsidRDefault="00AF0052" w:rsidP="00AF0052">
      <w:r>
        <w:t>Vehicle 5: Route=[0, 36, 77, 39, 57, 80, 0], Distance=195.99, RemCap=370.0</w:t>
      </w:r>
    </w:p>
    <w:p w14:paraId="50D2BBB6" w14:textId="77777777" w:rsidR="00AF0052" w:rsidRDefault="00AF0052" w:rsidP="00AF0052">
      <w:r>
        <w:t>Vehicle 6: Route=[0, 72, 38, 49, 61, 0], Distance=119.94, RemCap=383.0</w:t>
      </w:r>
    </w:p>
    <w:p w14:paraId="3F7820DD" w14:textId="77777777" w:rsidR="00AF0052" w:rsidRDefault="00AF0052" w:rsidP="00AF0052">
      <w:r>
        <w:t>Vehicle 7: Route=[0, 37, 41, 27, 55, 0], Distance=182.22, RemCap=405.0</w:t>
      </w:r>
    </w:p>
    <w:p w14:paraId="7E919FC3" w14:textId="77777777" w:rsidR="00AF0052" w:rsidRDefault="00AF0052" w:rsidP="00AF0052">
      <w:r>
        <w:t>Total vehicle waiting time   = 0.00</w:t>
      </w:r>
    </w:p>
    <w:p w14:paraId="33AB081B" w14:textId="77777777" w:rsidR="00AF0052" w:rsidRDefault="00AF0052" w:rsidP="00AF0052">
      <w:r>
        <w:lastRenderedPageBreak/>
        <w:t>Total customer waiting time  = 43181.88</w:t>
      </w:r>
    </w:p>
    <w:p w14:paraId="4362CED9" w14:textId="77777777" w:rsidR="00AF0052" w:rsidRDefault="00AF0052" w:rsidP="00AF0052">
      <w:r>
        <w:t>--------------------------------------------------</w:t>
      </w:r>
    </w:p>
    <w:p w14:paraId="40A628E8" w14:textId="77777777" w:rsidR="00AF0052" w:rsidRDefault="00AF0052" w:rsidP="00AF0052">
      <w:r>
        <w:t>Ep 49/50 | Reward 4923.91 | Loss 809081523.90 | Dist 1634.26 | Vehl 8</w:t>
      </w:r>
    </w:p>
    <w:p w14:paraId="417C3076" w14:textId="77777777" w:rsidR="00AF0052" w:rsidRDefault="00AF0052" w:rsidP="00AF0052">
      <w:r>
        <w:t>Vehicle 0: Route=[0, 16, 52, 47, 20, 13, 5, 18, 14, 12, 4, 3, 19, 73, 1, 11, 2, 22, 10, 9, 8, 7, 77, 17, 51, 23, 31, 6, 36, 79, 0], Distance=361.07, RemCap=27.0</w:t>
      </w:r>
    </w:p>
    <w:p w14:paraId="545BF316" w14:textId="77777777" w:rsidR="00AF0052" w:rsidRDefault="00AF0052" w:rsidP="00AF0052">
      <w:r>
        <w:t>Vehicle 1: Route=[0, 59, 69, 41, 71, 56, 53, 37, 15, 25, 68, 64, 0], Distance=243.89, RemCap=329.0</w:t>
      </w:r>
    </w:p>
    <w:p w14:paraId="66897320" w14:textId="77777777" w:rsidR="00AF0052" w:rsidRDefault="00AF0052" w:rsidP="00AF0052">
      <w:r>
        <w:t>Vehicle 2: Route=[0, 27, 76, 49, 28, 40, 29, 43, 66, 30, 0], Distance=216.46, RemCap=304.0</w:t>
      </w:r>
    </w:p>
    <w:p w14:paraId="42126E30" w14:textId="77777777" w:rsidR="00AF0052" w:rsidRDefault="00AF0052" w:rsidP="00AF0052">
      <w:r>
        <w:t>Vehicle 3: Route=[0, 21, 63, 78, 60, 38, 50, 62, 65, 72, 0], Distance=206.58, RemCap=331.0</w:t>
      </w:r>
    </w:p>
    <w:p w14:paraId="5819FFED" w14:textId="77777777" w:rsidR="00AF0052" w:rsidRDefault="00AF0052" w:rsidP="00AF0052">
      <w:r>
        <w:t>Vehicle 4: Route=[0, 58, 24, 32, 42, 39, 70, 74, 33, 0], Distance=197.87, RemCap=352.0</w:t>
      </w:r>
    </w:p>
    <w:p w14:paraId="787C14CA" w14:textId="77777777" w:rsidR="00AF0052" w:rsidRDefault="00AF0052" w:rsidP="00AF0052">
      <w:r>
        <w:t>Vehicle 5: Route=[0, 55, 54, 46, 61, 0], Distance=114.73, RemCap=400.0</w:t>
      </w:r>
    </w:p>
    <w:p w14:paraId="4B368696" w14:textId="77777777" w:rsidR="00AF0052" w:rsidRDefault="00AF0052" w:rsidP="00AF0052">
      <w:r>
        <w:t>Vehicle 6: Route=[0, 44, 26, 75, 80, 57, 67, 0], Distance=158.18, RemCap=377.0</w:t>
      </w:r>
    </w:p>
    <w:p w14:paraId="05D6166A" w14:textId="77777777" w:rsidR="00AF0052" w:rsidRDefault="00AF0052" w:rsidP="00AF0052">
      <w:r>
        <w:t>Vehicle 7: Route=[0, 34, 48, 35, 45, 0], Distance=135.46, RemCap=417.0</w:t>
      </w:r>
    </w:p>
    <w:p w14:paraId="0126A5E5" w14:textId="77777777" w:rsidR="00AF0052" w:rsidRDefault="00AF0052" w:rsidP="00AF0052">
      <w:r>
        <w:t>Total vehicle waiting time   = 0.00</w:t>
      </w:r>
    </w:p>
    <w:p w14:paraId="42B6FD4F" w14:textId="77777777" w:rsidR="00AF0052" w:rsidRDefault="00AF0052" w:rsidP="00AF0052">
      <w:r>
        <w:t>Total customer waiting time  = 44773.72</w:t>
      </w:r>
    </w:p>
    <w:p w14:paraId="0120A59B" w14:textId="77777777" w:rsidR="00AF0052" w:rsidRDefault="00AF0052" w:rsidP="00AF0052">
      <w:r>
        <w:t>--------------------------------------------------</w:t>
      </w:r>
    </w:p>
    <w:p w14:paraId="5C7DEB72" w14:textId="77777777" w:rsidR="00AF0052" w:rsidRDefault="00AF0052" w:rsidP="00AF0052">
      <w:r>
        <w:t>Ep 50/50 | Reward 4835.56 | Loss 815560402.67 | Dist 1650.61 | Vehl 8</w:t>
      </w:r>
    </w:p>
    <w:p w14:paraId="65BE60D6" w14:textId="77777777" w:rsidR="00AF0052" w:rsidRDefault="00AF0052" w:rsidP="00AF0052">
      <w:r>
        <w:t>Vehicle 0: Route=[0, 19, 3, 4, 12, 57, 14, 18, 13, 16, 20, 5, 49, 64, 15, 25, 6, 44, 17, 24, 8, 7, 30, 10, 9, 2, 11, 1, 42, 58, 0], Distance=351.82, RemCap=12.0</w:t>
      </w:r>
    </w:p>
    <w:p w14:paraId="5395D0AD" w14:textId="77777777" w:rsidR="00AF0052" w:rsidRDefault="00AF0052" w:rsidP="00AF0052">
      <w:r>
        <w:t>Vehicle 1: Route=[0, 46, 61, 74, 28, 26, 36, 63, 21, 66, 41, 55, 80, 0], Distance=248.81, RemCap=306.0</w:t>
      </w:r>
    </w:p>
    <w:p w14:paraId="35735C02" w14:textId="77777777" w:rsidR="00AF0052" w:rsidRDefault="00AF0052" w:rsidP="00AF0052">
      <w:r>
        <w:t>Vehicle 2: Route=[0, 34, 71, 54, 76, 52, 51, 40, 23, 48, 60, 53, 0], Distance=221.80, RemCap=271.0</w:t>
      </w:r>
    </w:p>
    <w:p w14:paraId="259D866E" w14:textId="77777777" w:rsidR="00AF0052" w:rsidRDefault="00AF0052" w:rsidP="00AF0052">
      <w:r>
        <w:t>Vehicle 3: Route=[0, 39, 70, 33, 37, 35, 45, 75, 0], Distance=223.29, RemCap=351.0</w:t>
      </w:r>
    </w:p>
    <w:p w14:paraId="273AEB4D" w14:textId="77777777" w:rsidR="00AF0052" w:rsidRDefault="00AF0052" w:rsidP="00AF0052">
      <w:r>
        <w:t>Vehicle 4: Route=[0, 56, 38, 27, 65, 29, 79, 31, 59, 0], Distance=225.36, RemCap=331.0</w:t>
      </w:r>
    </w:p>
    <w:p w14:paraId="1A61AB70" w14:textId="77777777" w:rsidR="00AF0052" w:rsidRDefault="00AF0052" w:rsidP="00AF0052">
      <w:r>
        <w:t>Vehicle 5: Route=[0, 50, 47, 68, 43, 32, 73, 0], Distance=114.33, RemCap=368.0</w:t>
      </w:r>
    </w:p>
    <w:p w14:paraId="2FFA9F96" w14:textId="77777777" w:rsidR="00AF0052" w:rsidRDefault="00AF0052" w:rsidP="00AF0052">
      <w:r>
        <w:t>Vehicle 6: Route=[0, 62, 69, 67, 0], Distance=93.32, RemCap=465.0</w:t>
      </w:r>
    </w:p>
    <w:p w14:paraId="3CC9044D" w14:textId="77777777" w:rsidR="00AF0052" w:rsidRDefault="00AF0052" w:rsidP="00AF0052">
      <w:r>
        <w:t>Vehicle 7: Route=[0, 78, 72, 22, 77, 0], Distance=171.88, RemCap=433.0</w:t>
      </w:r>
    </w:p>
    <w:p w14:paraId="06B6CA67" w14:textId="77777777" w:rsidR="00AF0052" w:rsidRDefault="00AF0052" w:rsidP="00AF0052">
      <w:r>
        <w:lastRenderedPageBreak/>
        <w:t>Total vehicle waiting time   = 0.00</w:t>
      </w:r>
    </w:p>
    <w:p w14:paraId="2D7F8F63" w14:textId="77777777" w:rsidR="00AF0052" w:rsidRDefault="00AF0052" w:rsidP="00AF0052">
      <w:r>
        <w:t>Total customer waiting time  = 41974.15</w:t>
      </w:r>
    </w:p>
    <w:p w14:paraId="11AC84C3" w14:textId="77777777" w:rsidR="00AF0052" w:rsidRDefault="00AF0052" w:rsidP="00AF0052">
      <w:r>
        <w:t>--------------------------------------------------</w:t>
      </w:r>
    </w:p>
    <w:p w14:paraId="226DDE5F" w14:textId="77777777" w:rsidR="00AF0052" w:rsidRDefault="00AF0052" w:rsidP="00AF0052">
      <w:r>
        <w:t>Saved results to F:/KLTN/code/output80\h80d60_results.docx</w:t>
      </w:r>
    </w:p>
    <w:p w14:paraId="6BF89875" w14:textId="77777777" w:rsidR="00AF0052" w:rsidRDefault="00AF0052" w:rsidP="00AF0052"/>
    <w:p w14:paraId="3AFDB851" w14:textId="77777777" w:rsidR="00AF0052" w:rsidRDefault="00AF0052" w:rsidP="00AF0052">
      <w:r>
        <w:t>[Done] exited with code=0 in 21775.609 seconds</w:t>
      </w:r>
    </w:p>
    <w:p w14:paraId="4E7CBDA7" w14:textId="77777777" w:rsidR="00AF0052" w:rsidRDefault="00AF0052"/>
    <w:sectPr w:rsidR="00AF00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14353">
    <w:abstractNumId w:val="8"/>
  </w:num>
  <w:num w:numId="2" w16cid:durableId="1023046004">
    <w:abstractNumId w:val="6"/>
  </w:num>
  <w:num w:numId="3" w16cid:durableId="1701858431">
    <w:abstractNumId w:val="5"/>
  </w:num>
  <w:num w:numId="4" w16cid:durableId="776025101">
    <w:abstractNumId w:val="4"/>
  </w:num>
  <w:num w:numId="5" w16cid:durableId="6834458">
    <w:abstractNumId w:val="7"/>
  </w:num>
  <w:num w:numId="6" w16cid:durableId="1235168745">
    <w:abstractNumId w:val="3"/>
  </w:num>
  <w:num w:numId="7" w16cid:durableId="1739205985">
    <w:abstractNumId w:val="2"/>
  </w:num>
  <w:num w:numId="8" w16cid:durableId="153645815">
    <w:abstractNumId w:val="1"/>
  </w:num>
  <w:num w:numId="9" w16cid:durableId="208988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4D9"/>
    <w:rsid w:val="0015074B"/>
    <w:rsid w:val="002555A5"/>
    <w:rsid w:val="0029639D"/>
    <w:rsid w:val="00326F90"/>
    <w:rsid w:val="003872B1"/>
    <w:rsid w:val="00410ED3"/>
    <w:rsid w:val="0081352D"/>
    <w:rsid w:val="00A34910"/>
    <w:rsid w:val="00AA1D8D"/>
    <w:rsid w:val="00AF0052"/>
    <w:rsid w:val="00B47730"/>
    <w:rsid w:val="00B830E1"/>
    <w:rsid w:val="00C26108"/>
    <w:rsid w:val="00C308CC"/>
    <w:rsid w:val="00C5308C"/>
    <w:rsid w:val="00C601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173C7"/>
  <w14:defaultImageDpi w14:val="300"/>
  <w15:docId w15:val="{79CED468-8BD5-475E-8F89-D1F161D6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77610</Words>
  <Characters>442377</Characters>
  <Application>Microsoft Office Word</Application>
  <DocSecurity>0</DocSecurity>
  <Lines>3686</Lines>
  <Paragraphs>1037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 Nguyen</cp:lastModifiedBy>
  <cp:revision>5</cp:revision>
  <dcterms:created xsi:type="dcterms:W3CDTF">2013-12-23T23:15:00Z</dcterms:created>
  <dcterms:modified xsi:type="dcterms:W3CDTF">2025-05-18T16:42:00Z</dcterms:modified>
  <cp:category/>
</cp:coreProperties>
</file>