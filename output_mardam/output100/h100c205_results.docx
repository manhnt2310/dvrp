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h100c205.csv</w:t>
      </w:r>
    </w:p>
    <w:p>
      <w:pPr>
        <w:pStyle w:val="Heading2"/>
      </w:pPr>
      <w:r>
        <w:t>max_vehicles = 6</w:t>
      </w:r>
    </w:p>
    <w:p>
      <w:r>
        <w:rPr>
          <w:b/>
        </w:rPr>
        <w:t>Total distance = 1507.79</w:t>
        <w:br/>
      </w:r>
      <w:r>
        <w:t>Vehicle total idle time   = 2780.85</w:t>
        <w:br/>
      </w:r>
      <w:r>
        <w:t>Customer total wait time = 171739.19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1726.78</w:t>
        <w:br/>
      </w:r>
      <w:r>
        <w:t>Vehicle total idle time   = 2529.56</w:t>
        <w:br/>
      </w:r>
      <w:r>
        <w:t>Customer total wait time = 179948.57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1851.69</w:t>
        <w:br/>
      </w:r>
      <w:r>
        <w:t>Vehicle total idle time   = 2688.83</w:t>
        <w:br/>
      </w:r>
      <w:r>
        <w:t>Customer total wait time = 167937.69</w:t>
        <w:br/>
      </w:r>
    </w:p>
    <w:p>
      <w:pPr>
        <w:pStyle w:val="Heading2"/>
      </w:pPr>
      <w:r>
        <w:t>max_vehicles = 9</w:t>
      </w:r>
    </w:p>
    <w:p>
      <w:r>
        <w:rPr>
          <w:b/>
        </w:rPr>
        <w:t>Total distance = 1950.85</w:t>
        <w:br/>
      </w:r>
      <w:r>
        <w:t>Vehicle total idle time   = 2900.67</w:t>
        <w:br/>
      </w:r>
      <w:r>
        <w:t>Customer total wait time = 174782.02</w:t>
        <w:br/>
      </w:r>
    </w:p>
    <w:p>
      <w:pPr>
        <w:pStyle w:val="Heading2"/>
      </w:pPr>
      <w:r>
        <w:t>max_vehicles = 10</w:t>
      </w:r>
    </w:p>
    <w:p>
      <w:r>
        <w:rPr>
          <w:b/>
        </w:rPr>
        <w:t>Total distance = 1866.98</w:t>
        <w:br/>
      </w:r>
      <w:r>
        <w:t>Vehicle total idle time   = 2395.08</w:t>
        <w:br/>
      </w:r>
      <w:r>
        <w:t>Customer total wait time = 157783.19</w:t>
        <w:br/>
      </w:r>
    </w:p>
    <w:p>
      <w:pPr>
        <w:pStyle w:val="Heading2"/>
      </w:pPr>
      <w:r>
        <w:t>Summary of total distances</w:t>
      </w:r>
    </w:p>
    <w:p>
      <w:r>
        <w:t>• max_vehicles = 6 → total_distance = 1507.79</w:t>
      </w:r>
    </w:p>
    <w:p>
      <w:r>
        <w:t>• max_vehicles = 7 → total_distance = 1726.78</w:t>
      </w:r>
    </w:p>
    <w:p>
      <w:r>
        <w:t>• max_vehicles = 8 → total_distance = 1851.69</w:t>
      </w:r>
    </w:p>
    <w:p>
      <w:r>
        <w:t>• max_vehicles = 9 → total_distance = 1950.85</w:t>
      </w:r>
    </w:p>
    <w:p>
      <w:r>
        <w:t>• max_vehicles = 10 → total_distance = 1866.98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