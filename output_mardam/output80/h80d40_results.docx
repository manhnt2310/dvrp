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Results for h80d40.csv</w:t>
      </w:r>
    </w:p>
    <w:p>
      <w:pPr>
        <w:pStyle w:val="Heading2"/>
      </w:pPr>
      <w:r>
        <w:t>max_vehicles = 5</w:t>
      </w:r>
    </w:p>
    <w:p>
      <w:r>
        <w:rPr>
          <w:b/>
        </w:rPr>
        <w:t>Total distance = 1229.40</w:t>
        <w:br/>
      </w:r>
      <w:r>
        <w:t>Vehicle total idle time   = 0.00</w:t>
        <w:br/>
      </w:r>
      <w:r>
        <w:t>Customer total wait time = 41154.95</w:t>
        <w:br/>
      </w:r>
    </w:p>
    <w:p>
      <w:pPr>
        <w:pStyle w:val="Heading2"/>
      </w:pPr>
      <w:r>
        <w:t>max_vehicles = 6</w:t>
      </w:r>
    </w:p>
    <w:p>
      <w:r>
        <w:rPr>
          <w:b/>
        </w:rPr>
        <w:t>Total distance = 1385.21</w:t>
        <w:br/>
      </w:r>
      <w:r>
        <w:t>Vehicle total idle time   = 0.00</w:t>
        <w:br/>
      </w:r>
      <w:r>
        <w:t>Customer total wait time = 37542.04</w:t>
        <w:br/>
      </w:r>
    </w:p>
    <w:p>
      <w:pPr>
        <w:pStyle w:val="Heading2"/>
      </w:pPr>
      <w:r>
        <w:t>max_vehicles = 7</w:t>
      </w:r>
    </w:p>
    <w:p>
      <w:r>
        <w:rPr>
          <w:b/>
        </w:rPr>
        <w:t>Total distance = 1635.65</w:t>
        <w:br/>
      </w:r>
      <w:r>
        <w:t>Vehicle total idle time   = 0.00</w:t>
        <w:br/>
      </w:r>
      <w:r>
        <w:t>Customer total wait time = 39064.77</w:t>
        <w:br/>
      </w:r>
    </w:p>
    <w:p>
      <w:pPr>
        <w:pStyle w:val="Heading2"/>
      </w:pPr>
      <w:r>
        <w:t>max_vehicles = 8</w:t>
      </w:r>
    </w:p>
    <w:p>
      <w:r>
        <w:rPr>
          <w:b/>
        </w:rPr>
        <w:t>Total distance = 1730.96</w:t>
        <w:br/>
      </w:r>
      <w:r>
        <w:t>Vehicle total idle time   = 0.00</w:t>
        <w:br/>
      </w:r>
      <w:r>
        <w:t>Customer total wait time = 37149.03</w:t>
        <w:br/>
      </w:r>
    </w:p>
    <w:p>
      <w:pPr>
        <w:pStyle w:val="Heading2"/>
      </w:pPr>
      <w:r>
        <w:t>Summary of total distances</w:t>
      </w:r>
    </w:p>
    <w:p>
      <w:r>
        <w:t>• max_vehicles = 5 → total_distance = 1229.40</w:t>
      </w:r>
    </w:p>
    <w:p>
      <w:r>
        <w:t>• max_vehicles = 6 → total_distance = 1385.21</w:t>
      </w:r>
    </w:p>
    <w:p>
      <w:r>
        <w:t>• max_vehicles = 7 → total_distance = 1635.65</w:t>
      </w:r>
    </w:p>
    <w:p>
      <w:r>
        <w:t>• max_vehicles = 8 → total_distance = 1730.96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