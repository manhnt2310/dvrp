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h100r106.csv</w:t>
      </w:r>
    </w:p>
    <w:p>
      <w:pPr>
        <w:pStyle w:val="Heading2"/>
      </w:pPr>
      <w:r>
        <w:t>max_vehicles = 6</w:t>
      </w:r>
    </w:p>
    <w:p>
      <w:r>
        <w:rPr>
          <w:b/>
        </w:rPr>
        <w:t>Total distance = 1342.35</w:t>
        <w:br/>
      </w:r>
      <w:r>
        <w:t>Vehicle total idle time   = 22.68</w:t>
        <w:br/>
      </w:r>
      <w:r>
        <w:t>Customer total wait time = 34474.27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1439.75</w:t>
        <w:br/>
      </w:r>
      <w:r>
        <w:t>Vehicle total idle time   = 0.00</w:t>
        <w:br/>
      </w:r>
      <w:r>
        <w:t>Customer total wait time = 33399.24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1533.78</w:t>
        <w:br/>
      </w:r>
      <w:r>
        <w:t>Vehicle total idle time   = 0.00</w:t>
        <w:br/>
      </w:r>
      <w:r>
        <w:t>Customer total wait time = 31064.58</w:t>
        <w:br/>
      </w:r>
    </w:p>
    <w:p>
      <w:pPr>
        <w:pStyle w:val="Heading2"/>
      </w:pPr>
      <w:r>
        <w:t>max_vehicles = 9</w:t>
      </w:r>
    </w:p>
    <w:p>
      <w:r>
        <w:rPr>
          <w:b/>
        </w:rPr>
        <w:t>Total distance = 1552.04</w:t>
        <w:br/>
      </w:r>
      <w:r>
        <w:t>Vehicle total idle time   = 0.00</w:t>
        <w:br/>
      </w:r>
      <w:r>
        <w:t>Customer total wait time = 30881.20</w:t>
        <w:br/>
      </w:r>
    </w:p>
    <w:p>
      <w:pPr>
        <w:pStyle w:val="Heading2"/>
      </w:pPr>
      <w:r>
        <w:t>max_vehicles = 10</w:t>
      </w:r>
    </w:p>
    <w:p>
      <w:r>
        <w:rPr>
          <w:b/>
        </w:rPr>
        <w:t>Total distance = 1730.60</w:t>
        <w:br/>
      </w:r>
      <w:r>
        <w:t>Vehicle total idle time   = 2.24</w:t>
        <w:br/>
      </w:r>
      <w:r>
        <w:t>Customer total wait time = 29238.39</w:t>
        <w:br/>
      </w:r>
    </w:p>
    <w:p>
      <w:pPr>
        <w:pStyle w:val="Heading2"/>
      </w:pPr>
      <w:r>
        <w:t>Summary of total distances</w:t>
      </w:r>
    </w:p>
    <w:p>
      <w:r>
        <w:t>• max_vehicles = 6 → total_distance = 1342.35</w:t>
      </w:r>
    </w:p>
    <w:p>
      <w:r>
        <w:t>• max_vehicles = 7 → total_distance = 1439.75</w:t>
      </w:r>
    </w:p>
    <w:p>
      <w:r>
        <w:t>• max_vehicles = 8 → total_distance = 1533.78</w:t>
      </w:r>
    </w:p>
    <w:p>
      <w:r>
        <w:t>• max_vehicles = 9 → total_distance = 1552.04</w:t>
      </w:r>
    </w:p>
    <w:p>
      <w:r>
        <w:t>• max_vehicles = 10 → total_distance = 1730.60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