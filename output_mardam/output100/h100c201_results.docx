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Results for h100c201.csv</w:t>
      </w:r>
    </w:p>
    <w:p>
      <w:pPr>
        <w:pStyle w:val="Heading2"/>
      </w:pPr>
      <w:r>
        <w:t>max_vehicles = 6</w:t>
      </w:r>
    </w:p>
    <w:p>
      <w:r>
        <w:rPr>
          <w:b/>
        </w:rPr>
        <w:t>Total distance = 1490.38</w:t>
        <w:br/>
      </w:r>
      <w:r>
        <w:t>Vehicle total idle time   = 2718.83</w:t>
        <w:br/>
      </w:r>
      <w:r>
        <w:t>Customer total wait time = 169866.55</w:t>
        <w:br/>
      </w:r>
    </w:p>
    <w:p>
      <w:pPr>
        <w:pStyle w:val="Heading2"/>
      </w:pPr>
      <w:r>
        <w:t>max_vehicles = 7</w:t>
      </w:r>
    </w:p>
    <w:p>
      <w:r>
        <w:rPr>
          <w:b/>
        </w:rPr>
        <w:t>Total distance = 1660.62</w:t>
        <w:br/>
      </w:r>
      <w:r>
        <w:t>Vehicle total idle time   = 2838.42</w:t>
        <w:br/>
      </w:r>
      <w:r>
        <w:t>Customer total wait time = 164314.77</w:t>
        <w:br/>
      </w:r>
    </w:p>
    <w:p>
      <w:pPr>
        <w:pStyle w:val="Heading2"/>
      </w:pPr>
      <w:r>
        <w:t>max_vehicles = 8</w:t>
      </w:r>
    </w:p>
    <w:p>
      <w:r>
        <w:rPr>
          <w:b/>
        </w:rPr>
        <w:t>Total distance = 1633.26</w:t>
        <w:br/>
      </w:r>
      <w:r>
        <w:t>Vehicle total idle time   = 3046.55</w:t>
        <w:br/>
      </w:r>
      <w:r>
        <w:t>Customer total wait time = 190088.44</w:t>
        <w:br/>
      </w:r>
    </w:p>
    <w:p>
      <w:pPr>
        <w:pStyle w:val="Heading2"/>
      </w:pPr>
      <w:r>
        <w:t>max_vehicles = 9</w:t>
      </w:r>
    </w:p>
    <w:p>
      <w:r>
        <w:rPr>
          <w:b/>
        </w:rPr>
        <w:t>Total distance = 1933.81</w:t>
        <w:br/>
      </w:r>
      <w:r>
        <w:t>Vehicle total idle time   = 3072.67</w:t>
        <w:br/>
      </w:r>
      <w:r>
        <w:t>Customer total wait time = 188084.48</w:t>
        <w:br/>
      </w:r>
    </w:p>
    <w:p>
      <w:pPr>
        <w:pStyle w:val="Heading2"/>
      </w:pPr>
      <w:r>
        <w:t>max_vehicles = 10</w:t>
      </w:r>
    </w:p>
    <w:p>
      <w:r>
        <w:rPr>
          <w:b/>
        </w:rPr>
        <w:t>Total distance = 1913.93</w:t>
        <w:br/>
      </w:r>
      <w:r>
        <w:t>Vehicle total idle time   = 2943.84</w:t>
        <w:br/>
      </w:r>
      <w:r>
        <w:t>Customer total wait time = 183674.28</w:t>
        <w:br/>
      </w:r>
    </w:p>
    <w:p>
      <w:pPr>
        <w:pStyle w:val="Heading2"/>
      </w:pPr>
      <w:r>
        <w:t>Summary of total distances</w:t>
      </w:r>
    </w:p>
    <w:p>
      <w:r>
        <w:t>• max_vehicles = 6 → total_distance = 1490.38</w:t>
      </w:r>
    </w:p>
    <w:p>
      <w:r>
        <w:t>• max_vehicles = 7 → total_distance = 1660.62</w:t>
      </w:r>
    </w:p>
    <w:p>
      <w:r>
        <w:t>• max_vehicles = 8 → total_distance = 1633.26</w:t>
      </w:r>
    </w:p>
    <w:p>
      <w:r>
        <w:t>• max_vehicles = 9 → total_distance = 1933.81</w:t>
      </w:r>
    </w:p>
    <w:p>
      <w:r>
        <w:t>• max_vehicles = 10 → total_distance = 1913.93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