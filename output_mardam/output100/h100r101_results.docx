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h100r101.csv</w:t>
      </w:r>
    </w:p>
    <w:p>
      <w:pPr>
        <w:pStyle w:val="Heading2"/>
      </w:pPr>
      <w:r>
        <w:t>max_vehicles = 6</w:t>
      </w:r>
    </w:p>
    <w:p>
      <w:r>
        <w:rPr>
          <w:b/>
        </w:rPr>
        <w:t>Total distance = 1346.23</w:t>
        <w:br/>
      </w:r>
      <w:r>
        <w:t>Vehicle total idle time   = 0.00</w:t>
        <w:br/>
      </w:r>
      <w:r>
        <w:t>Customer total wait time = 38606.59</w:t>
        <w:br/>
      </w:r>
    </w:p>
    <w:p>
      <w:pPr>
        <w:pStyle w:val="Heading2"/>
      </w:pPr>
      <w:r>
        <w:t>max_vehicles = 7</w:t>
      </w:r>
    </w:p>
    <w:p>
      <w:r>
        <w:rPr>
          <w:b/>
        </w:rPr>
        <w:t>Total distance = 1404.29</w:t>
        <w:br/>
      </w:r>
      <w:r>
        <w:t>Vehicle total idle time   = 0.00</w:t>
        <w:br/>
      </w:r>
      <w:r>
        <w:t>Customer total wait time = 33295.65</w:t>
        <w:br/>
      </w:r>
    </w:p>
    <w:p>
      <w:pPr>
        <w:pStyle w:val="Heading2"/>
      </w:pPr>
      <w:r>
        <w:t>max_vehicles = 8</w:t>
      </w:r>
    </w:p>
    <w:p>
      <w:r>
        <w:rPr>
          <w:b/>
        </w:rPr>
        <w:t>Total distance = 1585.84</w:t>
        <w:br/>
      </w:r>
      <w:r>
        <w:t>Vehicle total idle time   = 11.03</w:t>
        <w:br/>
      </w:r>
      <w:r>
        <w:t>Customer total wait time = 35523.28</w:t>
        <w:br/>
      </w:r>
    </w:p>
    <w:p>
      <w:pPr>
        <w:pStyle w:val="Heading2"/>
      </w:pPr>
      <w:r>
        <w:t>max_vehicles = 9</w:t>
      </w:r>
    </w:p>
    <w:p>
      <w:r>
        <w:rPr>
          <w:b/>
        </w:rPr>
        <w:t>Total distance = 1626.29</w:t>
        <w:br/>
      </w:r>
      <w:r>
        <w:t>Vehicle total idle time   = 36.74</w:t>
        <w:br/>
      </w:r>
      <w:r>
        <w:t>Customer total wait time = 28653.94</w:t>
        <w:br/>
      </w:r>
    </w:p>
    <w:p>
      <w:pPr>
        <w:pStyle w:val="Heading2"/>
      </w:pPr>
      <w:r>
        <w:t>max_vehicles = 10</w:t>
      </w:r>
    </w:p>
    <w:p>
      <w:r>
        <w:rPr>
          <w:b/>
        </w:rPr>
        <w:t>Total distance = 1786.04</w:t>
        <w:br/>
      </w:r>
      <w:r>
        <w:t>Vehicle total idle time   = 0.00</w:t>
        <w:br/>
      </w:r>
      <w:r>
        <w:t>Customer total wait time = 30387.79</w:t>
        <w:br/>
      </w:r>
    </w:p>
    <w:p>
      <w:pPr>
        <w:pStyle w:val="Heading2"/>
      </w:pPr>
      <w:r>
        <w:t>Summary of total distances</w:t>
      </w:r>
    </w:p>
    <w:p>
      <w:r>
        <w:t>• max_vehicles = 6 → total_distance = 1346.23</w:t>
      </w:r>
    </w:p>
    <w:p>
      <w:r>
        <w:t>• max_vehicles = 7 → total_distance = 1404.29</w:t>
      </w:r>
    </w:p>
    <w:p>
      <w:r>
        <w:t>• max_vehicles = 8 → total_distance = 1585.84</w:t>
      </w:r>
    </w:p>
    <w:p>
      <w:r>
        <w:t>• max_vehicles = 9 → total_distance = 1626.29</w:t>
      </w:r>
    </w:p>
    <w:p>
      <w:r>
        <w:t>• max_vehicles = 10 → total_distance = 1786.04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