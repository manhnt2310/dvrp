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h80d20.csv</w:t>
      </w:r>
    </w:p>
    <w:p>
      <w:pPr>
        <w:pStyle w:val="Heading2"/>
      </w:pPr>
      <w:r>
        <w:t>max_vehicles = 5</w:t>
      </w:r>
    </w:p>
    <w:p>
      <w:r>
        <w:rPr>
          <w:b/>
        </w:rPr>
        <w:t>Total distance = 1329.18</w:t>
        <w:br/>
      </w:r>
      <w:r>
        <w:t>Vehicle total idle time   = 0.00</w:t>
        <w:br/>
      </w:r>
      <w:r>
        <w:t>Customer total wait time = 33740.12</w:t>
        <w:br/>
      </w:r>
    </w:p>
    <w:p>
      <w:pPr>
        <w:pStyle w:val="Heading2"/>
      </w:pPr>
      <w:r>
        <w:t>max_vehicles = 6</w:t>
      </w:r>
    </w:p>
    <w:p>
      <w:r>
        <w:rPr>
          <w:b/>
        </w:rPr>
        <w:t>Total distance = 1567.33</w:t>
        <w:br/>
      </w:r>
      <w:r>
        <w:t>Vehicle total idle time   = 0.00</w:t>
        <w:br/>
      </w:r>
      <w:r>
        <w:t>Customer total wait time = 31476.20</w:t>
        <w:br/>
      </w:r>
    </w:p>
    <w:p>
      <w:pPr>
        <w:pStyle w:val="Heading2"/>
      </w:pPr>
      <w:r>
        <w:t>max_vehicles = 7</w:t>
      </w:r>
    </w:p>
    <w:p>
      <w:r>
        <w:rPr>
          <w:b/>
        </w:rPr>
        <w:t>Total distance = 1541.05</w:t>
        <w:br/>
      </w:r>
      <w:r>
        <w:t>Vehicle total idle time   = 0.00</w:t>
        <w:br/>
      </w:r>
      <w:r>
        <w:t>Customer total wait time = 26507.74</w:t>
        <w:br/>
      </w:r>
    </w:p>
    <w:p>
      <w:pPr>
        <w:pStyle w:val="Heading2"/>
      </w:pPr>
      <w:r>
        <w:t>max_vehicles = 8</w:t>
      </w:r>
    </w:p>
    <w:p>
      <w:r>
        <w:rPr>
          <w:b/>
        </w:rPr>
        <w:t>Total distance = 1658.00</w:t>
        <w:br/>
      </w:r>
      <w:r>
        <w:t>Vehicle total idle time   = 0.00</w:t>
        <w:br/>
      </w:r>
      <w:r>
        <w:t>Customer total wait time = 25639.15</w:t>
        <w:br/>
      </w:r>
    </w:p>
    <w:p>
      <w:pPr>
        <w:pStyle w:val="Heading2"/>
      </w:pPr>
      <w:r>
        <w:t>Summary of total distances</w:t>
      </w:r>
    </w:p>
    <w:p>
      <w:r>
        <w:t>• max_vehicles = 5 → total_distance = 1329.18</w:t>
      </w:r>
    </w:p>
    <w:p>
      <w:r>
        <w:t>• max_vehicles = 6 → total_distance = 1567.33</w:t>
      </w:r>
    </w:p>
    <w:p>
      <w:r>
        <w:t>• max_vehicles = 7 → total_distance = 1541.05</w:t>
      </w:r>
    </w:p>
    <w:p>
      <w:r>
        <w:t>• max_vehicles = 8 → total_distance = 1658.00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