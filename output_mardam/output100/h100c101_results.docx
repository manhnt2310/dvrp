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h100c101.csv</w:t>
      </w:r>
    </w:p>
    <w:p>
      <w:pPr>
        <w:pStyle w:val="Heading2"/>
      </w:pPr>
      <w:r>
        <w:t>max_vehicles = 6</w:t>
      </w:r>
    </w:p>
    <w:p>
      <w:r>
        <w:rPr>
          <w:b/>
        </w:rPr>
        <w:t>Total distance = 1463.23</w:t>
        <w:br/>
      </w:r>
      <w:r>
        <w:t>Vehicle total idle time   = 472.23</w:t>
        <w:br/>
      </w:r>
      <w:r>
        <w:t>Customer total wait time = 81391.33</w:t>
        <w:br/>
      </w:r>
    </w:p>
    <w:p>
      <w:pPr>
        <w:pStyle w:val="Heading2"/>
      </w:pPr>
      <w:r>
        <w:t>max_vehicles = 7</w:t>
      </w:r>
    </w:p>
    <w:p>
      <w:r>
        <w:rPr>
          <w:b/>
        </w:rPr>
        <w:t>Total distance = 1621.84</w:t>
        <w:br/>
      </w:r>
      <w:r>
        <w:t>Vehicle total idle time   = 496.61</w:t>
        <w:br/>
      </w:r>
      <w:r>
        <w:t>Customer total wait time = 80713.74</w:t>
        <w:br/>
      </w:r>
    </w:p>
    <w:p>
      <w:pPr>
        <w:pStyle w:val="Heading2"/>
      </w:pPr>
      <w:r>
        <w:t>max_vehicles = 8</w:t>
      </w:r>
    </w:p>
    <w:p>
      <w:r>
        <w:rPr>
          <w:b/>
        </w:rPr>
        <w:t>Total distance = 1900.75</w:t>
        <w:br/>
      </w:r>
      <w:r>
        <w:t>Vehicle total idle time   = 628.76</w:t>
        <w:br/>
      </w:r>
      <w:r>
        <w:t>Customer total wait time = 83500.37</w:t>
        <w:br/>
      </w:r>
    </w:p>
    <w:p>
      <w:pPr>
        <w:pStyle w:val="Heading2"/>
      </w:pPr>
      <w:r>
        <w:t>max_vehicles = 9</w:t>
      </w:r>
    </w:p>
    <w:p>
      <w:r>
        <w:rPr>
          <w:b/>
        </w:rPr>
        <w:t>Total distance = 1882.61</w:t>
        <w:br/>
      </w:r>
      <w:r>
        <w:t>Vehicle total idle time   = 562.36</w:t>
        <w:br/>
      </w:r>
      <w:r>
        <w:t>Customer total wait time = 79884.68</w:t>
        <w:br/>
      </w:r>
    </w:p>
    <w:p>
      <w:pPr>
        <w:pStyle w:val="Heading2"/>
      </w:pPr>
      <w:r>
        <w:t>max_vehicles = 10</w:t>
      </w:r>
    </w:p>
    <w:p>
      <w:r>
        <w:rPr>
          <w:b/>
        </w:rPr>
        <w:t>Total distance = 1990.14</w:t>
        <w:br/>
      </w:r>
      <w:r>
        <w:t>Vehicle total idle time   = 595.89</w:t>
        <w:br/>
      </w:r>
      <w:r>
        <w:t>Customer total wait time = 75597.83</w:t>
        <w:br/>
      </w:r>
    </w:p>
    <w:p>
      <w:pPr>
        <w:pStyle w:val="Heading2"/>
      </w:pPr>
      <w:r>
        <w:t>Summary of total distances</w:t>
      </w:r>
    </w:p>
    <w:p>
      <w:r>
        <w:t>• max_vehicles = 6 → total_distance = 1463.23</w:t>
      </w:r>
    </w:p>
    <w:p>
      <w:r>
        <w:t>• max_vehicles = 7 → total_distance = 1621.84</w:t>
      </w:r>
    </w:p>
    <w:p>
      <w:r>
        <w:t>• max_vehicles = 8 → total_distance = 1900.75</w:t>
      </w:r>
    </w:p>
    <w:p>
      <w:r>
        <w:t>• max_vehicles = 9 → total_distance = 1882.61</w:t>
      </w:r>
    </w:p>
    <w:p>
      <w:r>
        <w:t>• max_vehicles = 10 → total_distance = 1990.14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