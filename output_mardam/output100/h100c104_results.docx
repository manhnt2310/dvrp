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60F43" w14:textId="613E52B2" w:rsidR="000B56FA" w:rsidRDefault="00000000">
      <w:pPr>
        <w:pStyle w:val="Heading1"/>
      </w:pPr>
      <w:r>
        <w:t>Results for h100c104.csv</w:t>
      </w:r>
      <w:r w:rsidR="00FE327E">
        <w:t xml:space="preserve"> 20 động</w:t>
      </w:r>
    </w:p>
    <w:p w14:paraId="7BA431DC" w14:textId="77777777" w:rsidR="000B56FA" w:rsidRDefault="00000000">
      <w:pPr>
        <w:pStyle w:val="Heading2"/>
      </w:pPr>
      <w:r>
        <w:t>max_vehicles = 6</w:t>
      </w:r>
    </w:p>
    <w:p w14:paraId="6519D1C9" w14:textId="77777777" w:rsidR="000B56FA" w:rsidRDefault="00000000">
      <w:r>
        <w:rPr>
          <w:b/>
        </w:rPr>
        <w:t>Total distance = 1462.79</w:t>
      </w:r>
      <w:r>
        <w:rPr>
          <w:b/>
        </w:rPr>
        <w:br/>
      </w:r>
      <w:r>
        <w:t>Vehicle total idle time   = 0.00</w:t>
      </w:r>
      <w:r>
        <w:br/>
        <w:t>Customer total wait time = 37512.85</w:t>
      </w:r>
      <w:r>
        <w:br/>
      </w:r>
    </w:p>
    <w:p w14:paraId="2A91F871" w14:textId="77777777" w:rsidR="000B56FA" w:rsidRDefault="00000000">
      <w:pPr>
        <w:pStyle w:val="Heading2"/>
      </w:pPr>
      <w:r>
        <w:t>max_vehicles = 7</w:t>
      </w:r>
    </w:p>
    <w:p w14:paraId="3CF4DA85" w14:textId="77777777" w:rsidR="000B56FA" w:rsidRDefault="00000000">
      <w:r>
        <w:rPr>
          <w:b/>
        </w:rPr>
        <w:t>Total distance = 1592.99</w:t>
      </w:r>
      <w:r>
        <w:rPr>
          <w:b/>
        </w:rPr>
        <w:br/>
      </w:r>
      <w:r>
        <w:t>Vehicle total idle time   = 239.17</w:t>
      </w:r>
      <w:r>
        <w:br/>
        <w:t>Customer total wait time = 36829.73</w:t>
      </w:r>
      <w:r>
        <w:br/>
      </w:r>
    </w:p>
    <w:p w14:paraId="1870077F" w14:textId="77777777" w:rsidR="000B56FA" w:rsidRDefault="00000000">
      <w:pPr>
        <w:pStyle w:val="Heading2"/>
      </w:pPr>
      <w:r>
        <w:t>max_vehicles = 8</w:t>
      </w:r>
    </w:p>
    <w:p w14:paraId="1CDC4B30" w14:textId="77777777" w:rsidR="000B56FA" w:rsidRDefault="00000000">
      <w:r>
        <w:rPr>
          <w:b/>
        </w:rPr>
        <w:t>Total distance = 1488.31</w:t>
      </w:r>
      <w:r>
        <w:rPr>
          <w:b/>
        </w:rPr>
        <w:br/>
      </w:r>
      <w:r>
        <w:t>Vehicle total idle time   = 0.00</w:t>
      </w:r>
      <w:r>
        <w:br/>
        <w:t>Customer total wait time = 36121.15</w:t>
      </w:r>
      <w:r>
        <w:br/>
      </w:r>
    </w:p>
    <w:p w14:paraId="4A3D1ED1" w14:textId="77777777" w:rsidR="000B56FA" w:rsidRDefault="00000000">
      <w:pPr>
        <w:pStyle w:val="Heading2"/>
      </w:pPr>
      <w:r>
        <w:t>max_vehicles = 9</w:t>
      </w:r>
    </w:p>
    <w:p w14:paraId="25D4227A" w14:textId="77777777" w:rsidR="000B56FA" w:rsidRDefault="00000000">
      <w:r>
        <w:rPr>
          <w:b/>
        </w:rPr>
        <w:t>Total distance = 1868.81</w:t>
      </w:r>
      <w:r>
        <w:rPr>
          <w:b/>
        </w:rPr>
        <w:br/>
      </w:r>
      <w:r>
        <w:t>Vehicle total idle time   = 0.00</w:t>
      </w:r>
      <w:r>
        <w:br/>
        <w:t>Customer total wait time = 34725.49</w:t>
      </w:r>
      <w:r>
        <w:br/>
      </w:r>
    </w:p>
    <w:p w14:paraId="563B6109" w14:textId="77777777" w:rsidR="000B56FA" w:rsidRDefault="00000000">
      <w:pPr>
        <w:pStyle w:val="Heading2"/>
      </w:pPr>
      <w:r>
        <w:t>max_vehicles = 10</w:t>
      </w:r>
    </w:p>
    <w:p w14:paraId="3F067162" w14:textId="307EA572" w:rsidR="000B56FA" w:rsidRDefault="00000000">
      <w:r>
        <w:rPr>
          <w:b/>
        </w:rPr>
        <w:t>Total distance = 1</w:t>
      </w:r>
      <w:r w:rsidR="002237BC">
        <w:rPr>
          <w:b/>
        </w:rPr>
        <w:t>9</w:t>
      </w:r>
      <w:r>
        <w:rPr>
          <w:b/>
        </w:rPr>
        <w:t>17.49</w:t>
      </w:r>
      <w:r>
        <w:rPr>
          <w:b/>
        </w:rPr>
        <w:br/>
      </w:r>
      <w:r>
        <w:t>Vehicle total idle time   = 438.89</w:t>
      </w:r>
      <w:r>
        <w:br/>
        <w:t>Customer total wait time = 3</w:t>
      </w:r>
      <w:r w:rsidR="002237BC">
        <w:t>3</w:t>
      </w:r>
      <w:r>
        <w:t>252.24</w:t>
      </w:r>
      <w:r>
        <w:br/>
      </w:r>
    </w:p>
    <w:p w14:paraId="753891A4" w14:textId="77777777" w:rsidR="000B56FA" w:rsidRDefault="00000000">
      <w:pPr>
        <w:pStyle w:val="Heading2"/>
      </w:pPr>
      <w:r>
        <w:t>Summary of total distances</w:t>
      </w:r>
    </w:p>
    <w:p w14:paraId="16384701" w14:textId="77777777" w:rsidR="000B56FA" w:rsidRDefault="00000000">
      <w:r>
        <w:t>• max_vehicles = 6 → total_distance = 1462.79</w:t>
      </w:r>
    </w:p>
    <w:p w14:paraId="08089FBF" w14:textId="77777777" w:rsidR="000B56FA" w:rsidRDefault="00000000">
      <w:r>
        <w:t>• max_vehicles = 7 → total_distance = 1592.99</w:t>
      </w:r>
    </w:p>
    <w:p w14:paraId="4DE52692" w14:textId="77777777" w:rsidR="000B56FA" w:rsidRDefault="00000000">
      <w:r>
        <w:t>• max_vehicles = 8 → total_distance = 1488.31</w:t>
      </w:r>
    </w:p>
    <w:p w14:paraId="6B05941D" w14:textId="77777777" w:rsidR="000B56FA" w:rsidRDefault="00000000">
      <w:r>
        <w:t>• max_vehicles = 9 → total_distance = 1868.81</w:t>
      </w:r>
    </w:p>
    <w:p w14:paraId="50101E03" w14:textId="12AB8691" w:rsidR="000B56FA" w:rsidRDefault="00000000">
      <w:r>
        <w:t>• max_vehicles = 10 → total_distance = 1</w:t>
      </w:r>
      <w:r w:rsidR="002237BC">
        <w:t>9</w:t>
      </w:r>
      <w:r>
        <w:t>17.49</w:t>
      </w:r>
    </w:p>
    <w:sectPr w:rsidR="000B56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3449368">
    <w:abstractNumId w:val="8"/>
  </w:num>
  <w:num w:numId="2" w16cid:durableId="892234496">
    <w:abstractNumId w:val="6"/>
  </w:num>
  <w:num w:numId="3" w16cid:durableId="720326523">
    <w:abstractNumId w:val="5"/>
  </w:num>
  <w:num w:numId="4" w16cid:durableId="1433670423">
    <w:abstractNumId w:val="4"/>
  </w:num>
  <w:num w:numId="5" w16cid:durableId="1394352247">
    <w:abstractNumId w:val="7"/>
  </w:num>
  <w:num w:numId="6" w16cid:durableId="1240361317">
    <w:abstractNumId w:val="3"/>
  </w:num>
  <w:num w:numId="7" w16cid:durableId="186912934">
    <w:abstractNumId w:val="2"/>
  </w:num>
  <w:num w:numId="8" w16cid:durableId="1376657729">
    <w:abstractNumId w:val="1"/>
  </w:num>
  <w:num w:numId="9" w16cid:durableId="406535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56FA"/>
    <w:rsid w:val="0015074B"/>
    <w:rsid w:val="002237BC"/>
    <w:rsid w:val="0029639D"/>
    <w:rsid w:val="00326F90"/>
    <w:rsid w:val="00AA1D8D"/>
    <w:rsid w:val="00B47730"/>
    <w:rsid w:val="00CB0664"/>
    <w:rsid w:val="00FB5F17"/>
    <w:rsid w:val="00FC693F"/>
    <w:rsid w:val="00F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DA1D46"/>
  <w14:defaultImageDpi w14:val="300"/>
  <w15:docId w15:val="{02E47D6E-B1F2-4D6F-BC8E-8B85E98B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Manh Nguyen</cp:lastModifiedBy>
  <cp:revision>3</cp:revision>
  <dcterms:created xsi:type="dcterms:W3CDTF">2013-12-23T23:15:00Z</dcterms:created>
  <dcterms:modified xsi:type="dcterms:W3CDTF">2025-05-16T01:27:00Z</dcterms:modified>
  <cp:category/>
</cp:coreProperties>
</file>