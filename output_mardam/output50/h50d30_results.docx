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8F313" w14:textId="77777777" w:rsidR="007229EF" w:rsidRDefault="00000000">
      <w:pPr>
        <w:pStyle w:val="Heading1"/>
      </w:pPr>
      <w:r>
        <w:t>Results for h50d30.csv</w:t>
      </w:r>
    </w:p>
    <w:p w14:paraId="3DE1F279" w14:textId="77777777" w:rsidR="007229EF" w:rsidRDefault="00000000">
      <w:pPr>
        <w:pStyle w:val="Heading2"/>
      </w:pPr>
      <w:r>
        <w:t>max_vehicles = 3</w:t>
      </w:r>
    </w:p>
    <w:p w14:paraId="201FEC3E" w14:textId="77777777" w:rsidR="007229EF" w:rsidRDefault="00000000">
      <w:r>
        <w:rPr>
          <w:b/>
        </w:rPr>
        <w:t>Total distance = 746.92</w:t>
      </w:r>
      <w:r>
        <w:rPr>
          <w:b/>
        </w:rPr>
        <w:br/>
      </w:r>
      <w:r>
        <w:t>Vehicle total idle time   = 0.00</w:t>
      </w:r>
      <w:r>
        <w:br/>
        <w:t>Customer total wait time = 23874.85</w:t>
      </w:r>
      <w:r>
        <w:br/>
      </w:r>
    </w:p>
    <w:p w14:paraId="03B6C9AA" w14:textId="77777777" w:rsidR="007229EF" w:rsidRDefault="00000000">
      <w:pPr>
        <w:pStyle w:val="Heading2"/>
      </w:pPr>
      <w:r>
        <w:t>max_vehicles = 4</w:t>
      </w:r>
    </w:p>
    <w:p w14:paraId="166328A5" w14:textId="77777777" w:rsidR="007229EF" w:rsidRDefault="00000000">
      <w:r>
        <w:rPr>
          <w:b/>
        </w:rPr>
        <w:t>Total distance = 822.74</w:t>
      </w:r>
      <w:r>
        <w:rPr>
          <w:b/>
        </w:rPr>
        <w:br/>
      </w:r>
      <w:r>
        <w:t>Vehicle total idle time   = 0.00</w:t>
      </w:r>
      <w:r>
        <w:br/>
        <w:t>Customer total wait time = 21992.61</w:t>
      </w:r>
      <w:r>
        <w:br/>
      </w:r>
    </w:p>
    <w:p w14:paraId="751B0A05" w14:textId="77777777" w:rsidR="007229EF" w:rsidRDefault="00000000">
      <w:pPr>
        <w:pStyle w:val="Heading2"/>
      </w:pPr>
      <w:r>
        <w:t>max_vehicles = 5</w:t>
      </w:r>
    </w:p>
    <w:p w14:paraId="295C57FB" w14:textId="77777777" w:rsidR="007229EF" w:rsidRDefault="00000000">
      <w:r>
        <w:rPr>
          <w:b/>
        </w:rPr>
        <w:t>Total distance = 1006.74</w:t>
      </w:r>
      <w:r>
        <w:rPr>
          <w:b/>
        </w:rPr>
        <w:br/>
      </w:r>
      <w:r>
        <w:t>Vehicle total idle time   = 0.00</w:t>
      </w:r>
      <w:r>
        <w:br/>
        <w:t>Customer total wait time = 19699.61</w:t>
      </w:r>
      <w:r>
        <w:br/>
      </w:r>
    </w:p>
    <w:p w14:paraId="56A7FCE4" w14:textId="77777777" w:rsidR="007229EF" w:rsidRDefault="00000000">
      <w:pPr>
        <w:pStyle w:val="Heading2"/>
      </w:pPr>
      <w:r>
        <w:t>Summary of total distances</w:t>
      </w:r>
    </w:p>
    <w:p w14:paraId="059DA653" w14:textId="77777777" w:rsidR="007229EF" w:rsidRDefault="00000000">
      <w:r>
        <w:t>• max_vehicles = 3 → total_distance = 746.92</w:t>
      </w:r>
    </w:p>
    <w:p w14:paraId="0C027C6C" w14:textId="77777777" w:rsidR="007229EF" w:rsidRDefault="00000000">
      <w:r>
        <w:t>• max_vehicles = 4 → total_distance = 822.74</w:t>
      </w:r>
    </w:p>
    <w:p w14:paraId="566BEC89" w14:textId="77777777" w:rsidR="007229EF" w:rsidRDefault="00000000">
      <w:r>
        <w:t>• max_vehicles = 5 → total_distance = 1006.74</w:t>
      </w:r>
    </w:p>
    <w:p w14:paraId="27BDE04F" w14:textId="77777777" w:rsidR="00811F2B" w:rsidRDefault="00811F2B"/>
    <w:p w14:paraId="06569068" w14:textId="77777777" w:rsidR="00811F2B" w:rsidRDefault="00811F2B" w:rsidP="00811F2B">
      <w:r>
        <w:t>Using device: cpu</w:t>
      </w:r>
    </w:p>
    <w:p w14:paraId="41EE8C38" w14:textId="77777777" w:rsidR="00811F2B" w:rsidRDefault="00811F2B" w:rsidP="00811F2B"/>
    <w:p w14:paraId="77862126" w14:textId="77777777" w:rsidR="00811F2B" w:rsidRDefault="00811F2B" w:rsidP="00811F2B">
      <w:r>
        <w:t>=== Processing h50d10.csv ===</w:t>
      </w:r>
    </w:p>
    <w:p w14:paraId="6FB2A2B7" w14:textId="77777777" w:rsidR="00811F2B" w:rsidRDefault="00811F2B" w:rsidP="00811F2B"/>
    <w:p w14:paraId="331946AF" w14:textId="77777777" w:rsidR="00811F2B" w:rsidRDefault="00811F2B" w:rsidP="00811F2B">
      <w:r>
        <w:t>--- Training with max_vehicles = 3 ---</w:t>
      </w:r>
    </w:p>
    <w:p w14:paraId="6BB97952" w14:textId="77777777" w:rsidR="00811F2B" w:rsidRDefault="00811F2B" w:rsidP="00811F2B">
      <w:r>
        <w:t>Ep 1/50 | Reward 5015.74 | Loss 684742702.53 | Dist 838.03 | Vehl 3</w:t>
      </w:r>
    </w:p>
    <w:p w14:paraId="45701F26" w14:textId="77777777" w:rsidR="00811F2B" w:rsidRDefault="00811F2B" w:rsidP="00811F2B">
      <w:r>
        <w:t>Vehicle 0: Route=[0, 49, 11, 37, 2, 1, 3, 4, 5, 14, 44, 6, 7, 8, 34, 39, 41, 17, 25, 27, 12, 18, 22, 9, 10, 29, 43, 0], Distance=327.28, RemCap=1.0</w:t>
      </w:r>
    </w:p>
    <w:p w14:paraId="7967BF0E" w14:textId="77777777" w:rsidR="00811F2B" w:rsidRDefault="00811F2B" w:rsidP="00811F2B">
      <w:r>
        <w:lastRenderedPageBreak/>
        <w:t>Vehicle 1: Route=[0, 33, 42, 16, 20, 40, 21, 30, 36, 23, 32, 47, 28, 48, 0], Distance=250.76, RemCap=221.0</w:t>
      </w:r>
    </w:p>
    <w:p w14:paraId="1C197C84" w14:textId="77777777" w:rsidR="00811F2B" w:rsidRDefault="00811F2B" w:rsidP="00811F2B">
      <w:r>
        <w:t>Vehicle 2: Route=[0, 35, 13, 46, 15, 24, 31, 38, 45, 26, 50, 19, 0], Distance=259.98, RemCap=289.0</w:t>
      </w:r>
    </w:p>
    <w:p w14:paraId="18CA9452" w14:textId="77777777" w:rsidR="00811F2B" w:rsidRDefault="00811F2B" w:rsidP="00811F2B">
      <w:r>
        <w:t>Total vehicle waiting time   = 108.21</w:t>
      </w:r>
    </w:p>
    <w:p w14:paraId="2EA8C264" w14:textId="77777777" w:rsidR="00811F2B" w:rsidRDefault="00811F2B" w:rsidP="00811F2B">
      <w:r>
        <w:t>Total customer waiting time  = 17383.02</w:t>
      </w:r>
    </w:p>
    <w:p w14:paraId="1B363D70" w14:textId="77777777" w:rsidR="00811F2B" w:rsidRDefault="00811F2B" w:rsidP="00811F2B">
      <w:r>
        <w:t>--------------------------------------------------</w:t>
      </w:r>
    </w:p>
    <w:p w14:paraId="0ADFB3A1" w14:textId="77777777" w:rsidR="00811F2B" w:rsidRDefault="00811F2B" w:rsidP="00811F2B">
      <w:r>
        <w:t>Ep 2/50 | Reward 4526.43 | Loss 501663014.25 | Dist 797.35 | Vehl 3</w:t>
      </w:r>
    </w:p>
    <w:p w14:paraId="42FAD4F8" w14:textId="77777777" w:rsidR="00811F2B" w:rsidRDefault="00811F2B" w:rsidP="00811F2B">
      <w:r>
        <w:t>Vehicle 0: Route=[0, 35, 24, 46, 15, 10, 9, 29, 43, 45, 32, 39, 8, 48, 7, 6, 44, 25, 17, 5, 33, 2, 1, 3, 4, 19, 0], Distance=294.03, RemCap=0.0</w:t>
      </w:r>
    </w:p>
    <w:p w14:paraId="2BC911C0" w14:textId="77777777" w:rsidR="00811F2B" w:rsidRDefault="00811F2B" w:rsidP="00811F2B">
      <w:r>
        <w:t>Vehicle 1: Route=[0, 50, 42, 41, 26, 34, 31, 38, 18, 30, 40, 16, 11, 13, 37, 0], Distance=266.69, RemCap=267.0</w:t>
      </w:r>
    </w:p>
    <w:p w14:paraId="5BBABC8E" w14:textId="77777777" w:rsidR="00811F2B" w:rsidRDefault="00811F2B" w:rsidP="00811F2B">
      <w:r>
        <w:t>Vehicle 2: Route=[0, 27, 23, 22, 36, 12, 21, 20, 49, 14, 28, 47, 0], Distance=236.63, RemCap=244.0</w:t>
      </w:r>
    </w:p>
    <w:p w14:paraId="25E06A34" w14:textId="77777777" w:rsidR="00811F2B" w:rsidRDefault="00811F2B" w:rsidP="00811F2B">
      <w:r>
        <w:t>Total vehicle waiting time   = 391.67</w:t>
      </w:r>
    </w:p>
    <w:p w14:paraId="2D5725D5" w14:textId="77777777" w:rsidR="00811F2B" w:rsidRDefault="00811F2B" w:rsidP="00811F2B">
      <w:r>
        <w:t>Total customer waiting time  = 25098.30</w:t>
      </w:r>
    </w:p>
    <w:p w14:paraId="03532729" w14:textId="77777777" w:rsidR="00811F2B" w:rsidRDefault="00811F2B" w:rsidP="00811F2B">
      <w:r>
        <w:t>--------------------------------------------------</w:t>
      </w:r>
    </w:p>
    <w:p w14:paraId="28120E03" w14:textId="77777777" w:rsidR="00811F2B" w:rsidRDefault="00811F2B" w:rsidP="00811F2B">
      <w:r>
        <w:t>Ep 3/50 | Reward 4526.48 | Loss 507272867.25 | Dist 811.21 | Vehl 3</w:t>
      </w:r>
    </w:p>
    <w:p w14:paraId="57B052D2" w14:textId="77777777" w:rsidR="00811F2B" w:rsidRDefault="00811F2B" w:rsidP="00811F2B">
      <w:r>
        <w:t>Vehicle 0: Route=[0, 32, 41, 17, 49, 20, 11, 1, 3, 4, 2, 33, 5, 14, 6, 7, 8, 45, 10, 9, 22, 15, 18, 12, 36, 27, 23, 0], Distance=327.58, RemCap=15.0</w:t>
      </w:r>
    </w:p>
    <w:p w14:paraId="226628F1" w14:textId="77777777" w:rsidR="00811F2B" w:rsidRDefault="00811F2B" w:rsidP="00811F2B">
      <w:r>
        <w:t>Vehicle 1: Route=[0, 35, 43, 29, 31, 21, 13, 37, 50, 44, 47, 39, 34, 28, 48, 26, 0], Distance=282.14, RemCap=164.0</w:t>
      </w:r>
    </w:p>
    <w:p w14:paraId="443D798C" w14:textId="77777777" w:rsidR="00811F2B" w:rsidRDefault="00811F2B" w:rsidP="00811F2B">
      <w:r>
        <w:t>Vehicle 2: Route=[0, 46, 30, 24, 38, 25, 42, 19, 16, 40, 0], Distance=201.49, RemCap=332.0</w:t>
      </w:r>
    </w:p>
    <w:p w14:paraId="056CBB17" w14:textId="77777777" w:rsidR="00811F2B" w:rsidRDefault="00811F2B" w:rsidP="00811F2B">
      <w:r>
        <w:t>Total vehicle waiting time   = 155.60</w:t>
      </w:r>
    </w:p>
    <w:p w14:paraId="375222EB" w14:textId="77777777" w:rsidR="00811F2B" w:rsidRDefault="00811F2B" w:rsidP="00811F2B">
      <w:r>
        <w:t>Total customer waiting time  = 22650.68</w:t>
      </w:r>
    </w:p>
    <w:p w14:paraId="651268BC" w14:textId="77777777" w:rsidR="00811F2B" w:rsidRDefault="00811F2B" w:rsidP="00811F2B">
      <w:r>
        <w:t>--------------------------------------------------</w:t>
      </w:r>
    </w:p>
    <w:p w14:paraId="0E48EC8F" w14:textId="77777777" w:rsidR="00811F2B" w:rsidRDefault="00811F2B" w:rsidP="00811F2B">
      <w:r>
        <w:t>Ep 4/50 | Reward 4354.24 | Loss 452840937.29 | Dist 787.23 | Vehl 3</w:t>
      </w:r>
    </w:p>
    <w:p w14:paraId="1EA7F1E2" w14:textId="77777777" w:rsidR="00811F2B" w:rsidRDefault="00811F2B" w:rsidP="00811F2B">
      <w:r>
        <w:t>Vehicle 0: Route=[0, 35, 30, 13, 49, 37, 1, 3, 4, 19, 42, 5, 33, 2, 17, 41, 31, 38, 10, 9, 43, 39, 6, 7, 8, 48, 0], Distance=280.87, RemCap=13.0</w:t>
      </w:r>
    </w:p>
    <w:p w14:paraId="2BF72CF7" w14:textId="77777777" w:rsidR="00811F2B" w:rsidRDefault="00811F2B" w:rsidP="00811F2B">
      <w:r>
        <w:lastRenderedPageBreak/>
        <w:t>Vehicle 1: Route=[0, 25, 50, 16, 11, 21, 22, 29, 24, 27, 32, 47, 28, 26, 0], Distance=253.36, RemCap=196.0</w:t>
      </w:r>
    </w:p>
    <w:p w14:paraId="4484CC9B" w14:textId="77777777" w:rsidR="00811F2B" w:rsidRDefault="00811F2B" w:rsidP="00811F2B">
      <w:r>
        <w:t>Vehicle 2: Route=[0, 20, 40, 46, 18, 15, 12, 36, 23, 45, 34, 14, 44, 0], Distance=253.00, RemCap=302.0</w:t>
      </w:r>
    </w:p>
    <w:p w14:paraId="35AA3E16" w14:textId="77777777" w:rsidR="00811F2B" w:rsidRDefault="00811F2B" w:rsidP="00811F2B">
      <w:r>
        <w:t>Total vehicle waiting time   = 334.46</w:t>
      </w:r>
    </w:p>
    <w:p w14:paraId="5F1C9B6C" w14:textId="77777777" w:rsidR="00811F2B" w:rsidRDefault="00811F2B" w:rsidP="00811F2B">
      <w:r>
        <w:t>Total customer waiting time  = 25372.92</w:t>
      </w:r>
    </w:p>
    <w:p w14:paraId="6783585F" w14:textId="77777777" w:rsidR="00811F2B" w:rsidRDefault="00811F2B" w:rsidP="00811F2B">
      <w:r>
        <w:t>--------------------------------------------------</w:t>
      </w:r>
    </w:p>
    <w:p w14:paraId="34E2220F" w14:textId="77777777" w:rsidR="00811F2B" w:rsidRDefault="00811F2B" w:rsidP="00811F2B">
      <w:r>
        <w:t>Ep 5/50 | Reward 4503.28 | Loss 474792472.66 | Dist 789.99 | Vehl 3</w:t>
      </w:r>
    </w:p>
    <w:p w14:paraId="6241625A" w14:textId="77777777" w:rsidR="00811F2B" w:rsidRDefault="00811F2B" w:rsidP="00811F2B">
      <w:r>
        <w:t>Vehicle 0: Route=[0, 35, 30, 36, 27, 23, 10, 9, 29, 45, 8, 26, 7, 6, 44, 5, 19, 4, 3, 1, 2, 17, 50, 37, 40, 0], Distance=281.71, RemCap=2.0</w:t>
      </w:r>
    </w:p>
    <w:p w14:paraId="01670CC9" w14:textId="77777777" w:rsidR="00811F2B" w:rsidRDefault="00811F2B" w:rsidP="00811F2B">
      <w:r>
        <w:t>Vehicle 1: Route=[0, 24, 22, 15, 18, 21, 12, 11, 16, 33, 14, 47, 39, 43, 32, 41, 25, 0], Distance=299.65, RemCap=213.0</w:t>
      </w:r>
    </w:p>
    <w:p w14:paraId="696238AF" w14:textId="77777777" w:rsidR="00811F2B" w:rsidRDefault="00811F2B" w:rsidP="00811F2B">
      <w:r>
        <w:t>Vehicle 2: Route=[0, 49, 42, 48, 28, 34, 31, 38, 46, 13, 20, 0], Distance=208.63, RemCap=296.0</w:t>
      </w:r>
    </w:p>
    <w:p w14:paraId="78257E38" w14:textId="77777777" w:rsidR="00811F2B" w:rsidRDefault="00811F2B" w:rsidP="00811F2B">
      <w:r>
        <w:t>Total vehicle waiting time   = 358.12</w:t>
      </w:r>
    </w:p>
    <w:p w14:paraId="51681E2F" w14:textId="77777777" w:rsidR="00811F2B" w:rsidRDefault="00811F2B" w:rsidP="00811F2B">
      <w:r>
        <w:t>Total customer waiting time  = 24571.26</w:t>
      </w:r>
    </w:p>
    <w:p w14:paraId="225AC406" w14:textId="77777777" w:rsidR="00811F2B" w:rsidRDefault="00811F2B" w:rsidP="00811F2B">
      <w:r>
        <w:t>--------------------------------------------------</w:t>
      </w:r>
    </w:p>
    <w:p w14:paraId="0F1ED095" w14:textId="77777777" w:rsidR="00811F2B" w:rsidRDefault="00811F2B" w:rsidP="00811F2B">
      <w:r>
        <w:t>Ep 6/50 | Reward 4357.45 | Loss 421326565.08 | Dist 795.13 | Vehl 3</w:t>
      </w:r>
    </w:p>
    <w:p w14:paraId="2C3492A9" w14:textId="77777777" w:rsidR="00811F2B" w:rsidRDefault="00811F2B" w:rsidP="00811F2B">
      <w:r>
        <w:t>Vehicle 0: Route=[0, 46, 30, 36, 10, 9, 29, 45, 34, 26, 8, 7, 6, 47, 25, 33, 5, 4, 3, 1, 2, 37, 16, 20, 13, 0], Distance=268.72, RemCap=0.0</w:t>
      </w:r>
    </w:p>
    <w:p w14:paraId="77EB2F83" w14:textId="77777777" w:rsidR="00811F2B" w:rsidRDefault="00811F2B" w:rsidP="00811F2B">
      <w:r>
        <w:t>Vehicle 1: Route=[0, 35, 32, 41, 28, 48, 42, 19, 11, 40, 18, 12, 22, 38, 31, 27, 0], Distance=272.76, RemCap=217.0</w:t>
      </w:r>
    </w:p>
    <w:p w14:paraId="148AB7CB" w14:textId="77777777" w:rsidR="00811F2B" w:rsidRDefault="00811F2B" w:rsidP="00811F2B">
      <w:r>
        <w:t>Vehicle 2: Route=[0, 49, 50, 17, 14, 44, 23, 24, 21, 15, 43, 39, 0], Distance=253.65, RemCap=294.0</w:t>
      </w:r>
    </w:p>
    <w:p w14:paraId="28B99C52" w14:textId="77777777" w:rsidR="00811F2B" w:rsidRDefault="00811F2B" w:rsidP="00811F2B">
      <w:r>
        <w:t>Total vehicle waiting time   = 413.89</w:t>
      </w:r>
    </w:p>
    <w:p w14:paraId="73AECAC1" w14:textId="77777777" w:rsidR="00811F2B" w:rsidRDefault="00811F2B" w:rsidP="00811F2B">
      <w:r>
        <w:t>Total customer waiting time  = 27701.48</w:t>
      </w:r>
    </w:p>
    <w:p w14:paraId="13A54D92" w14:textId="77777777" w:rsidR="00811F2B" w:rsidRDefault="00811F2B" w:rsidP="00811F2B">
      <w:r>
        <w:t>--------------------------------------------------</w:t>
      </w:r>
    </w:p>
    <w:p w14:paraId="479D8C77" w14:textId="77777777" w:rsidR="00811F2B" w:rsidRDefault="00811F2B" w:rsidP="00811F2B">
      <w:r>
        <w:t>Ep 7/50 | Reward 4543.38 | Loss 484820825.48 | Dist 762.97 | Vehl 3</w:t>
      </w:r>
    </w:p>
    <w:p w14:paraId="02229471" w14:textId="77777777" w:rsidR="00811F2B" w:rsidRDefault="00811F2B" w:rsidP="00811F2B">
      <w:r>
        <w:t>Vehicle 0: Route=[0, 25, 37, 1, 3, 4, 2, 33, 5, 14, 8, 7, 6, 32, 43, 29, 10, 9, 22, 36, 23, 27, 35, 46, 11, 13, 0], Distance=285.90, RemCap=10.0</w:t>
      </w:r>
    </w:p>
    <w:p w14:paraId="03A5530D" w14:textId="77777777" w:rsidR="00811F2B" w:rsidRDefault="00811F2B" w:rsidP="00811F2B">
      <w:r>
        <w:lastRenderedPageBreak/>
        <w:t>Vehicle 1: Route=[0, 49, 17, 41, 44, 48, 26, 34, 39, 31, 15, 30, 20, 40, 16, 0], Distance=233.26, RemCap=219.0</w:t>
      </w:r>
    </w:p>
    <w:p w14:paraId="786FBC57" w14:textId="77777777" w:rsidR="00811F2B" w:rsidRDefault="00811F2B" w:rsidP="00811F2B">
      <w:r>
        <w:t>Vehicle 2: Route=[0, 19, 42, 50, 24, 12, 21, 18, 38, 45, 28, 47, 0], Distance=243.81, RemCap=282.0</w:t>
      </w:r>
    </w:p>
    <w:p w14:paraId="7199434A" w14:textId="77777777" w:rsidR="00811F2B" w:rsidRDefault="00811F2B" w:rsidP="00811F2B">
      <w:r>
        <w:t>Total vehicle waiting time   = 266.07</w:t>
      </w:r>
    </w:p>
    <w:p w14:paraId="1FB75BF4" w14:textId="77777777" w:rsidR="00811F2B" w:rsidRDefault="00811F2B" w:rsidP="00811F2B">
      <w:r>
        <w:t>Total customer waiting time  = 22873.15</w:t>
      </w:r>
    </w:p>
    <w:p w14:paraId="584F7309" w14:textId="77777777" w:rsidR="00811F2B" w:rsidRDefault="00811F2B" w:rsidP="00811F2B">
      <w:r>
        <w:t>--------------------------------------------------</w:t>
      </w:r>
    </w:p>
    <w:p w14:paraId="7AFD0079" w14:textId="77777777" w:rsidR="00811F2B" w:rsidRDefault="00811F2B" w:rsidP="00811F2B">
      <w:r>
        <w:t>Ep 8/50 | Reward 4539.00 | Loss 483049744.28 | Dist 841.54 | Vehl 3</w:t>
      </w:r>
    </w:p>
    <w:p w14:paraId="57082ADA" w14:textId="77777777" w:rsidR="00811F2B" w:rsidRDefault="00811F2B" w:rsidP="00811F2B">
      <w:r>
        <w:t>Vehicle 0: Route=[0, 32, 28, 6, 7, 8, 34, 45, 43, 29, 9, 10, 24, 30, 21, 46, 40, 49, 1, 3, 4, 5, 2, 50, 17, 44, 0], Distance=359.83, RemCap=14.0</w:t>
      </w:r>
    </w:p>
    <w:p w14:paraId="6F60C1A3" w14:textId="77777777" w:rsidR="00811F2B" w:rsidRDefault="00811F2B" w:rsidP="00811F2B">
      <w:r>
        <w:t>Vehicle 1: Route=[0, 35, 12, 15, 22, 38, 31, 23, 27, 47, 48, 41, 19, 11, 13, 0], Distance=245.33, RemCap=235.0</w:t>
      </w:r>
    </w:p>
    <w:p w14:paraId="6DF17F40" w14:textId="77777777" w:rsidR="00811F2B" w:rsidRDefault="00811F2B" w:rsidP="00811F2B">
      <w:r>
        <w:t>Vehicle 2: Route=[0, 25, 33, 42, 14, 26, 39, 36, 18, 20, 16, 37, 0], Distance=236.38, RemCap=262.0</w:t>
      </w:r>
    </w:p>
    <w:p w14:paraId="64ABAFF6" w14:textId="77777777" w:rsidR="00811F2B" w:rsidRDefault="00811F2B" w:rsidP="00811F2B">
      <w:r>
        <w:t>Total vehicle waiting time   = 291.69</w:t>
      </w:r>
    </w:p>
    <w:p w14:paraId="298A57FF" w14:textId="77777777" w:rsidR="00811F2B" w:rsidRDefault="00811F2B" w:rsidP="00811F2B">
      <w:r>
        <w:t>Total customer waiting time  = 24020.47</w:t>
      </w:r>
    </w:p>
    <w:p w14:paraId="3B5E8D21" w14:textId="77777777" w:rsidR="00811F2B" w:rsidRDefault="00811F2B" w:rsidP="00811F2B">
      <w:r>
        <w:t>--------------------------------------------------</w:t>
      </w:r>
    </w:p>
    <w:p w14:paraId="35590D5F" w14:textId="77777777" w:rsidR="00811F2B" w:rsidRDefault="00811F2B" w:rsidP="00811F2B">
      <w:r>
        <w:t>Ep 9/50 | Reward 4318.99 | Loss 429159842.40 | Dist 795.93 | Vehl 3</w:t>
      </w:r>
    </w:p>
    <w:p w14:paraId="3462BBF2" w14:textId="77777777" w:rsidR="00811F2B" w:rsidRDefault="00811F2B" w:rsidP="00811F2B">
      <w:r>
        <w:t>Vehicle 0: Route=[0, 50, 37, 2, 1, 3, 4, 5, 44, 6, 7, 48, 8, 28, 47, 32, 10, 9, 27, 30, 46, 13, 11, 16, 20, 0], Distance=261.45, RemCap=1.0</w:t>
      </w:r>
    </w:p>
    <w:p w14:paraId="4AD102DD" w14:textId="77777777" w:rsidR="00811F2B" w:rsidRDefault="00811F2B" w:rsidP="00811F2B">
      <w:r>
        <w:t>Vehicle 1: Route=[0, 41, 39, 26, 14, 33, 42, 19, 17, 49, 35, 24, 21, 15, 29, 31, 0], Distance=267.92, RemCap=183.0</w:t>
      </w:r>
    </w:p>
    <w:p w14:paraId="4F67AADB" w14:textId="77777777" w:rsidR="00811F2B" w:rsidRDefault="00811F2B" w:rsidP="00811F2B">
      <w:r>
        <w:t>Vehicle 2: Route=[0, 40, 25, 34, 45, 43, 38, 22, 23, 36, 18, 12, 0], Distance=266.55, RemCap=327.0</w:t>
      </w:r>
    </w:p>
    <w:p w14:paraId="571273D7" w14:textId="77777777" w:rsidR="00811F2B" w:rsidRDefault="00811F2B" w:rsidP="00811F2B">
      <w:r>
        <w:t>Total vehicle waiting time   = 338.95</w:t>
      </w:r>
    </w:p>
    <w:p w14:paraId="79F2E89A" w14:textId="77777777" w:rsidR="00811F2B" w:rsidRDefault="00811F2B" w:rsidP="00811F2B">
      <w:r>
        <w:t>Total customer waiting time  = 26158.24</w:t>
      </w:r>
    </w:p>
    <w:p w14:paraId="76D2528E" w14:textId="77777777" w:rsidR="00811F2B" w:rsidRDefault="00811F2B" w:rsidP="00811F2B">
      <w:r>
        <w:t>--------------------------------------------------</w:t>
      </w:r>
    </w:p>
    <w:p w14:paraId="7DB6001A" w14:textId="77777777" w:rsidR="00811F2B" w:rsidRDefault="00811F2B" w:rsidP="00811F2B">
      <w:r>
        <w:t>Ep 10/50 | Reward 4401.24 | Loss 461180561.21 | Dist 822.62 | Vehl 3</w:t>
      </w:r>
    </w:p>
    <w:p w14:paraId="4A2EE2A6" w14:textId="77777777" w:rsidR="00811F2B" w:rsidRDefault="00811F2B" w:rsidP="00811F2B">
      <w:r>
        <w:t>Vehicle 0: Route=[0, 41, 34, 26, 8, 7, 6, 44, 2, 5, 42, 19, 4, 3, 1, 16, 20, 46, 24, 27, 23, 31, 10, 9, 12, 18, 0], Distance=304.49, RemCap=10.0</w:t>
      </w:r>
    </w:p>
    <w:p w14:paraId="03B9E83A" w14:textId="77777777" w:rsidR="00811F2B" w:rsidRDefault="00811F2B" w:rsidP="00811F2B">
      <w:r>
        <w:lastRenderedPageBreak/>
        <w:t>Vehicle 1: Route=[0, 32, 39, 28, 48, 17, 25, 50, 11, 40, 13, 35, 15, 38, 29, 0], Distance=271.71, RemCap=230.0</w:t>
      </w:r>
    </w:p>
    <w:p w14:paraId="0E0EBE75" w14:textId="77777777" w:rsidR="00811F2B" w:rsidRDefault="00811F2B" w:rsidP="00811F2B">
      <w:r>
        <w:t>Vehicle 2: Route=[0, 49, 37, 33, 14, 47, 45, 43, 36, 30, 21, 22, 0], Distance=246.43, RemCap=271.0</w:t>
      </w:r>
    </w:p>
    <w:p w14:paraId="66AD499F" w14:textId="77777777" w:rsidR="00811F2B" w:rsidRDefault="00811F2B" w:rsidP="00811F2B">
      <w:r>
        <w:t>Total vehicle waiting time   = 33.80</w:t>
      </w:r>
    </w:p>
    <w:p w14:paraId="20EE3EAB" w14:textId="77777777" w:rsidR="00811F2B" w:rsidRDefault="00811F2B" w:rsidP="00811F2B">
      <w:r>
        <w:t>Total customer waiting time  = 21877.13</w:t>
      </w:r>
    </w:p>
    <w:p w14:paraId="6EE6DACB" w14:textId="77777777" w:rsidR="00811F2B" w:rsidRDefault="00811F2B" w:rsidP="00811F2B">
      <w:r>
        <w:t>--------------------------------------------------</w:t>
      </w:r>
    </w:p>
    <w:p w14:paraId="29649230" w14:textId="77777777" w:rsidR="00811F2B" w:rsidRDefault="00811F2B" w:rsidP="00811F2B">
      <w:r>
        <w:t>Ep 11/50 | Reward 4482.57 | Loss 472453881.56 | Dist 786.13 | Vehl 3</w:t>
      </w:r>
    </w:p>
    <w:p w14:paraId="1248F968" w14:textId="77777777" w:rsidR="00811F2B" w:rsidRDefault="00811F2B" w:rsidP="00811F2B">
      <w:r>
        <w:t>Vehicle 0: Route=[0, 27, 24, 35, 13, 49, 50, 17, 37, 1, 3, 4, 42, 5, 2, 44, 7, 8, 26, 6, 32, 10, 29, 9, 18, 21, 15, 0], Distance=335.29, RemCap=1.0</w:t>
      </w:r>
    </w:p>
    <w:p w14:paraId="1494C694" w14:textId="77777777" w:rsidR="00811F2B" w:rsidRDefault="00811F2B" w:rsidP="00811F2B">
      <w:r>
        <w:t>Vehicle 1: Route=[0, 23, 34, 45, 43, 31, 22, 46, 11, 16, 19, 33, 14, 41, 25, 0], Distance=262.78, RemCap=210.0</w:t>
      </w:r>
    </w:p>
    <w:p w14:paraId="2A92CD4B" w14:textId="77777777" w:rsidR="00811F2B" w:rsidRDefault="00811F2B" w:rsidP="00811F2B">
      <w:r>
        <w:t>Vehicle 2: Route=[0, 20, 40, 30, 12, 36, 38, 39, 47, 48, 28, 0], Distance=188.06, RemCap=300.0</w:t>
      </w:r>
    </w:p>
    <w:p w14:paraId="5CDA928E" w14:textId="77777777" w:rsidR="00811F2B" w:rsidRDefault="00811F2B" w:rsidP="00811F2B">
      <w:r>
        <w:t>Total vehicle waiting time   = 247.01</w:t>
      </w:r>
    </w:p>
    <w:p w14:paraId="48354965" w14:textId="77777777" w:rsidR="00811F2B" w:rsidRDefault="00811F2B" w:rsidP="00811F2B">
      <w:r>
        <w:t>Total customer waiting time  = 25712.88</w:t>
      </w:r>
    </w:p>
    <w:p w14:paraId="3F4D928A" w14:textId="77777777" w:rsidR="00811F2B" w:rsidRDefault="00811F2B" w:rsidP="00811F2B">
      <w:r>
        <w:t>--------------------------------------------------</w:t>
      </w:r>
    </w:p>
    <w:p w14:paraId="1DFB92B9" w14:textId="77777777" w:rsidR="00811F2B" w:rsidRDefault="00811F2B" w:rsidP="00811F2B">
      <w:r>
        <w:t>Ep 12/50 | Reward 4306.52 | Loss 435234612.49 | Dist 785.41 | Vehl 3</w:t>
      </w:r>
    </w:p>
    <w:p w14:paraId="57388DD6" w14:textId="77777777" w:rsidR="00811F2B" w:rsidRDefault="00811F2B" w:rsidP="00811F2B">
      <w:r>
        <w:t>Vehicle 0: Route=[0, 41, 47, 39, 28, 8, 7, 6, 44, 14, 5, 33, 4, 3, 1, 2, 17, 49, 35, 24, 46, 21, 18, 12, 10, 9, 43, 0], Distance=322.51, RemCap=3.0</w:t>
      </w:r>
    </w:p>
    <w:p w14:paraId="2FA62149" w14:textId="77777777" w:rsidR="00811F2B" w:rsidRDefault="00811F2B" w:rsidP="00811F2B">
      <w:r>
        <w:t>Vehicle 1: Route=[0, 40, 16, 19, 42, 37, 50, 25, 48, 26, 34, 45, 36, 23, 0], Distance=238.65, RemCap=229.0</w:t>
      </w:r>
    </w:p>
    <w:p w14:paraId="1357BF7E" w14:textId="77777777" w:rsidR="00811F2B" w:rsidRDefault="00811F2B" w:rsidP="00811F2B">
      <w:r>
        <w:t>Vehicle 2: Route=[0, 13, 11, 20, 27, 32, 31, 38, 29, 22, 30, 15, 0], Distance=224.26, RemCap=279.0</w:t>
      </w:r>
    </w:p>
    <w:p w14:paraId="285A13AD" w14:textId="77777777" w:rsidR="00811F2B" w:rsidRDefault="00811F2B" w:rsidP="00811F2B">
      <w:r>
        <w:t>Total vehicle waiting time   = 144.97</w:t>
      </w:r>
    </w:p>
    <w:p w14:paraId="22B19197" w14:textId="77777777" w:rsidR="00811F2B" w:rsidRDefault="00811F2B" w:rsidP="00811F2B">
      <w:r>
        <w:t>Total customer waiting time  = 22062.72</w:t>
      </w:r>
    </w:p>
    <w:p w14:paraId="112B1B1C" w14:textId="77777777" w:rsidR="00811F2B" w:rsidRDefault="00811F2B" w:rsidP="00811F2B">
      <w:r>
        <w:t>--------------------------------------------------</w:t>
      </w:r>
    </w:p>
    <w:p w14:paraId="3DBBBF10" w14:textId="77777777" w:rsidR="00811F2B" w:rsidRDefault="00811F2B" w:rsidP="00811F2B">
      <w:r>
        <w:t>Ep 13/50 | Reward 4366.01 | Loss 459563771.58 | Dist 803.88 | Vehl 3</w:t>
      </w:r>
    </w:p>
    <w:p w14:paraId="669DA400" w14:textId="77777777" w:rsidR="00811F2B" w:rsidRDefault="00811F2B" w:rsidP="00811F2B">
      <w:r>
        <w:t>Vehicle 0: Route=[0, 49, 13, 20, 40, 46, 12, 18, 9, 10, 47, 8, 48, 7, 6, 44, 14, 50, 37, 2, 1, 3, 4, 42, 5, 33, 0], Distance=317.66, RemCap=7.0</w:t>
      </w:r>
    </w:p>
    <w:p w14:paraId="48A97003" w14:textId="77777777" w:rsidR="00811F2B" w:rsidRDefault="00811F2B" w:rsidP="00811F2B">
      <w:r>
        <w:lastRenderedPageBreak/>
        <w:t>Vehicle 1: Route=[0, 11, 16, 17, 41, 28, 26, 39, 32, 29, 15, 21, 36, 23, 35, 0], Distance=262.36, RemCap=233.0</w:t>
      </w:r>
    </w:p>
    <w:p w14:paraId="273AFF07" w14:textId="77777777" w:rsidR="00811F2B" w:rsidRDefault="00811F2B" w:rsidP="00811F2B">
      <w:r>
        <w:t>Vehicle 2: Route=[0, 30, 24, 27, 25, 19, 34, 45, 43, 31, 38, 22, 0], Distance=223.86, RemCap=271.0</w:t>
      </w:r>
    </w:p>
    <w:p w14:paraId="1D568484" w14:textId="77777777" w:rsidR="00811F2B" w:rsidRDefault="00811F2B" w:rsidP="00811F2B">
      <w:r>
        <w:t>Total vehicle waiting time   = 171.93</w:t>
      </w:r>
    </w:p>
    <w:p w14:paraId="1B266EAF" w14:textId="77777777" w:rsidR="00811F2B" w:rsidRDefault="00811F2B" w:rsidP="00811F2B">
      <w:r>
        <w:t>Total customer waiting time  = 24179.75</w:t>
      </w:r>
    </w:p>
    <w:p w14:paraId="2C70E1ED" w14:textId="77777777" w:rsidR="00811F2B" w:rsidRDefault="00811F2B" w:rsidP="00811F2B">
      <w:r>
        <w:t>--------------------------------------------------</w:t>
      </w:r>
    </w:p>
    <w:p w14:paraId="01981D57" w14:textId="77777777" w:rsidR="00811F2B" w:rsidRDefault="00811F2B" w:rsidP="00811F2B">
      <w:r>
        <w:t>Ep 14/50 | Reward 4358.56 | Loss 439258956.01 | Dist 853.22 | Vehl 3</w:t>
      </w:r>
    </w:p>
    <w:p w14:paraId="43AA36B9" w14:textId="77777777" w:rsidR="00811F2B" w:rsidRDefault="00811F2B" w:rsidP="00811F2B">
      <w:r>
        <w:t>Vehicle 0: Route=[0, 25, 17, 50, 37, 40, 1, 3, 4, 42, 5, 33, 2, 6, 7, 8, 34, 23, 24, 36, 15, 22, 9, 10, 31, 38, 0], Distance=308.43, RemCap=0.0</w:t>
      </w:r>
    </w:p>
    <w:p w14:paraId="74021FD0" w14:textId="77777777" w:rsidR="00811F2B" w:rsidRDefault="00811F2B" w:rsidP="00811F2B">
      <w:r>
        <w:t>Vehicle 1: Route=[0, 27, 29, 43, 32, 41, 28, 26, 14, 16, 20, 30, 18, 12, 0], Distance=281.74, RemCap=255.0</w:t>
      </w:r>
    </w:p>
    <w:p w14:paraId="108B543E" w14:textId="77777777" w:rsidR="00811F2B" w:rsidRDefault="00811F2B" w:rsidP="00811F2B">
      <w:r>
        <w:t>Vehicle 2: Route=[0, 35, 46, 21, 11, 13, 49, 19, 44, 48, 47, 45, 39, 0], Distance=263.06, RemCap=256.0</w:t>
      </w:r>
    </w:p>
    <w:p w14:paraId="4C2B94BB" w14:textId="77777777" w:rsidR="00811F2B" w:rsidRDefault="00811F2B" w:rsidP="00811F2B">
      <w:r>
        <w:t>Total vehicle waiting time   = 372.82</w:t>
      </w:r>
    </w:p>
    <w:p w14:paraId="3EF5AB57" w14:textId="77777777" w:rsidR="00811F2B" w:rsidRDefault="00811F2B" w:rsidP="00811F2B">
      <w:r>
        <w:t>Total customer waiting time  = 23651.08</w:t>
      </w:r>
    </w:p>
    <w:p w14:paraId="71BB0789" w14:textId="77777777" w:rsidR="00811F2B" w:rsidRDefault="00811F2B" w:rsidP="00811F2B">
      <w:r>
        <w:t>--------------------------------------------------</w:t>
      </w:r>
    </w:p>
    <w:p w14:paraId="2F1D184B" w14:textId="77777777" w:rsidR="00811F2B" w:rsidRDefault="00811F2B" w:rsidP="00811F2B">
      <w:r>
        <w:t>Ep 15/50 | Reward 4262.35 | Loss 420255739.59 | Dist 829.13 | Vehl 3</w:t>
      </w:r>
    </w:p>
    <w:p w14:paraId="0A39C31A" w14:textId="77777777" w:rsidR="00811F2B" w:rsidRDefault="00811F2B" w:rsidP="00811F2B">
      <w:r>
        <w:t>Vehicle 0: Route=[0, 25, 28, 39, 34, 8, 7, 6, 5, 33, 19, 4, 3, 1, 2, 50, 13, 30, 36, 38, 10, 29, 9, 21, 15, 0], Distance=317.71, RemCap=0.0</w:t>
      </w:r>
    </w:p>
    <w:p w14:paraId="64FE655B" w14:textId="77777777" w:rsidR="00811F2B" w:rsidRDefault="00811F2B" w:rsidP="00811F2B">
      <w:r>
        <w:t>Vehicle 1: Route=[0, 35, 46, 20, 16, 11, 49, 17, 14, 44, 48, 26, 47, 45, 31, 22, 12, 0], Distance=244.88, RemCap=153.0</w:t>
      </w:r>
    </w:p>
    <w:p w14:paraId="0E8334A5" w14:textId="77777777" w:rsidR="00811F2B" w:rsidRDefault="00811F2B" w:rsidP="00811F2B">
      <w:r>
        <w:t>Vehicle 2: Route=[0, 37, 42, 40, 18, 24, 23, 43, 32, 41, 27, 0], Distance=266.54, RemCap=358.0</w:t>
      </w:r>
    </w:p>
    <w:p w14:paraId="5A875696" w14:textId="77777777" w:rsidR="00811F2B" w:rsidRDefault="00811F2B" w:rsidP="00811F2B">
      <w:r>
        <w:t>Total vehicle waiting time   = 193.13</w:t>
      </w:r>
    </w:p>
    <w:p w14:paraId="15119E9F" w14:textId="77777777" w:rsidR="00811F2B" w:rsidRDefault="00811F2B" w:rsidP="00811F2B">
      <w:r>
        <w:t>Total customer waiting time  = 24652.91</w:t>
      </w:r>
    </w:p>
    <w:p w14:paraId="5FFF0357" w14:textId="77777777" w:rsidR="00811F2B" w:rsidRDefault="00811F2B" w:rsidP="00811F2B">
      <w:r>
        <w:t>--------------------------------------------------</w:t>
      </w:r>
    </w:p>
    <w:p w14:paraId="553008AE" w14:textId="77777777" w:rsidR="00811F2B" w:rsidRDefault="00811F2B" w:rsidP="00811F2B">
      <w:r>
        <w:t>Ep 16/50 | Reward 4819.81 | Loss 597952133.35 | Dist 803.86 | Vehl 3</w:t>
      </w:r>
    </w:p>
    <w:p w14:paraId="2EC9E084" w14:textId="77777777" w:rsidR="00811F2B" w:rsidRDefault="00811F2B" w:rsidP="00811F2B">
      <w:r>
        <w:t>Vehicle 0: Route=[0, 27, 24, 12, 36, 38, 10, 9, 29, 43, 32, 28, 34, 8, 48, 7, 6, 44, 41, 50, 2, 5, 4, 3, 1, 37, 13, 46, 0], Distance=284.03, RemCap=8.0</w:t>
      </w:r>
    </w:p>
    <w:p w14:paraId="11B6F19C" w14:textId="77777777" w:rsidR="00811F2B" w:rsidRDefault="00811F2B" w:rsidP="00811F2B">
      <w:r>
        <w:lastRenderedPageBreak/>
        <w:t>Vehicle 1: Route=[0, 25, 49, 16, 30, 21, 15, 22, 45, 39, 26, 14, 42, 17, 0], Distance=279.57, RemCap=233.0</w:t>
      </w:r>
    </w:p>
    <w:p w14:paraId="325FB65A" w14:textId="77777777" w:rsidR="00811F2B" w:rsidRDefault="00811F2B" w:rsidP="00811F2B">
      <w:r>
        <w:t>Vehicle 2: Route=[0, 35, 47, 33, 19, 11, 20, 40, 18, 23, 31, 0], Distance=240.26, RemCap=270.0</w:t>
      </w:r>
    </w:p>
    <w:p w14:paraId="1CE37BE1" w14:textId="77777777" w:rsidR="00811F2B" w:rsidRDefault="00811F2B" w:rsidP="00811F2B">
      <w:r>
        <w:t>Total vehicle waiting time   = 8.91</w:t>
      </w:r>
    </w:p>
    <w:p w14:paraId="5E1430C4" w14:textId="77777777" w:rsidR="00811F2B" w:rsidRDefault="00811F2B" w:rsidP="00811F2B">
      <w:r>
        <w:t>Total customer waiting time  = 21301.94</w:t>
      </w:r>
    </w:p>
    <w:p w14:paraId="479FBABA" w14:textId="77777777" w:rsidR="00811F2B" w:rsidRDefault="00811F2B" w:rsidP="00811F2B">
      <w:r>
        <w:t>--------------------------------------------------</w:t>
      </w:r>
    </w:p>
    <w:p w14:paraId="55CB3E25" w14:textId="77777777" w:rsidR="00811F2B" w:rsidRDefault="00811F2B" w:rsidP="00811F2B">
      <w:r>
        <w:t>Ep 17/50 | Reward 4106.05 | Loss 402064405.69 | Dist 817.31 | Vehl 3</w:t>
      </w:r>
    </w:p>
    <w:p w14:paraId="711C03B4" w14:textId="77777777" w:rsidR="00811F2B" w:rsidRDefault="00811F2B" w:rsidP="00811F2B">
      <w:r>
        <w:t>Vehicle 0: Route=[0, 50, 2, 19, 1, 3, 4, 42, 5, 14, 6, 7, 8, 47, 43, 38, 10, 9, 22, 15, 21, 20, 46, 35, 27, 36, 12, 0], Distance=341.69, RemCap=3.0</w:t>
      </w:r>
    </w:p>
    <w:p w14:paraId="5AC710AB" w14:textId="77777777" w:rsidR="00811F2B" w:rsidRDefault="00811F2B" w:rsidP="00811F2B">
      <w:r>
        <w:t>Vehicle 1: Route=[0, 49, 11, 18, 24, 23, 31, 29, 28, 26, 44, 41, 17, 33, 0], Distance=258.23, RemCap=222.0</w:t>
      </w:r>
    </w:p>
    <w:p w14:paraId="21D748C3" w14:textId="77777777" w:rsidR="00811F2B" w:rsidRDefault="00811F2B" w:rsidP="00811F2B">
      <w:r>
        <w:t>Vehicle 2: Route=[0, 30, 13, 40, 16, 37, 25, 32, 48, 34, 39, 45, 0], Distance=217.38, RemCap=286.0</w:t>
      </w:r>
    </w:p>
    <w:p w14:paraId="5B0F361B" w14:textId="77777777" w:rsidR="00811F2B" w:rsidRDefault="00811F2B" w:rsidP="00811F2B">
      <w:r>
        <w:t>Total vehicle waiting time   = 0.00</w:t>
      </w:r>
    </w:p>
    <w:p w14:paraId="719B9EC5" w14:textId="77777777" w:rsidR="00811F2B" w:rsidRDefault="00811F2B" w:rsidP="00811F2B">
      <w:r>
        <w:t>Total customer waiting time  = 23100.98</w:t>
      </w:r>
    </w:p>
    <w:p w14:paraId="7A26DA28" w14:textId="77777777" w:rsidR="00811F2B" w:rsidRDefault="00811F2B" w:rsidP="00811F2B">
      <w:r>
        <w:t>--------------------------------------------------</w:t>
      </w:r>
    </w:p>
    <w:p w14:paraId="3F8C34A1" w14:textId="77777777" w:rsidR="00811F2B" w:rsidRDefault="00811F2B" w:rsidP="00811F2B">
      <w:r>
        <w:t>Ep 18/50 | Reward 4327.41 | Loss 425176830.14 | Dist 770.91 | Vehl 3</w:t>
      </w:r>
    </w:p>
    <w:p w14:paraId="00CBE753" w14:textId="77777777" w:rsidR="00811F2B" w:rsidRDefault="00811F2B" w:rsidP="00811F2B">
      <w:r>
        <w:t>Vehicle 0: Route=[0, 6, 7, 8, 28, 47, 32, 10, 29, 9, 22, 21, 30, 35, 16, 1, 3, 4, 42, 5, 33, 2, 50, 49, 0], Distance=296.99, RemCap=5.0</w:t>
      </w:r>
    </w:p>
    <w:p w14:paraId="2975FEAC" w14:textId="77777777" w:rsidR="00811F2B" w:rsidRDefault="00811F2B" w:rsidP="00811F2B">
      <w:r>
        <w:t>Vehicle 1: Route=[0, 27, 45, 39, 26, 48, 44, 14, 11, 20, 40, 46, 12, 18, 15, 36, 0], Distance=263.89, RemCap=243.0</w:t>
      </w:r>
    </w:p>
    <w:p w14:paraId="2EB7C3B6" w14:textId="77777777" w:rsidR="00811F2B" w:rsidRDefault="00811F2B" w:rsidP="00811F2B">
      <w:r>
        <w:t>Vehicle 2: Route=[0, 25, 17, 41, 34, 43, 38, 31, 23, 24, 13, 37, 19, 0], Distance=210.03, RemCap=263.0</w:t>
      </w:r>
    </w:p>
    <w:p w14:paraId="5ADBD713" w14:textId="77777777" w:rsidR="00811F2B" w:rsidRDefault="00811F2B" w:rsidP="00811F2B">
      <w:r>
        <w:t>Total vehicle waiting time   = 246.39</w:t>
      </w:r>
    </w:p>
    <w:p w14:paraId="3ED6CDB4" w14:textId="77777777" w:rsidR="00811F2B" w:rsidRDefault="00811F2B" w:rsidP="00811F2B">
      <w:r>
        <w:t>Total customer waiting time  = 24136.96</w:t>
      </w:r>
    </w:p>
    <w:p w14:paraId="519E53CC" w14:textId="77777777" w:rsidR="00811F2B" w:rsidRDefault="00811F2B" w:rsidP="00811F2B">
      <w:r>
        <w:t>--------------------------------------------------</w:t>
      </w:r>
    </w:p>
    <w:p w14:paraId="4201980B" w14:textId="77777777" w:rsidR="00811F2B" w:rsidRDefault="00811F2B" w:rsidP="00811F2B">
      <w:r>
        <w:t>Ep 19/50 | Reward 4502.69 | Loss 476819218.36 | Dist 804.85 | Vehl 3</w:t>
      </w:r>
    </w:p>
    <w:p w14:paraId="5232BD27" w14:textId="77777777" w:rsidR="00811F2B" w:rsidRDefault="00811F2B" w:rsidP="00811F2B">
      <w:r>
        <w:t>Vehicle 0: Route=[0, 13, 20, 1, 3, 4, 2, 5, 44, 48, 8, 7, 6, 41, 17, 50, 32, 45, 43, 29, 10, 9, 22, 18, 46, 30, 36, 38, 0], Distance=363.02, RemCap=0.0</w:t>
      </w:r>
    </w:p>
    <w:p w14:paraId="7F8F753A" w14:textId="77777777" w:rsidR="00811F2B" w:rsidRDefault="00811F2B" w:rsidP="00811F2B">
      <w:r>
        <w:lastRenderedPageBreak/>
        <w:t>Vehicle 1: Route=[0, 49, 37, 42, 14, 26, 47, 24, 12, 15, 21, 11, 16, 0], Distance=240.45, RemCap=274.0</w:t>
      </w:r>
    </w:p>
    <w:p w14:paraId="3D914023" w14:textId="77777777" w:rsidR="00811F2B" w:rsidRDefault="00811F2B" w:rsidP="00811F2B">
      <w:r>
        <w:t>Vehicle 2: Route=[0, 25, 35, 27, 23, 31, 39, 34, 28, 33, 19, 40, 0], Distance=201.38, RemCap=237.0</w:t>
      </w:r>
    </w:p>
    <w:p w14:paraId="0856412E" w14:textId="77777777" w:rsidR="00811F2B" w:rsidRDefault="00811F2B" w:rsidP="00811F2B">
      <w:r>
        <w:t>Total vehicle waiting time   = 309.53</w:t>
      </w:r>
    </w:p>
    <w:p w14:paraId="700F399B" w14:textId="77777777" w:rsidR="00811F2B" w:rsidRDefault="00811F2B" w:rsidP="00811F2B">
      <w:r>
        <w:t>Total customer waiting time  = 23897.93</w:t>
      </w:r>
    </w:p>
    <w:p w14:paraId="1321DC7B" w14:textId="77777777" w:rsidR="00811F2B" w:rsidRDefault="00811F2B" w:rsidP="00811F2B">
      <w:r>
        <w:t>--------------------------------------------------</w:t>
      </w:r>
    </w:p>
    <w:p w14:paraId="15142730" w14:textId="77777777" w:rsidR="00811F2B" w:rsidRDefault="00811F2B" w:rsidP="00811F2B">
      <w:r>
        <w:t>Ep 20/50 | Reward 4626.66 | Loss 534933981.69 | Dist 771.93 | Vehl 3</w:t>
      </w:r>
    </w:p>
    <w:p w14:paraId="4130215F" w14:textId="77777777" w:rsidR="00811F2B" w:rsidRDefault="00811F2B" w:rsidP="00811F2B">
      <w:r>
        <w:t>Vehicle 0: Route=[0, 35, 46, 40, 16, 50, 2, 1, 3, 4, 33, 5, 14, 6, 7, 48, 8, 26, 34, 45, 43, 10, 9, 22, 30, 21, 18, 15, 0], Distance=343.04, RemCap=1.0</w:t>
      </w:r>
    </w:p>
    <w:p w14:paraId="6E7D178B" w14:textId="77777777" w:rsidR="00811F2B" w:rsidRDefault="00811F2B" w:rsidP="00811F2B">
      <w:r>
        <w:t>Vehicle 1: Route=[0, 13, 20, 11, 37, 49, 17, 32, 36, 31, 28, 44, 19, 0], Distance=240.94, RemCap=197.0</w:t>
      </w:r>
    </w:p>
    <w:p w14:paraId="4FFD2E20" w14:textId="77777777" w:rsidR="00811F2B" w:rsidRDefault="00811F2B" w:rsidP="00811F2B">
      <w:r>
        <w:t>Vehicle 2: Route=[0, 25, 42, 41, 47, 39, 29, 38, 12, 24, 27, 23, 0], Distance=187.96, RemCap=313.0</w:t>
      </w:r>
    </w:p>
    <w:p w14:paraId="3EDF5A91" w14:textId="77777777" w:rsidR="00811F2B" w:rsidRDefault="00811F2B" w:rsidP="00811F2B">
      <w:r>
        <w:t>Total vehicle waiting time   = 225.71</w:t>
      </w:r>
    </w:p>
    <w:p w14:paraId="19A23775" w14:textId="77777777" w:rsidR="00811F2B" w:rsidRDefault="00811F2B" w:rsidP="00811F2B">
      <w:r>
        <w:t>Total customer waiting time  = 24396.48</w:t>
      </w:r>
    </w:p>
    <w:p w14:paraId="7F36419E" w14:textId="77777777" w:rsidR="00811F2B" w:rsidRDefault="00811F2B" w:rsidP="00811F2B">
      <w:r>
        <w:t>--------------------------------------------------</w:t>
      </w:r>
    </w:p>
    <w:p w14:paraId="5F803A7D" w14:textId="77777777" w:rsidR="00811F2B" w:rsidRDefault="00811F2B" w:rsidP="00811F2B">
      <w:r>
        <w:t>Ep 21/50 | Reward 4363.27 | Loss 434319893.16 | Dist 824.59 | Vehl 3</w:t>
      </w:r>
    </w:p>
    <w:p w14:paraId="5550C36C" w14:textId="77777777" w:rsidR="00811F2B" w:rsidRDefault="00811F2B" w:rsidP="00811F2B">
      <w:r>
        <w:t>Vehicle 0: Route=[0, 49, 25, 39, 8, 48, 7, 6, 50, 2, 5, 42, 19, 4, 3, 1, 13, 20, 21, 12, 22, 9, 10, 36, 35, 0], Distance=307.80, RemCap=1.0</w:t>
      </w:r>
    </w:p>
    <w:p w14:paraId="1665E34C" w14:textId="77777777" w:rsidR="00811F2B" w:rsidRDefault="00811F2B" w:rsidP="00811F2B">
      <w:r>
        <w:t>Vehicle 1: Route=[0, 17, 14, 33, 16, 40, 18, 15, 24, 23, 38, 45, 26, 47, 28, 0], Distance=276.89, RemCap=205.0</w:t>
      </w:r>
    </w:p>
    <w:p w14:paraId="5DCDA503" w14:textId="77777777" w:rsidR="00811F2B" w:rsidRDefault="00811F2B" w:rsidP="00811F2B">
      <w:r>
        <w:t>Vehicle 2: Route=[0, 30, 46, 11, 37, 44, 41, 32, 27, 31, 29, 43, 34, 0], Distance=239.91, RemCap=305.0</w:t>
      </w:r>
    </w:p>
    <w:p w14:paraId="35404C17" w14:textId="77777777" w:rsidR="00811F2B" w:rsidRDefault="00811F2B" w:rsidP="00811F2B">
      <w:r>
        <w:t>Total vehicle waiting time   = 191.50</w:t>
      </w:r>
    </w:p>
    <w:p w14:paraId="7EB3ECB0" w14:textId="77777777" w:rsidR="00811F2B" w:rsidRDefault="00811F2B" w:rsidP="00811F2B">
      <w:r>
        <w:t>Total customer waiting time  = 24403.31</w:t>
      </w:r>
    </w:p>
    <w:p w14:paraId="578C1013" w14:textId="77777777" w:rsidR="00811F2B" w:rsidRDefault="00811F2B" w:rsidP="00811F2B">
      <w:r>
        <w:t>--------------------------------------------------</w:t>
      </w:r>
    </w:p>
    <w:p w14:paraId="335197B9" w14:textId="77777777" w:rsidR="00811F2B" w:rsidRDefault="00811F2B" w:rsidP="00811F2B">
      <w:r>
        <w:t>Ep 22/50 | Reward 4116.76 | Loss 378569252.04 | Dist 756.77 | Vehl 3</w:t>
      </w:r>
    </w:p>
    <w:p w14:paraId="5C36607C" w14:textId="77777777" w:rsidR="00811F2B" w:rsidRDefault="00811F2B" w:rsidP="00811F2B">
      <w:r>
        <w:t>Vehicle 0: Route=[0, 49, 13, 20, 11, 1, 3, 4, 2, 33, 5, 14, 17, 44, 6, 7, 48, 8, 45, 9, 10, 27, 35, 15, 18, 21, 46, 0], Distance=329.99, RemCap=1.0</w:t>
      </w:r>
    </w:p>
    <w:p w14:paraId="2D204B71" w14:textId="77777777" w:rsidR="00811F2B" w:rsidRDefault="00811F2B" w:rsidP="00811F2B">
      <w:r>
        <w:lastRenderedPageBreak/>
        <w:t>Vehicle 1: Route=[0, 25, 41, 39, 23, 31, 38, 22, 24, 12, 30, 40, 16, 19, 0], Distance=237.35, RemCap=229.0</w:t>
      </w:r>
    </w:p>
    <w:p w14:paraId="4AFAF216" w14:textId="77777777" w:rsidR="00811F2B" w:rsidRDefault="00811F2B" w:rsidP="00811F2B">
      <w:r>
        <w:t>Vehicle 2: Route=[0, 36, 29, 43, 32, 34, 26, 28, 47, 42, 37, 50, 0], Distance=189.42, RemCap=281.0</w:t>
      </w:r>
    </w:p>
    <w:p w14:paraId="18260D23" w14:textId="77777777" w:rsidR="00811F2B" w:rsidRDefault="00811F2B" w:rsidP="00811F2B">
      <w:r>
        <w:t>Total vehicle waiting time   = 187.91</w:t>
      </w:r>
    </w:p>
    <w:p w14:paraId="06D2B4B6" w14:textId="77777777" w:rsidR="00811F2B" w:rsidRDefault="00811F2B" w:rsidP="00811F2B">
      <w:r>
        <w:t>Total customer waiting time  = 25101.81</w:t>
      </w:r>
    </w:p>
    <w:p w14:paraId="5C6B580C" w14:textId="77777777" w:rsidR="00811F2B" w:rsidRDefault="00811F2B" w:rsidP="00811F2B">
      <w:r>
        <w:t>--------------------------------------------------</w:t>
      </w:r>
    </w:p>
    <w:p w14:paraId="1D1DAB77" w14:textId="77777777" w:rsidR="00811F2B" w:rsidRDefault="00811F2B" w:rsidP="00811F2B">
      <w:r>
        <w:t>Ep 23/50 | Reward 4440.37 | Loss 449237479.43 | Dist 844.89 | Vehl 3</w:t>
      </w:r>
    </w:p>
    <w:p w14:paraId="1647A550" w14:textId="77777777" w:rsidR="00811F2B" w:rsidRDefault="00811F2B" w:rsidP="00811F2B">
      <w:r>
        <w:t>Vehicle 0: Route=[0, 50, 2, 1, 3, 4, 5, 14, 6, 7, 8, 26, 47, 43, 38, 10, 9, 22, 12, 30, 46, 20, 16, 49, 35, 24, 36, 0], Distance=306.04, RemCap=0.0</w:t>
      </w:r>
    </w:p>
    <w:p w14:paraId="559DA090" w14:textId="77777777" w:rsidR="00811F2B" w:rsidRDefault="00811F2B" w:rsidP="00811F2B">
      <w:r>
        <w:t>Vehicle 1: Route=[0, 11, 40, 21, 23, 31, 45, 34, 28, 48, 41, 17, 42, 19, 0], Distance=275.08, RemCap=229.0</w:t>
      </w:r>
    </w:p>
    <w:p w14:paraId="1B259E7D" w14:textId="77777777" w:rsidR="00811F2B" w:rsidRDefault="00811F2B" w:rsidP="00811F2B">
      <w:r>
        <w:t>Vehicle 2: Route=[0, 13, 37, 33, 44, 25, 27, 32, 39, 29, 15, 18, 0], Distance=263.77, RemCap=282.0</w:t>
      </w:r>
    </w:p>
    <w:p w14:paraId="0D3DE3A6" w14:textId="77777777" w:rsidR="00811F2B" w:rsidRDefault="00811F2B" w:rsidP="00811F2B">
      <w:r>
        <w:t>Total vehicle waiting time   = 462.44</w:t>
      </w:r>
    </w:p>
    <w:p w14:paraId="1A5320AA" w14:textId="77777777" w:rsidR="00811F2B" w:rsidRDefault="00811F2B" w:rsidP="00811F2B">
      <w:r>
        <w:t>Total customer waiting time  = 26155.15</w:t>
      </w:r>
    </w:p>
    <w:p w14:paraId="0218C692" w14:textId="77777777" w:rsidR="00811F2B" w:rsidRDefault="00811F2B" w:rsidP="00811F2B">
      <w:r>
        <w:t>--------------------------------------------------</w:t>
      </w:r>
    </w:p>
    <w:p w14:paraId="0B8673FB" w14:textId="77777777" w:rsidR="00811F2B" w:rsidRDefault="00811F2B" w:rsidP="00811F2B">
      <w:r>
        <w:t>Ep 24/50 | Reward 4191.33 | Loss 392652596.66 | Dist 771.82 | Vehl 3</w:t>
      </w:r>
    </w:p>
    <w:p w14:paraId="401C2CB8" w14:textId="77777777" w:rsidR="00811F2B" w:rsidRDefault="00811F2B" w:rsidP="00811F2B">
      <w:r>
        <w:t>Vehicle 0: Route=[0, 30, 15, 12, 24, 38, 10, 9, 43, 45, 39, 34, 8, 48, 7, 6, 41, 25, 2, 33, 5, 19, 4, 3, 1, 11, 40, 20, 0], Distance=304.07, RemCap=10.0</w:t>
      </w:r>
    </w:p>
    <w:p w14:paraId="13EC52B9" w14:textId="77777777" w:rsidR="00811F2B" w:rsidRDefault="00811F2B" w:rsidP="00811F2B">
      <w:r>
        <w:t>Vehicle 1: Route=[0, 35, 23, 31, 32, 26, 14, 17, 50, 49, 37, 16, 46, 18, 21, 0], Distance=273.42, RemCap=223.0</w:t>
      </w:r>
    </w:p>
    <w:p w14:paraId="6C2E3D20" w14:textId="77777777" w:rsidR="00811F2B" w:rsidRDefault="00811F2B" w:rsidP="00811F2B">
      <w:r>
        <w:t>Vehicle 2: Route=[0, 13, 42, 44, 28, 47, 29, 22, 36, 27, 0], Distance=194.33, RemCap=278.0</w:t>
      </w:r>
    </w:p>
    <w:p w14:paraId="44EBDE20" w14:textId="77777777" w:rsidR="00811F2B" w:rsidRDefault="00811F2B" w:rsidP="00811F2B">
      <w:r>
        <w:t>Total vehicle waiting time   = 252.63</w:t>
      </w:r>
    </w:p>
    <w:p w14:paraId="27B541E0" w14:textId="77777777" w:rsidR="00811F2B" w:rsidRDefault="00811F2B" w:rsidP="00811F2B">
      <w:r>
        <w:t>Total customer waiting time  = 26763.25</w:t>
      </w:r>
    </w:p>
    <w:p w14:paraId="6FACF674" w14:textId="77777777" w:rsidR="00811F2B" w:rsidRDefault="00811F2B" w:rsidP="00811F2B">
      <w:r>
        <w:t>--------------------------------------------------</w:t>
      </w:r>
    </w:p>
    <w:p w14:paraId="5977B64D" w14:textId="77777777" w:rsidR="00811F2B" w:rsidRDefault="00811F2B" w:rsidP="00811F2B">
      <w:r>
        <w:t>Ep 25/50 | Reward 4220.56 | Loss 414931854.61 | Dist 857.16 | Vehl 3</w:t>
      </w:r>
    </w:p>
    <w:p w14:paraId="6099930B" w14:textId="77777777" w:rsidR="00811F2B" w:rsidRDefault="00811F2B" w:rsidP="00811F2B">
      <w:r>
        <w:t>Vehicle 0: Route=[0, 35, 23, 26, 8, 7, 6, 14, 41, 17, 49, 37, 2, 33, 5, 4, 3, 1, 11, 13, 30, 21, 15, 22, 9, 10, 38, 0], Distance=342.49, RemCap=12.0</w:t>
      </w:r>
    </w:p>
    <w:p w14:paraId="7EAAFC7C" w14:textId="77777777" w:rsidR="00811F2B" w:rsidRDefault="00811F2B" w:rsidP="00811F2B">
      <w:r>
        <w:lastRenderedPageBreak/>
        <w:t>Vehicle 1: Route=[0, 27, 32, 39, 34, 48, 28, 47, 25, 42, 16, 18, 31, 29, 0], Distance=283.96, RemCap=202.0</w:t>
      </w:r>
    </w:p>
    <w:p w14:paraId="00A52C0B" w14:textId="77777777" w:rsidR="00811F2B" w:rsidRDefault="00811F2B" w:rsidP="00811F2B">
      <w:r>
        <w:t>Vehicle 2: Route=[0, 50, 19, 44, 45, 43, 24, 36, 12, 46, 40, 20, 0], Distance=230.72, RemCap=297.0</w:t>
      </w:r>
    </w:p>
    <w:p w14:paraId="5B97535F" w14:textId="77777777" w:rsidR="00811F2B" w:rsidRDefault="00811F2B" w:rsidP="00811F2B">
      <w:r>
        <w:t>Total vehicle waiting time   = 172.46</w:t>
      </w:r>
    </w:p>
    <w:p w14:paraId="57665840" w14:textId="77777777" w:rsidR="00811F2B" w:rsidRDefault="00811F2B" w:rsidP="00811F2B">
      <w:r>
        <w:t>Total customer waiting time  = 23954.77</w:t>
      </w:r>
    </w:p>
    <w:p w14:paraId="0C547468" w14:textId="77777777" w:rsidR="00811F2B" w:rsidRDefault="00811F2B" w:rsidP="00811F2B">
      <w:r>
        <w:t>--------------------------------------------------</w:t>
      </w:r>
    </w:p>
    <w:p w14:paraId="1F027580" w14:textId="77777777" w:rsidR="00811F2B" w:rsidRDefault="00811F2B" w:rsidP="00811F2B">
      <w:r>
        <w:t>Ep 26/50 | Reward 4567.42 | Loss 514429285.88 | Dist 835.86 | Vehl 3</w:t>
      </w:r>
    </w:p>
    <w:p w14:paraId="3C62806C" w14:textId="77777777" w:rsidR="00811F2B" w:rsidRDefault="00811F2B" w:rsidP="00811F2B">
      <w:r>
        <w:t>Vehicle 0: Route=[0, 49, 40, 46, 18, 12, 36, 9, 10, 23, 27, 32, 34, 26, 8, 48, 7, 6, 14, 5, 33, 19, 4, 3, 1, 2, 50, 41, 0], Distance=317.57, RemCap=6.0</w:t>
      </w:r>
    </w:p>
    <w:p w14:paraId="29E58FAB" w14:textId="77777777" w:rsidR="00811F2B" w:rsidRDefault="00811F2B" w:rsidP="00811F2B">
      <w:r>
        <w:t>Vehicle 1: Route=[0, 35, 44, 42, 16, 11, 13, 30, 15, 22, 38, 31, 45, 39, 0], Distance=269.31, RemCap=250.0</w:t>
      </w:r>
    </w:p>
    <w:p w14:paraId="66C56431" w14:textId="77777777" w:rsidR="00811F2B" w:rsidRDefault="00811F2B" w:rsidP="00811F2B">
      <w:r>
        <w:t>Vehicle 2: Route=[0, 24, 47, 28, 43, 29, 21, 20, 37, 17, 25, 0], Distance=248.97, RemCap=255.0</w:t>
      </w:r>
    </w:p>
    <w:p w14:paraId="3DA19A2C" w14:textId="77777777" w:rsidR="00811F2B" w:rsidRDefault="00811F2B" w:rsidP="00811F2B">
      <w:r>
        <w:t>Total vehicle waiting time   = 0.00</w:t>
      </w:r>
    </w:p>
    <w:p w14:paraId="7BA452D0" w14:textId="77777777" w:rsidR="00811F2B" w:rsidRDefault="00811F2B" w:rsidP="00811F2B">
      <w:r>
        <w:t>Total customer waiting time  = 19937.63</w:t>
      </w:r>
    </w:p>
    <w:p w14:paraId="6A09E4AE" w14:textId="77777777" w:rsidR="00811F2B" w:rsidRDefault="00811F2B" w:rsidP="00811F2B">
      <w:r>
        <w:t>--------------------------------------------------</w:t>
      </w:r>
    </w:p>
    <w:p w14:paraId="1896CF70" w14:textId="77777777" w:rsidR="00811F2B" w:rsidRDefault="00811F2B" w:rsidP="00811F2B">
      <w:r>
        <w:t>Ep 27/50 | Reward 4418.74 | Loss 445984312.08 | Dist 815.21 | Vehl 3</w:t>
      </w:r>
    </w:p>
    <w:p w14:paraId="6CA0C890" w14:textId="77777777" w:rsidR="00811F2B" w:rsidRDefault="00811F2B" w:rsidP="00811F2B">
      <w:r>
        <w:t>Vehicle 0: Route=[0, 32, 10, 9, 38, 23, 30, 35, 49, 16, 1, 3, 4, 19, 42, 5, 33, 2, 17, 41, 47, 34, 8, 26, 6, 7, 48, 0], Distance=285.46, RemCap=1.0</w:t>
      </w:r>
    </w:p>
    <w:p w14:paraId="6F3B2416" w14:textId="77777777" w:rsidR="00811F2B" w:rsidRDefault="00811F2B" w:rsidP="00811F2B">
      <w:r>
        <w:t>Vehicle 1: Route=[0, 40, 37, 50, 25, 44, 31, 29, 22, 18, 12, 46, 24, 27, 0], Distance=269.81, RemCap=235.0</w:t>
      </w:r>
    </w:p>
    <w:p w14:paraId="4AE44FDC" w14:textId="77777777" w:rsidR="00811F2B" w:rsidRDefault="00811F2B" w:rsidP="00811F2B">
      <w:r>
        <w:t>Vehicle 2: Route=[0, 36, 21, 15, 43, 45, 39, 28, 14, 13, 20, 11, 0], Distance=259.94, RemCap=275.0</w:t>
      </w:r>
    </w:p>
    <w:p w14:paraId="33D88C1B" w14:textId="77777777" w:rsidR="00811F2B" w:rsidRDefault="00811F2B" w:rsidP="00811F2B">
      <w:r>
        <w:t>Total vehicle waiting time   = 220.42</w:t>
      </w:r>
    </w:p>
    <w:p w14:paraId="1583B1D7" w14:textId="77777777" w:rsidR="00811F2B" w:rsidRDefault="00811F2B" w:rsidP="00811F2B">
      <w:r>
        <w:t>Total customer waiting time  = 21887.38</w:t>
      </w:r>
    </w:p>
    <w:p w14:paraId="784A4A43" w14:textId="77777777" w:rsidR="00811F2B" w:rsidRDefault="00811F2B" w:rsidP="00811F2B">
      <w:r>
        <w:t>--------------------------------------------------</w:t>
      </w:r>
    </w:p>
    <w:p w14:paraId="550FDF47" w14:textId="77777777" w:rsidR="00811F2B" w:rsidRDefault="00811F2B" w:rsidP="00811F2B">
      <w:r>
        <w:t>Ep 28/50 | Reward 4325.88 | Loss 439625915.39 | Dist 795.38 | Vehl 3</w:t>
      </w:r>
    </w:p>
    <w:p w14:paraId="5CF59935" w14:textId="77777777" w:rsidR="00811F2B" w:rsidRDefault="00811F2B" w:rsidP="00811F2B">
      <w:r>
        <w:t>Vehicle 0: Route=[0, 35, 13, 30, 18, 12, 36, 24, 31, 10, 9, 29, 43, 45, 41, 17, 2, 1, 3, 4, 33, 5, 7, 6, 47, 8, 26, 0], Distance=326.70, RemCap=7.0</w:t>
      </w:r>
    </w:p>
    <w:p w14:paraId="55036E1B" w14:textId="77777777" w:rsidR="00811F2B" w:rsidRDefault="00811F2B" w:rsidP="00811F2B">
      <w:r>
        <w:lastRenderedPageBreak/>
        <w:t>Vehicle 1: Route=[0, 49, 37, 11, 20, 46, 27, 15, 22, 38, 39, 34, 28, 25, 50, 0], Distance=244.00, RemCap=233.0</w:t>
      </w:r>
    </w:p>
    <w:p w14:paraId="7FA3D234" w14:textId="77777777" w:rsidR="00811F2B" w:rsidRDefault="00811F2B" w:rsidP="00811F2B">
      <w:r>
        <w:t>Vehicle 2: Route=[0, 32, 48, 44, 14, 42, 19, 16, 40, 21, 23, 0], Distance=224.69, RemCap=271.0</w:t>
      </w:r>
    </w:p>
    <w:p w14:paraId="4AC41145" w14:textId="77777777" w:rsidR="00811F2B" w:rsidRDefault="00811F2B" w:rsidP="00811F2B">
      <w:r>
        <w:t>Total vehicle waiting time   = 101.53</w:t>
      </w:r>
    </w:p>
    <w:p w14:paraId="5ED771FC" w14:textId="77777777" w:rsidR="00811F2B" w:rsidRDefault="00811F2B" w:rsidP="00811F2B">
      <w:r>
        <w:t>Total customer waiting time  = 23859.07</w:t>
      </w:r>
    </w:p>
    <w:p w14:paraId="0A3CBC4C" w14:textId="77777777" w:rsidR="00811F2B" w:rsidRDefault="00811F2B" w:rsidP="00811F2B">
      <w:r>
        <w:t>--------------------------------------------------</w:t>
      </w:r>
    </w:p>
    <w:p w14:paraId="57106ABA" w14:textId="77777777" w:rsidR="00811F2B" w:rsidRDefault="00811F2B" w:rsidP="00811F2B">
      <w:r>
        <w:t>Ep 29/50 | Reward 4276.18 | Loss 422995533.63 | Dist 824.62 | Vehl 3</w:t>
      </w:r>
    </w:p>
    <w:p w14:paraId="2BDB4779" w14:textId="77777777" w:rsidR="00811F2B" w:rsidRDefault="00811F2B" w:rsidP="00811F2B">
      <w:r>
        <w:t>Vehicle 0: Route=[0, 49, 13, 16, 1, 3, 4, 2, 33, 5, 14, 8, 26, 7, 6, 41, 17, 37, 25, 27, 24, 36, 15, 9, 10, 38, 0], Distance=302.06, RemCap=2.0</w:t>
      </w:r>
    </w:p>
    <w:p w14:paraId="1651C7FF" w14:textId="77777777" w:rsidR="00811F2B" w:rsidRDefault="00811F2B" w:rsidP="00811F2B">
      <w:r>
        <w:t>Vehicle 1: Route=[0, 35, 22, 12, 30, 46, 11, 50, 42, 44, 47, 39, 45, 43, 29, 0], Distance=264.58, RemCap=271.0</w:t>
      </w:r>
    </w:p>
    <w:p w14:paraId="5A724FB6" w14:textId="77777777" w:rsidR="00811F2B" w:rsidRDefault="00811F2B" w:rsidP="00811F2B">
      <w:r>
        <w:t>Vehicle 2: Route=[0, 32, 31, 23, 18, 21, 40, 20, 19, 48, 34, 28, 0], Distance=257.98, RemCap=238.0</w:t>
      </w:r>
    </w:p>
    <w:p w14:paraId="6E68DD4B" w14:textId="77777777" w:rsidR="00811F2B" w:rsidRDefault="00811F2B" w:rsidP="00811F2B">
      <w:r>
        <w:t>Total vehicle waiting time   = 198.02</w:t>
      </w:r>
    </w:p>
    <w:p w14:paraId="47FE80D4" w14:textId="77777777" w:rsidR="00811F2B" w:rsidRDefault="00811F2B" w:rsidP="00811F2B">
      <w:r>
        <w:t>Total customer waiting time  = 25845.11</w:t>
      </w:r>
    </w:p>
    <w:p w14:paraId="09A12527" w14:textId="77777777" w:rsidR="00811F2B" w:rsidRDefault="00811F2B" w:rsidP="00811F2B">
      <w:r>
        <w:t>--------------------------------------------------</w:t>
      </w:r>
    </w:p>
    <w:p w14:paraId="061AFE5F" w14:textId="77777777" w:rsidR="00811F2B" w:rsidRDefault="00811F2B" w:rsidP="00811F2B">
      <w:r>
        <w:t>Ep 30/50 | Reward 4319.09 | Loss 409869913.85 | Dist 869.02 | Vehl 3</w:t>
      </w:r>
    </w:p>
    <w:p w14:paraId="549D34A3" w14:textId="77777777" w:rsidR="00811F2B" w:rsidRDefault="00811F2B" w:rsidP="00811F2B">
      <w:r>
        <w:t>Vehicle 0: Route=[0, 25, 17, 2, 1, 3, 4, 33, 5, 14, 44, 6, 7, 8, 47, 39, 45, 9, 10, 31, 36, 46, 40, 18, 12, 0], Distance=316.67, RemCap=3.0</w:t>
      </w:r>
    </w:p>
    <w:p w14:paraId="2DF93EE9" w14:textId="77777777" w:rsidR="00811F2B" w:rsidRDefault="00811F2B" w:rsidP="00811F2B">
      <w:r>
        <w:t>Vehicle 1: Route=[0, 27, 23, 24, 21, 38, 34, 26, 42, 19, 16, 20, 49, 50, 37, 0], Distance=285.65, RemCap=218.0</w:t>
      </w:r>
    </w:p>
    <w:p w14:paraId="4DEF477C" w14:textId="77777777" w:rsidR="00811F2B" w:rsidRDefault="00811F2B" w:rsidP="00811F2B">
      <w:r>
        <w:t>Vehicle 2: Route=[0, 41, 48, 28, 32, 35, 13, 11, 30, 15, 22, 43, 29, 0], Distance=266.71, RemCap=290.0</w:t>
      </w:r>
    </w:p>
    <w:p w14:paraId="6F964DE4" w14:textId="77777777" w:rsidR="00811F2B" w:rsidRDefault="00811F2B" w:rsidP="00811F2B">
      <w:r>
        <w:t>Total vehicle waiting time   = 266.45</w:t>
      </w:r>
    </w:p>
    <w:p w14:paraId="7437089B" w14:textId="77777777" w:rsidR="00811F2B" w:rsidRDefault="00811F2B" w:rsidP="00811F2B">
      <w:r>
        <w:t>Total customer waiting time  = 24797.65</w:t>
      </w:r>
    </w:p>
    <w:p w14:paraId="7E5207FC" w14:textId="77777777" w:rsidR="00811F2B" w:rsidRDefault="00811F2B" w:rsidP="00811F2B">
      <w:r>
        <w:t>--------------------------------------------------</w:t>
      </w:r>
    </w:p>
    <w:p w14:paraId="2C093B1F" w14:textId="77777777" w:rsidR="00811F2B" w:rsidRDefault="00811F2B" w:rsidP="00811F2B">
      <w:r>
        <w:t>Ep 31/50 | Reward 4522.83 | Loss 486645017.30 | Dist 843.41 | Vehl 3</w:t>
      </w:r>
    </w:p>
    <w:p w14:paraId="792DCF61" w14:textId="77777777" w:rsidR="00811F2B" w:rsidRDefault="00811F2B" w:rsidP="00811F2B">
      <w:r>
        <w:t>Vehicle 0: Route=[0, 41, 50, 37, 1, 3, 4, 2, 5, 14, 6, 7, 48, 8, 34, 28, 32, 45, 9, 10, 38, 23, 24, 27, 35, 46, 15, 18, 0], Distance=319.77, RemCap=13.0</w:t>
      </w:r>
    </w:p>
    <w:p w14:paraId="6D79A223" w14:textId="77777777" w:rsidR="00811F2B" w:rsidRDefault="00811F2B" w:rsidP="00811F2B">
      <w:r>
        <w:lastRenderedPageBreak/>
        <w:t>Vehicle 1: Route=[0, 49, 11, 16, 42, 33, 25, 47, 26, 43, 31, 36, 30, 21, 22, 29, 0], Distance=329.11, RemCap=177.0</w:t>
      </w:r>
    </w:p>
    <w:p w14:paraId="6E4E1A1D" w14:textId="77777777" w:rsidR="00811F2B" w:rsidRDefault="00811F2B" w:rsidP="00811F2B">
      <w:r>
        <w:t>Vehicle 2: Route=[0, 12, 13, 20, 40, 19, 17, 39, 44, 0], Distance=194.53, RemCap=321.0</w:t>
      </w:r>
    </w:p>
    <w:p w14:paraId="454CBF0C" w14:textId="77777777" w:rsidR="00811F2B" w:rsidRDefault="00811F2B" w:rsidP="00811F2B">
      <w:r>
        <w:t>Total vehicle waiting time   = 307.41</w:t>
      </w:r>
    </w:p>
    <w:p w14:paraId="2C4A1A95" w14:textId="77777777" w:rsidR="00811F2B" w:rsidRDefault="00811F2B" w:rsidP="00811F2B">
      <w:r>
        <w:t>Total customer waiting time  = 24656.06</w:t>
      </w:r>
    </w:p>
    <w:p w14:paraId="31EA9D32" w14:textId="77777777" w:rsidR="00811F2B" w:rsidRDefault="00811F2B" w:rsidP="00811F2B">
      <w:r>
        <w:t>--------------------------------------------------</w:t>
      </w:r>
    </w:p>
    <w:p w14:paraId="109D638E" w14:textId="77777777" w:rsidR="00811F2B" w:rsidRDefault="00811F2B" w:rsidP="00811F2B">
      <w:r>
        <w:t>Ep 32/50 | Reward 4543.34 | Loss 496747830.92 | Dist 787.27 | Vehl 3</w:t>
      </w:r>
    </w:p>
    <w:p w14:paraId="0100F0A4" w14:textId="77777777" w:rsidR="00811F2B" w:rsidRDefault="00811F2B" w:rsidP="00811F2B">
      <w:r>
        <w:t>Vehicle 0: Route=[0, 27, 32, 45, 34, 8, 47, 6, 7, 44, 14, 5, 42, 4, 3, 1, 2, 33, 41, 50, 13, 21, 18, 15, 12, 9, 10, 38, 23, 0], Distance=349.57, RemCap=1.0</w:t>
      </w:r>
    </w:p>
    <w:p w14:paraId="1C1C83F2" w14:textId="77777777" w:rsidR="00811F2B" w:rsidRDefault="00811F2B" w:rsidP="00811F2B">
      <w:r>
        <w:t>Vehicle 1: Route=[0, 49, 37, 11, 40, 30, 24, 31, 29, 43, 39, 48, 28, 0], Distance=211.92, RemCap=241.0</w:t>
      </w:r>
    </w:p>
    <w:p w14:paraId="0CFE8F85" w14:textId="77777777" w:rsidR="00811F2B" w:rsidRDefault="00811F2B" w:rsidP="00811F2B">
      <w:r>
        <w:t>Vehicle 2: Route=[0, 25, 17, 19, 16, 20, 46, 35, 36, 22, 26, 0], Distance=225.78, RemCap=269.0</w:t>
      </w:r>
    </w:p>
    <w:p w14:paraId="1CD48D90" w14:textId="77777777" w:rsidR="00811F2B" w:rsidRDefault="00811F2B" w:rsidP="00811F2B">
      <w:r>
        <w:t>Total vehicle waiting time   = 97.80</w:t>
      </w:r>
    </w:p>
    <w:p w14:paraId="21479DE6" w14:textId="77777777" w:rsidR="00811F2B" w:rsidRDefault="00811F2B" w:rsidP="00811F2B">
      <w:r>
        <w:t>Total customer waiting time  = 19455.61</w:t>
      </w:r>
    </w:p>
    <w:p w14:paraId="538154D0" w14:textId="77777777" w:rsidR="00811F2B" w:rsidRDefault="00811F2B" w:rsidP="00811F2B">
      <w:r>
        <w:t>--------------------------------------------------</w:t>
      </w:r>
    </w:p>
    <w:p w14:paraId="239F8000" w14:textId="77777777" w:rsidR="00811F2B" w:rsidRDefault="00811F2B" w:rsidP="00811F2B">
      <w:r>
        <w:t>Ep 33/50 | Reward 4221.78 | Loss 387269540.78 | Dist 918.25 | Vehl 3</w:t>
      </w:r>
    </w:p>
    <w:p w14:paraId="38FE4649" w14:textId="77777777" w:rsidR="00811F2B" w:rsidRDefault="00811F2B" w:rsidP="00811F2B">
      <w:r>
        <w:t>Vehicle 0: Route=[0, 27, 36, 21, 18, 22, 9, 10, 45, 32, 39, 8, 7, 6, 44, 14, 5, 42, 4, 3, 1, 40, 13, 46, 49, 2, 41, 0], Distance=372.48, RemCap=4.0</w:t>
      </w:r>
    </w:p>
    <w:p w14:paraId="0DDB2089" w14:textId="77777777" w:rsidR="00811F2B" w:rsidRDefault="00811F2B" w:rsidP="00811F2B">
      <w:r>
        <w:t>Vehicle 1: Route=[0, 30, 15, 24, 31, 38, 43, 25, 37, 11, 19, 17, 34, 26, 48, 0], Distance=311.55, RemCap=236.0</w:t>
      </w:r>
    </w:p>
    <w:p w14:paraId="2A7BDC39" w14:textId="77777777" w:rsidR="00811F2B" w:rsidRDefault="00811F2B" w:rsidP="00811F2B">
      <w:r>
        <w:t>Vehicle 2: Route=[0, 20, 16, 33, 50, 47, 28, 29, 12, 35, 23, 0], Distance=234.23, RemCap=271.0</w:t>
      </w:r>
    </w:p>
    <w:p w14:paraId="6CBC2FE0" w14:textId="77777777" w:rsidR="00811F2B" w:rsidRDefault="00811F2B" w:rsidP="00811F2B">
      <w:r>
        <w:t>Total vehicle waiting time   = 280.67</w:t>
      </w:r>
    </w:p>
    <w:p w14:paraId="0A8594EC" w14:textId="77777777" w:rsidR="00811F2B" w:rsidRDefault="00811F2B" w:rsidP="00811F2B">
      <w:r>
        <w:t>Total customer waiting time  = 25621.70</w:t>
      </w:r>
    </w:p>
    <w:p w14:paraId="41AECE9E" w14:textId="77777777" w:rsidR="00811F2B" w:rsidRDefault="00811F2B" w:rsidP="00811F2B">
      <w:r>
        <w:t>--------------------------------------------------</w:t>
      </w:r>
    </w:p>
    <w:p w14:paraId="6A3955AB" w14:textId="77777777" w:rsidR="00811F2B" w:rsidRDefault="00811F2B" w:rsidP="00811F2B">
      <w:r>
        <w:t>Ep 34/50 | Reward 4643.81 | Loss 513451635.32 | Dist 815.19 | Vehl 3</w:t>
      </w:r>
    </w:p>
    <w:p w14:paraId="34986BE5" w14:textId="77777777" w:rsidR="00811F2B" w:rsidRDefault="00811F2B" w:rsidP="00811F2B">
      <w:r>
        <w:t>Vehicle 0: Route=[0, 49, 50, 17, 32, 10, 9, 15, 46, 16, 1, 3, 4, 19, 2, 5, 14, 44, 7, 6, 28, 8, 34, 39, 0], Distance=294.34, RemCap=9.0</w:t>
      </w:r>
    </w:p>
    <w:p w14:paraId="567003CF" w14:textId="77777777" w:rsidR="00811F2B" w:rsidRDefault="00811F2B" w:rsidP="00811F2B">
      <w:r>
        <w:lastRenderedPageBreak/>
        <w:t>Vehicle 1: Route=[0, 24, 27, 45, 43, 29, 31, 22, 18, 21, 40, 11, 37, 33, 41, 48, 47, 0], Distance=302.13, RemCap=179.0</w:t>
      </w:r>
    </w:p>
    <w:p w14:paraId="224F1150" w14:textId="77777777" w:rsidR="00811F2B" w:rsidRDefault="00811F2B" w:rsidP="00811F2B">
      <w:r>
        <w:t>Vehicle 2: Route=[0, 25, 26, 42, 20, 13, 35, 30, 12, 36, 38, 23, 0], Distance=218.73, RemCap=323.0</w:t>
      </w:r>
    </w:p>
    <w:p w14:paraId="4E58003B" w14:textId="77777777" w:rsidR="00811F2B" w:rsidRDefault="00811F2B" w:rsidP="00811F2B">
      <w:r>
        <w:t>Total vehicle waiting time   = 257.06</w:t>
      </w:r>
    </w:p>
    <w:p w14:paraId="210DACEE" w14:textId="77777777" w:rsidR="00811F2B" w:rsidRDefault="00811F2B" w:rsidP="00811F2B">
      <w:r>
        <w:t>Total customer waiting time  = 23456.32</w:t>
      </w:r>
    </w:p>
    <w:p w14:paraId="24AFE39B" w14:textId="77777777" w:rsidR="00811F2B" w:rsidRDefault="00811F2B" w:rsidP="00811F2B">
      <w:r>
        <w:t>--------------------------------------------------</w:t>
      </w:r>
    </w:p>
    <w:p w14:paraId="0ABB6D2E" w14:textId="77777777" w:rsidR="00811F2B" w:rsidRDefault="00811F2B" w:rsidP="00811F2B">
      <w:r>
        <w:t>Ep 35/50 | Reward 4272.59 | Loss 414227578.57 | Dist 826.43 | Vehl 3</w:t>
      </w:r>
    </w:p>
    <w:p w14:paraId="53583635" w14:textId="77777777" w:rsidR="00811F2B" w:rsidRDefault="00811F2B" w:rsidP="00811F2B">
      <w:r>
        <w:t>Vehicle 0: Route=[0, 32, 35, 46, 22, 9, 10, 31, 45, 39, 28, 26, 8, 7, 6, 44, 2, 5, 42, 4, 3, 1, 20, 13, 0], Distance=279.57, RemCap=1.0</w:t>
      </w:r>
    </w:p>
    <w:p w14:paraId="7A246771" w14:textId="77777777" w:rsidR="00811F2B" w:rsidRDefault="00811F2B" w:rsidP="00811F2B">
      <w:r>
        <w:t>Vehicle 1: Route=[0, 30, 21, 18, 12, 27, 23, 43, 34, 47, 48, 33, 19, 40, 49, 25, 0], Distance=297.38, RemCap=230.0</w:t>
      </w:r>
    </w:p>
    <w:p w14:paraId="61A1523C" w14:textId="77777777" w:rsidR="00811F2B" w:rsidRDefault="00811F2B" w:rsidP="00811F2B">
      <w:r>
        <w:t>Vehicle 2: Route=[0, 24, 38, 29, 36, 15, 11, 16, 14, 41, 17, 50, 37, 0], Distance=249.48, RemCap=280.0</w:t>
      </w:r>
    </w:p>
    <w:p w14:paraId="04DCAF20" w14:textId="77777777" w:rsidR="00811F2B" w:rsidRDefault="00811F2B" w:rsidP="00811F2B">
      <w:r>
        <w:t>Total vehicle waiting time   = 206.67</w:t>
      </w:r>
    </w:p>
    <w:p w14:paraId="2137249C" w14:textId="77777777" w:rsidR="00811F2B" w:rsidRDefault="00811F2B" w:rsidP="00811F2B">
      <w:r>
        <w:t>Total customer waiting time  = 25656.35</w:t>
      </w:r>
    </w:p>
    <w:p w14:paraId="5B84412C" w14:textId="77777777" w:rsidR="00811F2B" w:rsidRDefault="00811F2B" w:rsidP="00811F2B">
      <w:r>
        <w:t>--------------------------------------------------</w:t>
      </w:r>
    </w:p>
    <w:p w14:paraId="7BC52047" w14:textId="77777777" w:rsidR="00811F2B" w:rsidRDefault="00811F2B" w:rsidP="00811F2B">
      <w:r>
        <w:t>Ep 36/50 | Reward 4133.72 | Loss 380173953.27 | Dist 778.70 | Vehl 3</w:t>
      </w:r>
    </w:p>
    <w:p w14:paraId="54744831" w14:textId="77777777" w:rsidR="00811F2B" w:rsidRDefault="00811F2B" w:rsidP="00811F2B">
      <w:r>
        <w:t>Vehicle 0: Route=[0, 49, 2, 1, 3, 4, 5, 14, 17, 41, 6, 7, 8, 34, 39, 45, 43, 29, 10, 9, 22, 36, 24, 27, 32, 35, 30, 0], Distance=278.90, RemCap=7.0</w:t>
      </w:r>
    </w:p>
    <w:p w14:paraId="0C025825" w14:textId="77777777" w:rsidR="00811F2B" w:rsidRDefault="00811F2B" w:rsidP="00811F2B">
      <w:r>
        <w:t>Vehicle 1: Route=[0, 19, 42, 33, 44, 48, 25, 23, 38, 12, 21, 13, 11, 40, 16, 0], Distance=280.32, RemCap=226.0</w:t>
      </w:r>
    </w:p>
    <w:p w14:paraId="50FC3CD6" w14:textId="77777777" w:rsidR="00811F2B" w:rsidRDefault="00811F2B" w:rsidP="00811F2B">
      <w:r>
        <w:t>Vehicle 2: Route=[0, 37, 50, 26, 28, 47, 31, 15, 18, 46, 20, 0], Distance=219.48, RemCap=278.0</w:t>
      </w:r>
    </w:p>
    <w:p w14:paraId="77B6BCD3" w14:textId="77777777" w:rsidR="00811F2B" w:rsidRDefault="00811F2B" w:rsidP="00811F2B">
      <w:r>
        <w:t>Total vehicle waiting time   = 302.29</w:t>
      </w:r>
    </w:p>
    <w:p w14:paraId="3876D7C0" w14:textId="77777777" w:rsidR="00811F2B" w:rsidRDefault="00811F2B" w:rsidP="00811F2B">
      <w:r>
        <w:t>Total customer waiting time  = 26590.81</w:t>
      </w:r>
    </w:p>
    <w:p w14:paraId="423FA635" w14:textId="77777777" w:rsidR="00811F2B" w:rsidRDefault="00811F2B" w:rsidP="00811F2B">
      <w:r>
        <w:t>--------------------------------------------------</w:t>
      </w:r>
    </w:p>
    <w:p w14:paraId="1ED827B5" w14:textId="77777777" w:rsidR="00811F2B" w:rsidRDefault="00811F2B" w:rsidP="00811F2B">
      <w:r>
        <w:t>Ep 37/50 | Reward 4623.31 | Loss 495428153.58 | Dist 863.68 | Vehl 3</w:t>
      </w:r>
    </w:p>
    <w:p w14:paraId="6578062C" w14:textId="77777777" w:rsidR="00811F2B" w:rsidRDefault="00811F2B" w:rsidP="00811F2B">
      <w:r>
        <w:t>Vehicle 0: Route=[0, 23, 45, 29, 9, 10, 15, 12, 30, 35, 20, 16, 37, 1, 3, 4, 2, 33, 5, 48, 8, 7, 6, 28, 39, 41, 0], Distance=328.08, RemCap=0.0</w:t>
      </w:r>
    </w:p>
    <w:p w14:paraId="4891A166" w14:textId="77777777" w:rsidR="00811F2B" w:rsidRDefault="00811F2B" w:rsidP="00811F2B">
      <w:r>
        <w:lastRenderedPageBreak/>
        <w:t>Vehicle 1: Route=[0, 27, 24, 18, 11, 49, 25, 17, 19, 42, 14, 44, 47, 34, 32, 0], Distance=238.90, RemCap=216.0</w:t>
      </w:r>
    </w:p>
    <w:p w14:paraId="15E9909C" w14:textId="77777777" w:rsidR="00811F2B" w:rsidRDefault="00811F2B" w:rsidP="00811F2B">
      <w:r>
        <w:t>Vehicle 2: Route=[0, 46, 40, 13, 50, 26, 43, 31, 36, 21, 22, 38, 0], Distance=296.70, RemCap=295.0</w:t>
      </w:r>
    </w:p>
    <w:p w14:paraId="3C5D803F" w14:textId="77777777" w:rsidR="00811F2B" w:rsidRDefault="00811F2B" w:rsidP="00811F2B">
      <w:r>
        <w:t>Total vehicle waiting time   = 217.18</w:t>
      </w:r>
    </w:p>
    <w:p w14:paraId="6A0DC6FA" w14:textId="77777777" w:rsidR="00811F2B" w:rsidRDefault="00811F2B" w:rsidP="00811F2B">
      <w:r>
        <w:t>Total customer waiting time  = 21628.31</w:t>
      </w:r>
    </w:p>
    <w:p w14:paraId="2D9759B6" w14:textId="77777777" w:rsidR="00811F2B" w:rsidRDefault="00811F2B" w:rsidP="00811F2B">
      <w:r>
        <w:t>--------------------------------------------------</w:t>
      </w:r>
    </w:p>
    <w:p w14:paraId="22595C62" w14:textId="77777777" w:rsidR="00811F2B" w:rsidRDefault="00811F2B" w:rsidP="00811F2B">
      <w:r>
        <w:t>Ep 38/50 | Reward 4532.24 | Loss 506228755.39 | Dist 825.69 | Vehl 3</w:t>
      </w:r>
    </w:p>
    <w:p w14:paraId="5939D718" w14:textId="77777777" w:rsidR="00811F2B" w:rsidRDefault="00811F2B" w:rsidP="00811F2B">
      <w:r>
        <w:t>Vehicle 0: Route=[0, 2, 19, 33, 5, 42, 4, 3, 1, 40, 20, 13, 46, 30, 18, 22, 9, 10, 43, 8, 26, 7, 6, 47, 32, 23, 0], Distance=308.98, RemCap=8.0</w:t>
      </w:r>
    </w:p>
    <w:p w14:paraId="1AFD961A" w14:textId="77777777" w:rsidR="00811F2B" w:rsidRDefault="00811F2B" w:rsidP="00811F2B">
      <w:r>
        <w:t>Vehicle 1: Route=[0, 35, 27, 38, 34, 28, 48, 44, 14, 50, 25, 49, 11, 12, 15, 0], Distance=268.08, RemCap=247.0</w:t>
      </w:r>
    </w:p>
    <w:p w14:paraId="0D7429E2" w14:textId="77777777" w:rsidR="00811F2B" w:rsidRDefault="00811F2B" w:rsidP="00811F2B">
      <w:r>
        <w:t>Vehicle 2: Route=[0, 24, 31, 29, 45, 39, 41, 17, 37, 16, 21, 36, 0], Distance=248.63, RemCap=256.0</w:t>
      </w:r>
    </w:p>
    <w:p w14:paraId="3C776CB0" w14:textId="77777777" w:rsidR="00811F2B" w:rsidRDefault="00811F2B" w:rsidP="00811F2B">
      <w:r>
        <w:t>Total vehicle waiting time   = 126.06</w:t>
      </w:r>
    </w:p>
    <w:p w14:paraId="4C916E82" w14:textId="77777777" w:rsidR="00811F2B" w:rsidRDefault="00811F2B" w:rsidP="00811F2B">
      <w:r>
        <w:t>Total customer waiting time  = 21681.19</w:t>
      </w:r>
    </w:p>
    <w:p w14:paraId="02495183" w14:textId="77777777" w:rsidR="00811F2B" w:rsidRDefault="00811F2B" w:rsidP="00811F2B">
      <w:r>
        <w:t>--------------------------------------------------</w:t>
      </w:r>
    </w:p>
    <w:p w14:paraId="51C8D1BA" w14:textId="77777777" w:rsidR="00811F2B" w:rsidRDefault="00811F2B" w:rsidP="00811F2B">
      <w:r>
        <w:t>Ep 39/50 | Reward 4301.41 | Loss 405842521.88 | Dist 781.75 | Vehl 3</w:t>
      </w:r>
    </w:p>
    <w:p w14:paraId="20229CD3" w14:textId="77777777" w:rsidR="00811F2B" w:rsidRDefault="00811F2B" w:rsidP="00811F2B">
      <w:r>
        <w:t>Vehicle 0: Route=[0, 25, 41, 6, 7, 8, 26, 34, 39, 45, 9, 10, 36, 24, 27, 32, 35, 46, 40, 11, 37, 2, 5, 42, 4, 3, 1, 19, 0], Distance=303.68, RemCap=1.0</w:t>
      </w:r>
    </w:p>
    <w:p w14:paraId="6AE7035F" w14:textId="77777777" w:rsidR="00811F2B" w:rsidRDefault="00811F2B" w:rsidP="00811F2B">
      <w:r>
        <w:t>Vehicle 1: Route=[0, 49, 16, 13, 12, 22, 38, 29, 43, 28, 48, 14, 44, 0], Distance=229.50, RemCap=231.0</w:t>
      </w:r>
    </w:p>
    <w:p w14:paraId="3B79409C" w14:textId="77777777" w:rsidR="00811F2B" w:rsidRDefault="00811F2B" w:rsidP="00811F2B">
      <w:r>
        <w:t>Vehicle 2: Route=[0, 20, 30, 21, 18, 15, 23, 31, 47, 17, 50, 33, 0], Distance=248.57, RemCap=279.0</w:t>
      </w:r>
    </w:p>
    <w:p w14:paraId="35B06622" w14:textId="77777777" w:rsidR="00811F2B" w:rsidRDefault="00811F2B" w:rsidP="00811F2B">
      <w:r>
        <w:t>Total vehicle waiting time   = 364.23</w:t>
      </w:r>
    </w:p>
    <w:p w14:paraId="4B4AE870" w14:textId="77777777" w:rsidR="00811F2B" w:rsidRDefault="00811F2B" w:rsidP="00811F2B">
      <w:r>
        <w:t>Total customer waiting time  = 27644.13</w:t>
      </w:r>
    </w:p>
    <w:p w14:paraId="13C3F279" w14:textId="77777777" w:rsidR="00811F2B" w:rsidRDefault="00811F2B" w:rsidP="00811F2B">
      <w:r>
        <w:t>--------------------------------------------------</w:t>
      </w:r>
    </w:p>
    <w:p w14:paraId="5F39C101" w14:textId="77777777" w:rsidR="00811F2B" w:rsidRDefault="00811F2B" w:rsidP="00811F2B">
      <w:r>
        <w:t>Ep 40/50 | Reward 4525.00 | Loss 480512602.26 | Dist 792.30 | Vehl 3</w:t>
      </w:r>
    </w:p>
    <w:p w14:paraId="45AE3448" w14:textId="77777777" w:rsidR="00811F2B" w:rsidRDefault="00811F2B" w:rsidP="00811F2B">
      <w:r>
        <w:t>Vehicle 0: Route=[0, 35, 24, 23, 38, 10, 9, 29, 31, 39, 26, 8, 7, 6, 41, 50, 5, 42, 4, 3, 1, 19, 2, 40, 46, 12, 18, 15, 0], Distance=318.57, RemCap=4.0</w:t>
      </w:r>
    </w:p>
    <w:p w14:paraId="47187DBB" w14:textId="77777777" w:rsidR="00811F2B" w:rsidRDefault="00811F2B" w:rsidP="00811F2B">
      <w:r>
        <w:lastRenderedPageBreak/>
        <w:t>Vehicle 1: Route=[0, 49, 20, 21, 30, 36, 27, 32, 45, 34, 44, 17, 25, 0], Distance=237.60, RemCap=268.0</w:t>
      </w:r>
    </w:p>
    <w:p w14:paraId="119C4508" w14:textId="77777777" w:rsidR="00811F2B" w:rsidRDefault="00811F2B" w:rsidP="00811F2B">
      <w:r>
        <w:t>Vehicle 2: Route=[0, 13, 11, 16, 37, 33, 14, 48, 28, 47, 22, 43, 0], Distance=236.13, RemCap=239.0</w:t>
      </w:r>
    </w:p>
    <w:p w14:paraId="3310EC12" w14:textId="77777777" w:rsidR="00811F2B" w:rsidRDefault="00811F2B" w:rsidP="00811F2B">
      <w:r>
        <w:t>Total vehicle waiting time   = 68.15</w:t>
      </w:r>
    </w:p>
    <w:p w14:paraId="2B3D2FCE" w14:textId="77777777" w:rsidR="00811F2B" w:rsidRDefault="00811F2B" w:rsidP="00811F2B">
      <w:r>
        <w:t>Total customer waiting time  = 21305.99</w:t>
      </w:r>
    </w:p>
    <w:p w14:paraId="655FAD54" w14:textId="77777777" w:rsidR="00811F2B" w:rsidRDefault="00811F2B" w:rsidP="00811F2B">
      <w:r>
        <w:t>--------------------------------------------------</w:t>
      </w:r>
    </w:p>
    <w:p w14:paraId="228951E6" w14:textId="77777777" w:rsidR="00811F2B" w:rsidRDefault="00811F2B" w:rsidP="00811F2B">
      <w:r>
        <w:t>Ep 41/50 | Reward 4335.57 | Loss 428353048.10 | Dist 856.21 | Vehl 3</w:t>
      </w:r>
    </w:p>
    <w:p w14:paraId="0917AAFE" w14:textId="77777777" w:rsidR="00811F2B" w:rsidRDefault="00811F2B" w:rsidP="00811F2B">
      <w:r>
        <w:t>Vehicle 0: Route=[0, 32, 6, 7, 48, 8, 26, 39, 10, 9, 22, 21, 30, 46, 49, 11, 16, 1, 3, 4, 19, 2, 5, 14, 17, 0], Distance=313.44, RemCap=2.0</w:t>
      </w:r>
    </w:p>
    <w:p w14:paraId="6C077BDB" w14:textId="77777777" w:rsidR="00811F2B" w:rsidRDefault="00811F2B" w:rsidP="00811F2B">
      <w:r>
        <w:t>Vehicle 1: Route=[0, 25, 47, 34, 44, 37, 13, 40, 18, 15, 35, 23, 31, 29, 45, 43, 0], Distance=303.97, RemCap=196.0</w:t>
      </w:r>
    </w:p>
    <w:p w14:paraId="7627797D" w14:textId="77777777" w:rsidR="00811F2B" w:rsidRDefault="00811F2B" w:rsidP="00811F2B">
      <w:r>
        <w:t>Vehicle 2: Route=[0, 20, 12, 36, 38, 24, 27, 41, 50, 33, 42, 28, 0], Distance=238.80, RemCap=313.0</w:t>
      </w:r>
    </w:p>
    <w:p w14:paraId="636CB734" w14:textId="77777777" w:rsidR="00811F2B" w:rsidRDefault="00811F2B" w:rsidP="00811F2B">
      <w:r>
        <w:t>Total vehicle waiting time   = 238.55</w:t>
      </w:r>
    </w:p>
    <w:p w14:paraId="5CBD3D66" w14:textId="77777777" w:rsidR="00811F2B" w:rsidRDefault="00811F2B" w:rsidP="00811F2B">
      <w:r>
        <w:t>Total customer waiting time  = 25292.59</w:t>
      </w:r>
    </w:p>
    <w:p w14:paraId="62E96764" w14:textId="77777777" w:rsidR="00811F2B" w:rsidRDefault="00811F2B" w:rsidP="00811F2B">
      <w:r>
        <w:t>--------------------------------------------------</w:t>
      </w:r>
    </w:p>
    <w:p w14:paraId="2F305267" w14:textId="77777777" w:rsidR="00811F2B" w:rsidRDefault="00811F2B" w:rsidP="00811F2B">
      <w:r>
        <w:t>Ep 42/50 | Reward 4170.24 | Loss 404469793.42 | Dist 841.46 | Vehl 3</w:t>
      </w:r>
    </w:p>
    <w:p w14:paraId="6BD6028C" w14:textId="77777777" w:rsidR="00811F2B" w:rsidRDefault="00811F2B" w:rsidP="00811F2B">
      <w:r>
        <w:t>Vehicle 0: Route=[0, 24, 36, 10, 9, 22, 15, 12, 30, 37, 1, 3, 4, 2, 33, 5, 44, 6, 7, 8, 26, 28, 47, 39, 32, 41, 0], Distance=267.57, RemCap=0.0</w:t>
      </w:r>
    </w:p>
    <w:p w14:paraId="0C2C997E" w14:textId="77777777" w:rsidR="00811F2B" w:rsidRDefault="00811F2B" w:rsidP="00811F2B">
      <w:r>
        <w:t>Vehicle 1: Route=[0, 35, 49, 16, 11, 46, 18, 23, 31, 29, 34, 48, 17, 14, 19, 0], Distance=291.18, RemCap=207.0</w:t>
      </w:r>
    </w:p>
    <w:p w14:paraId="26092827" w14:textId="77777777" w:rsidR="00811F2B" w:rsidRDefault="00811F2B" w:rsidP="00811F2B">
      <w:r>
        <w:t>Vehicle 2: Route=[0, 50, 42, 25, 45, 43, 38, 27, 21, 13, 40, 20, 0], Distance=282.72, RemCap=304.0</w:t>
      </w:r>
    </w:p>
    <w:p w14:paraId="48562E8B" w14:textId="77777777" w:rsidR="00811F2B" w:rsidRDefault="00811F2B" w:rsidP="00811F2B">
      <w:r>
        <w:t>Total vehicle waiting time   = 0.00</w:t>
      </w:r>
    </w:p>
    <w:p w14:paraId="2D446430" w14:textId="77777777" w:rsidR="00811F2B" w:rsidRDefault="00811F2B" w:rsidP="00811F2B">
      <w:r>
        <w:t>Total customer waiting time  = 21638.41</w:t>
      </w:r>
    </w:p>
    <w:p w14:paraId="33C4492C" w14:textId="77777777" w:rsidR="00811F2B" w:rsidRDefault="00811F2B" w:rsidP="00811F2B">
      <w:r>
        <w:t>--------------------------------------------------</w:t>
      </w:r>
    </w:p>
    <w:p w14:paraId="0C37FE9F" w14:textId="77777777" w:rsidR="00811F2B" w:rsidRDefault="00811F2B" w:rsidP="00811F2B">
      <w:r>
        <w:t>Ep 43/50 | Reward 4265.77 | Loss 401034453.39 | Dist 786.09 | Vehl 3</w:t>
      </w:r>
    </w:p>
    <w:p w14:paraId="5B2FC0DF" w14:textId="77777777" w:rsidR="00811F2B" w:rsidRDefault="00811F2B" w:rsidP="00811F2B">
      <w:r>
        <w:t>Vehicle 0: Route=[0, 17, 2, 5, 42, 19, 4, 3, 1, 40, 20, 49, 12, 36, 22, 9, 10, 29, 43, 32, 34, 8, 7, 6, 41, 44, 0], Distance=314.22, RemCap=4.0</w:t>
      </w:r>
    </w:p>
    <w:p w14:paraId="5207242C" w14:textId="77777777" w:rsidR="00811F2B" w:rsidRDefault="00811F2B" w:rsidP="00811F2B">
      <w:r>
        <w:lastRenderedPageBreak/>
        <w:t>Vehicle 1: Route=[0, 27, 45, 28, 48, 25, 50, 13, 11, 16, 21, 18, 30, 24, 35, 0], Distance=254.05, RemCap=230.0</w:t>
      </w:r>
    </w:p>
    <w:p w14:paraId="77037ACE" w14:textId="77777777" w:rsidR="00811F2B" w:rsidRDefault="00811F2B" w:rsidP="00811F2B">
      <w:r>
        <w:t>Vehicle 2: Route=[0, 37, 33, 14, 26, 47, 39, 31, 38, 15, 46, 23, 0], Distance=217.81, RemCap=277.0</w:t>
      </w:r>
    </w:p>
    <w:p w14:paraId="5B8B3455" w14:textId="77777777" w:rsidR="00811F2B" w:rsidRDefault="00811F2B" w:rsidP="00811F2B">
      <w:r>
        <w:t>Total vehicle waiting time   = 299.71</w:t>
      </w:r>
    </w:p>
    <w:p w14:paraId="066398B1" w14:textId="77777777" w:rsidR="00811F2B" w:rsidRDefault="00811F2B" w:rsidP="00811F2B">
      <w:r>
        <w:t>Total customer waiting time  = 26172.27</w:t>
      </w:r>
    </w:p>
    <w:p w14:paraId="35E582C9" w14:textId="77777777" w:rsidR="00811F2B" w:rsidRDefault="00811F2B" w:rsidP="00811F2B">
      <w:r>
        <w:t>--------------------------------------------------</w:t>
      </w:r>
    </w:p>
    <w:p w14:paraId="40D7339C" w14:textId="77777777" w:rsidR="00811F2B" w:rsidRDefault="00811F2B" w:rsidP="00811F2B">
      <w:r>
        <w:t>Ep 44/50 | Reward 4375.10 | Loss 431205745.90 | Dist 811.70 | Vehl 3</w:t>
      </w:r>
    </w:p>
    <w:p w14:paraId="1AE3B24E" w14:textId="77777777" w:rsidR="00811F2B" w:rsidRDefault="00811F2B" w:rsidP="00811F2B">
      <w:r>
        <w:t>Vehicle 0: Route=[0, 49, 50, 2, 1, 3, 4, 5, 14, 17, 41, 44, 7, 8, 34, 6, 47, 32, 27, 23, 10, 9, 15, 21, 30, 16, 11, 46, 0], Distance=344.79, RemCap=2.0</w:t>
      </w:r>
    </w:p>
    <w:p w14:paraId="2C3C0A84" w14:textId="77777777" w:rsidR="00811F2B" w:rsidRDefault="00811F2B" w:rsidP="00811F2B">
      <w:r>
        <w:t>Vehicle 1: Route=[0, 25, 45, 43, 29, 38, 24, 35, 20, 40, 37, 19, 42, 33, 0], Distance=222.12, RemCap=231.0</w:t>
      </w:r>
    </w:p>
    <w:p w14:paraId="166C3BED" w14:textId="77777777" w:rsidR="00811F2B" w:rsidRDefault="00811F2B" w:rsidP="00811F2B">
      <w:r>
        <w:t>Vehicle 2: Route=[0, 39, 28, 26, 48, 13, 12, 36, 31, 22, 18, 0], Distance=244.79, RemCap=278.0</w:t>
      </w:r>
    </w:p>
    <w:p w14:paraId="5143C1FF" w14:textId="77777777" w:rsidR="00811F2B" w:rsidRDefault="00811F2B" w:rsidP="00811F2B">
      <w:r>
        <w:t>Total vehicle waiting time   = 63.05</w:t>
      </w:r>
    </w:p>
    <w:p w14:paraId="2F7637BE" w14:textId="77777777" w:rsidR="00811F2B" w:rsidRDefault="00811F2B" w:rsidP="00811F2B">
      <w:r>
        <w:t>Total customer waiting time  = 22676.28</w:t>
      </w:r>
    </w:p>
    <w:p w14:paraId="65454146" w14:textId="77777777" w:rsidR="00811F2B" w:rsidRDefault="00811F2B" w:rsidP="00811F2B">
      <w:r>
        <w:t>--------------------------------------------------</w:t>
      </w:r>
    </w:p>
    <w:p w14:paraId="2CE5FEAF" w14:textId="77777777" w:rsidR="00811F2B" w:rsidRDefault="00811F2B" w:rsidP="00811F2B">
      <w:r>
        <w:t>Ep 45/50 | Reward 4292.24 | Loss 407373893.59 | Dist 821.83 | Vehl 3</w:t>
      </w:r>
    </w:p>
    <w:p w14:paraId="0E685AC4" w14:textId="77777777" w:rsidR="00811F2B" w:rsidRDefault="00811F2B" w:rsidP="00811F2B">
      <w:r>
        <w:t>Vehicle 0: Route=[0, 49, 13, 1, 3, 4, 42, 5, 2, 25, 41, 44, 7, 48, 8, 26, 6, 47, 32, 31, 38, 10, 9, 22, 18, 46, 0], Distance=280.60, RemCap=1.0</w:t>
      </w:r>
    </w:p>
    <w:p w14:paraId="546EC6DA" w14:textId="77777777" w:rsidR="00811F2B" w:rsidRDefault="00811F2B" w:rsidP="00811F2B">
      <w:r>
        <w:t>Vehicle 1: Route=[0, 50, 37, 19, 16, 11, 21, 12, 30, 35, 27, 23, 29, 45, 34, 28, 0], Distance=279.71, RemCap=203.0</w:t>
      </w:r>
    </w:p>
    <w:p w14:paraId="38CF7522" w14:textId="77777777" w:rsidR="00811F2B" w:rsidRDefault="00811F2B" w:rsidP="00811F2B">
      <w:r>
        <w:t>Vehicle 2: Route=[0, 17, 14, 33, 20, 40, 15, 36, 24, 43, 39, 0], Distance=261.52, RemCap=307.0</w:t>
      </w:r>
    </w:p>
    <w:p w14:paraId="09CD6E53" w14:textId="77777777" w:rsidR="00811F2B" w:rsidRDefault="00811F2B" w:rsidP="00811F2B">
      <w:r>
        <w:t>Total vehicle waiting time   = 62.10</w:t>
      </w:r>
    </w:p>
    <w:p w14:paraId="290E18E1" w14:textId="77777777" w:rsidR="00811F2B" w:rsidRDefault="00811F2B" w:rsidP="00811F2B">
      <w:r>
        <w:t>Total customer waiting time  = 22882.21</w:t>
      </w:r>
    </w:p>
    <w:p w14:paraId="1CDD4875" w14:textId="77777777" w:rsidR="00811F2B" w:rsidRDefault="00811F2B" w:rsidP="00811F2B">
      <w:r>
        <w:t>--------------------------------------------------</w:t>
      </w:r>
    </w:p>
    <w:p w14:paraId="70316660" w14:textId="77777777" w:rsidR="00811F2B" w:rsidRDefault="00811F2B" w:rsidP="00811F2B">
      <w:r>
        <w:t>Ep 46/50 | Reward 4338.82 | Loss 415430821.82 | Dist 839.31 | Vehl 3</w:t>
      </w:r>
    </w:p>
    <w:p w14:paraId="323161B8" w14:textId="77777777" w:rsidR="00811F2B" w:rsidRDefault="00811F2B" w:rsidP="00811F2B">
      <w:r>
        <w:t>Vehicle 0: Route=[0, 25, 50, 37, 1, 3, 4, 2, 5, 14, 44, 7, 48, 8, 34, 6, 17, 32, 43, 29, 9, 10, 38, 23, 24, 46, 12, 15, 0], Distance=310.30, RemCap=4.0</w:t>
      </w:r>
    </w:p>
    <w:p w14:paraId="2B7E989A" w14:textId="77777777" w:rsidR="00811F2B" w:rsidRDefault="00811F2B" w:rsidP="00811F2B">
      <w:r>
        <w:lastRenderedPageBreak/>
        <w:t>Vehicle 1: Route=[0, 36, 21, 30, 35, 49, 13, 20, 16, 42, 26, 47, 45, 31, 22, 0], Distance=316.15, RemCap=188.0</w:t>
      </w:r>
    </w:p>
    <w:p w14:paraId="32B10DBC" w14:textId="77777777" w:rsidR="00811F2B" w:rsidRDefault="00811F2B" w:rsidP="00811F2B">
      <w:r>
        <w:t>Vehicle 2: Route=[0, 27, 18, 40, 11, 19, 33, 41, 39, 28, 0], Distance=212.86, RemCap=319.0</w:t>
      </w:r>
    </w:p>
    <w:p w14:paraId="4D68AB34" w14:textId="77777777" w:rsidR="00811F2B" w:rsidRDefault="00811F2B" w:rsidP="00811F2B">
      <w:r>
        <w:t>Total vehicle waiting time   = 336.90</w:t>
      </w:r>
    </w:p>
    <w:p w14:paraId="437CD5CA" w14:textId="77777777" w:rsidR="00811F2B" w:rsidRDefault="00811F2B" w:rsidP="00811F2B">
      <w:r>
        <w:t>Total customer waiting time  = 25768.94</w:t>
      </w:r>
    </w:p>
    <w:p w14:paraId="27226F71" w14:textId="77777777" w:rsidR="00811F2B" w:rsidRDefault="00811F2B" w:rsidP="00811F2B">
      <w:r>
        <w:t>--------------------------------------------------</w:t>
      </w:r>
    </w:p>
    <w:p w14:paraId="6F19F958" w14:textId="77777777" w:rsidR="00811F2B" w:rsidRDefault="00811F2B" w:rsidP="00811F2B">
      <w:r>
        <w:t>Ep 47/50 | Reward 4451.12 | Loss 450858357.38 | Dist 857.65 | Vehl 3</w:t>
      </w:r>
    </w:p>
    <w:p w14:paraId="527FA71E" w14:textId="77777777" w:rsidR="00811F2B" w:rsidRDefault="00811F2B" w:rsidP="00811F2B">
      <w:r>
        <w:t>Vehicle 0: Route=[0, 24, 12, 18, 31, 10, 9, 43, 32, 39, 8, 48, 7, 6, 44, 14, 5, 19, 4, 3, 1, 11, 49, 2, 41, 50, 0], Distance=335.93, RemCap=7.0</w:t>
      </w:r>
    </w:p>
    <w:p w14:paraId="063B175F" w14:textId="77777777" w:rsidR="00811F2B" w:rsidRDefault="00811F2B" w:rsidP="00811F2B">
      <w:r>
        <w:t>Vehicle 1: Route=[0, 20, 40, 16, 37, 33, 25, 47, 28, 26, 45, 38, 36, 22, 0], Distance=250.20, RemCap=181.0</w:t>
      </w:r>
    </w:p>
    <w:p w14:paraId="23FC5973" w14:textId="77777777" w:rsidR="00811F2B" w:rsidRDefault="00811F2B" w:rsidP="00811F2B">
      <w:r>
        <w:t>Vehicle 2: Route=[0, 35, 27, 23, 29, 34, 17, 42, 13, 46, 30, 21, 15, 0], Distance=271.52, RemCap=323.0</w:t>
      </w:r>
    </w:p>
    <w:p w14:paraId="230064A0" w14:textId="77777777" w:rsidR="00811F2B" w:rsidRDefault="00811F2B" w:rsidP="00811F2B">
      <w:r>
        <w:t>Total vehicle waiting time   = 458.15</w:t>
      </w:r>
    </w:p>
    <w:p w14:paraId="61210B6A" w14:textId="77777777" w:rsidR="00811F2B" w:rsidRDefault="00811F2B" w:rsidP="00811F2B">
      <w:r>
        <w:t>Total customer waiting time  = 25208.01</w:t>
      </w:r>
    </w:p>
    <w:p w14:paraId="4BBFD1AD" w14:textId="77777777" w:rsidR="00811F2B" w:rsidRDefault="00811F2B" w:rsidP="00811F2B">
      <w:r>
        <w:t>--------------------------------------------------</w:t>
      </w:r>
    </w:p>
    <w:p w14:paraId="18DBB078" w14:textId="77777777" w:rsidR="00811F2B" w:rsidRDefault="00811F2B" w:rsidP="00811F2B">
      <w:r>
        <w:t>Ep 48/50 | Reward 4860.70 | Loss 570220515.13 | Dist 724.59 | Vehl 3</w:t>
      </w:r>
    </w:p>
    <w:p w14:paraId="3F0D9E2C" w14:textId="77777777" w:rsidR="00811F2B" w:rsidRDefault="00811F2B" w:rsidP="00811F2B">
      <w:r>
        <w:t>Vehicle 0: Route=[0, 25, 50, 17, 6, 7, 8, 47, 34, 45, 43, 29, 9, 10, 38, 22, 15, 46, 40, 1, 3, 4, 2, 33, 5, 14, 0], Distance=306.13, RemCap=7.0</w:t>
      </w:r>
    </w:p>
    <w:p w14:paraId="0879C8C4" w14:textId="77777777" w:rsidR="00811F2B" w:rsidRDefault="00811F2B" w:rsidP="00811F2B">
      <w:r>
        <w:t>Vehicle 1: Route=[0, 35, 12, 20, 16, 49, 41, 44, 48, 26, 28, 39, 32, 27, 31, 23, 0], Distance=222.90, RemCap=183.0</w:t>
      </w:r>
    </w:p>
    <w:p w14:paraId="4317C552" w14:textId="77777777" w:rsidR="00811F2B" w:rsidRDefault="00811F2B" w:rsidP="00811F2B">
      <w:r>
        <w:t>Vehicle 2: Route=[0, 37, 42, 19, 11, 13, 21, 18, 30, 24, 36, 0], Distance=195.56, RemCap=321.0</w:t>
      </w:r>
    </w:p>
    <w:p w14:paraId="01F9A486" w14:textId="77777777" w:rsidR="00811F2B" w:rsidRDefault="00811F2B" w:rsidP="00811F2B">
      <w:r>
        <w:t>Total vehicle waiting time   = 309.55</w:t>
      </w:r>
    </w:p>
    <w:p w14:paraId="612951F7" w14:textId="77777777" w:rsidR="00811F2B" w:rsidRDefault="00811F2B" w:rsidP="00811F2B">
      <w:r>
        <w:t>Total customer waiting time  = 21974.43</w:t>
      </w:r>
    </w:p>
    <w:p w14:paraId="093A4DCC" w14:textId="77777777" w:rsidR="00811F2B" w:rsidRDefault="00811F2B" w:rsidP="00811F2B">
      <w:r>
        <w:t>--------------------------------------------------</w:t>
      </w:r>
    </w:p>
    <w:p w14:paraId="1CC74628" w14:textId="77777777" w:rsidR="00811F2B" w:rsidRDefault="00811F2B" w:rsidP="00811F2B">
      <w:r>
        <w:t>Ep 49/50 | Reward 4218.38 | Loss 388624302.88 | Dist 786.72 | Vehl 3</w:t>
      </w:r>
    </w:p>
    <w:p w14:paraId="23DB251B" w14:textId="77777777" w:rsidR="00811F2B" w:rsidRDefault="00811F2B" w:rsidP="00811F2B">
      <w:r>
        <w:t>Vehicle 0: Route=[0, 37, 2, 1, 3, 4, 19, 5, 25, 6, 7, 8, 32, 43, 29, 9, 10, 38, 24, 36, 15, 30, 46, 13, 16, 40, 0], Distance=328.88, RemCap=9.0</w:t>
      </w:r>
    </w:p>
    <w:p w14:paraId="292B359B" w14:textId="77777777" w:rsidR="00811F2B" w:rsidRDefault="00811F2B" w:rsidP="00811F2B">
      <w:r>
        <w:lastRenderedPageBreak/>
        <w:t>Vehicle 1: Route=[0, 41, 34, 48, 14, 33, 17, 50, 49, 35, 22, 18, 21, 20, 11, 0], Distance=260.21, RemCap=245.0</w:t>
      </w:r>
    </w:p>
    <w:p w14:paraId="79B44902" w14:textId="77777777" w:rsidR="00811F2B" w:rsidRDefault="00811F2B" w:rsidP="00811F2B">
      <w:r>
        <w:t>Vehicle 2: Route=[0, 27, 12, 23, 31, 45, 39, 47, 28, 26, 42, 44, 0], Distance=197.63, RemCap=257.0</w:t>
      </w:r>
    </w:p>
    <w:p w14:paraId="1461B96E" w14:textId="77777777" w:rsidR="00811F2B" w:rsidRDefault="00811F2B" w:rsidP="00811F2B">
      <w:r>
        <w:t>Total vehicle waiting time   = 232.87</w:t>
      </w:r>
    </w:p>
    <w:p w14:paraId="0413736D" w14:textId="77777777" w:rsidR="00811F2B" w:rsidRDefault="00811F2B" w:rsidP="00811F2B">
      <w:r>
        <w:t>Total customer waiting time  = 23969.22</w:t>
      </w:r>
    </w:p>
    <w:p w14:paraId="793FD47E" w14:textId="77777777" w:rsidR="00811F2B" w:rsidRDefault="00811F2B" w:rsidP="00811F2B">
      <w:r>
        <w:t>--------------------------------------------------</w:t>
      </w:r>
    </w:p>
    <w:p w14:paraId="20C7D2F2" w14:textId="77777777" w:rsidR="00811F2B" w:rsidRDefault="00811F2B" w:rsidP="00811F2B">
      <w:r>
        <w:t>Ep 50/50 | Reward 4424.81 | Loss 458834708.94 | Dist 805.08 | Vehl 3</w:t>
      </w:r>
    </w:p>
    <w:p w14:paraId="2CF45A6B" w14:textId="77777777" w:rsidR="00811F2B" w:rsidRDefault="00811F2B" w:rsidP="00811F2B">
      <w:r>
        <w:t>Vehicle 0: Route=[0, 35, 32, 28, 34, 26, 8, 48, 7, 6, 41, 50, 44, 14, 5, 2, 4, 3, 1, 40, 21, 15, 9, 10, 36, 24, 46, 0], Distance=343.03, RemCap=4.0</w:t>
      </w:r>
    </w:p>
    <w:p w14:paraId="353D7FCE" w14:textId="77777777" w:rsidR="00811F2B" w:rsidRDefault="00811F2B" w:rsidP="00811F2B">
      <w:r>
        <w:t>Vehicle 1: Route=[0, 27, 22, 18, 30, 13, 16, 37, 49, 25, 47, 17, 33, 42, 19, 0], Distance=260.18, RemCap=194.0</w:t>
      </w:r>
    </w:p>
    <w:p w14:paraId="135CDFE0" w14:textId="77777777" w:rsidR="00811F2B" w:rsidRDefault="00811F2B" w:rsidP="00811F2B">
      <w:r>
        <w:t>Vehicle 2: Route=[0, 11, 20, 12, 23, 39, 45, 43, 29, 31, 38, 0], Distance=201.87, RemCap=313.0</w:t>
      </w:r>
    </w:p>
    <w:p w14:paraId="6D054646" w14:textId="77777777" w:rsidR="00811F2B" w:rsidRDefault="00811F2B" w:rsidP="00811F2B">
      <w:r>
        <w:t>Total vehicle waiting time   = 186.74</w:t>
      </w:r>
    </w:p>
    <w:p w14:paraId="7E65EA94" w14:textId="77777777" w:rsidR="00811F2B" w:rsidRDefault="00811F2B" w:rsidP="00811F2B">
      <w:r>
        <w:t>Total customer waiting time  = 23692.59</w:t>
      </w:r>
    </w:p>
    <w:p w14:paraId="26E53969" w14:textId="77777777" w:rsidR="00811F2B" w:rsidRDefault="00811F2B" w:rsidP="00811F2B">
      <w:r>
        <w:t>--------------------------------------------------</w:t>
      </w:r>
    </w:p>
    <w:p w14:paraId="42D83E8C" w14:textId="77777777" w:rsidR="00811F2B" w:rsidRDefault="00811F2B" w:rsidP="00811F2B"/>
    <w:p w14:paraId="7CE44CAF" w14:textId="77777777" w:rsidR="00811F2B" w:rsidRDefault="00811F2B" w:rsidP="00811F2B">
      <w:r>
        <w:t>--- Training with max_vehicles = 4 ---</w:t>
      </w:r>
    </w:p>
    <w:p w14:paraId="5D5ECEE2" w14:textId="77777777" w:rsidR="00811F2B" w:rsidRDefault="00811F2B" w:rsidP="00811F2B">
      <w:r>
        <w:t>Ep 1/50 | Reward 4338.71 | Loss 436987412.49 | Dist 1016.25 | Vehl 4</w:t>
      </w:r>
    </w:p>
    <w:p w14:paraId="193390F1" w14:textId="77777777" w:rsidR="00811F2B" w:rsidRDefault="00811F2B" w:rsidP="00811F2B">
      <w:r>
        <w:t>Vehicle 0: Route=[0, 24, 31, 10, 9, 12, 21, 40, 20, 16, 1, 3, 4, 5, 2, 17, 25, 41, 6, 39, 8, 7, 44, 14, 0], Distance=322.27, RemCap=0.0</w:t>
      </w:r>
    </w:p>
    <w:p w14:paraId="6A4C230C" w14:textId="77777777" w:rsidR="00811F2B" w:rsidRDefault="00811F2B" w:rsidP="00811F2B">
      <w:r>
        <w:t>Vehicle 1: Route=[0, 49, 13, 46, 15, 36, 23, 27, 45, 28, 47, 19, 0], Distance=240.60, RemCap=265.0</w:t>
      </w:r>
    </w:p>
    <w:p w14:paraId="05E977BA" w14:textId="77777777" w:rsidR="00811F2B" w:rsidRDefault="00811F2B" w:rsidP="00811F2B">
      <w:r>
        <w:t>Vehicle 2: Route=[0, 35, 11, 50, 42, 26, 29, 38, 22, 18, 0], Distance=256.46, RemCap=350.0</w:t>
      </w:r>
    </w:p>
    <w:p w14:paraId="68A2D16A" w14:textId="77777777" w:rsidR="00811F2B" w:rsidRDefault="00811F2B" w:rsidP="00811F2B">
      <w:r>
        <w:t>Vehicle 3: Route=[0, 37, 33, 48, 34, 43, 30, 32, 0], Distance=196.92, RemCap=396.0</w:t>
      </w:r>
    </w:p>
    <w:p w14:paraId="4948CE36" w14:textId="77777777" w:rsidR="00811F2B" w:rsidRDefault="00811F2B" w:rsidP="00811F2B">
      <w:r>
        <w:t>Total vehicle waiting time   = 180.93</w:t>
      </w:r>
    </w:p>
    <w:p w14:paraId="091BCD61" w14:textId="77777777" w:rsidR="00811F2B" w:rsidRDefault="00811F2B" w:rsidP="00811F2B">
      <w:r>
        <w:t>Total customer waiting time  = 23193.12</w:t>
      </w:r>
    </w:p>
    <w:p w14:paraId="0AA2BAF6" w14:textId="77777777" w:rsidR="00811F2B" w:rsidRDefault="00811F2B" w:rsidP="00811F2B">
      <w:r>
        <w:t>--------------------------------------------------</w:t>
      </w:r>
    </w:p>
    <w:p w14:paraId="1FEB361A" w14:textId="77777777" w:rsidR="00811F2B" w:rsidRDefault="00811F2B" w:rsidP="00811F2B">
      <w:r>
        <w:lastRenderedPageBreak/>
        <w:t>Ep 2/50 | Reward 4405.21 | Loss 486208840.45 | Dist 906.80 | Vehl 4</w:t>
      </w:r>
    </w:p>
    <w:p w14:paraId="1D8748E8" w14:textId="77777777" w:rsidR="00811F2B" w:rsidRDefault="00811F2B" w:rsidP="00811F2B">
      <w:r>
        <w:t>Vehicle 0: Route=[0, 46, 21, 40, 16, 25, 17, 2, 1, 3, 4, 5, 14, 6, 7, 8, 34, 28, 32, 31, 10, 9, 29, 0], Distance=318.90, RemCap=6.0</w:t>
      </w:r>
    </w:p>
    <w:p w14:paraId="6A04AE5E" w14:textId="77777777" w:rsidR="00811F2B" w:rsidRDefault="00811F2B" w:rsidP="00811F2B">
      <w:r>
        <w:t>Vehicle 1: Route=[0, 12, 15, 18, 20, 11, 13, 49, 44, 47, 45, 39, 0], Distance=235.28, RemCap=299.0</w:t>
      </w:r>
    </w:p>
    <w:p w14:paraId="50A22DEE" w14:textId="77777777" w:rsidR="00811F2B" w:rsidRDefault="00811F2B" w:rsidP="00811F2B">
      <w:r>
        <w:t>Vehicle 2: Route=[0, 41, 33, 42, 19, 37, 35, 23, 36, 22, 0], Distance=157.45, RemCap=323.0</w:t>
      </w:r>
    </w:p>
    <w:p w14:paraId="78C8DEDF" w14:textId="77777777" w:rsidR="00811F2B" w:rsidRDefault="00811F2B" w:rsidP="00811F2B">
      <w:r>
        <w:t>Vehicle 3: Route=[0, 50, 48, 26, 43, 27, 24, 30, 38, 0], Distance=195.17, RemCap=383.0</w:t>
      </w:r>
    </w:p>
    <w:p w14:paraId="4D1B01EE" w14:textId="77777777" w:rsidR="00811F2B" w:rsidRDefault="00811F2B" w:rsidP="00811F2B">
      <w:r>
        <w:t>Total vehicle waiting time   = 57.85</w:t>
      </w:r>
    </w:p>
    <w:p w14:paraId="2025D71D" w14:textId="77777777" w:rsidR="00811F2B" w:rsidRDefault="00811F2B" w:rsidP="00811F2B">
      <w:r>
        <w:t>Total customer waiting time  = 20284.31</w:t>
      </w:r>
    </w:p>
    <w:p w14:paraId="66BA2A3B" w14:textId="77777777" w:rsidR="00811F2B" w:rsidRDefault="00811F2B" w:rsidP="00811F2B">
      <w:r>
        <w:t>--------------------------------------------------</w:t>
      </w:r>
    </w:p>
    <w:p w14:paraId="0EF30A34" w14:textId="77777777" w:rsidR="00811F2B" w:rsidRDefault="00811F2B" w:rsidP="00811F2B">
      <w:r>
        <w:t>Ep 3/50 | Reward 4435.50 | Loss 467005296.30 | Dist 939.75 | Vehl 4</w:t>
      </w:r>
    </w:p>
    <w:p w14:paraId="1CDB2E88" w14:textId="77777777" w:rsidR="00811F2B" w:rsidRDefault="00811F2B" w:rsidP="00811F2B">
      <w:r>
        <w:t>Vehicle 0: Route=[0, 25, 49, 37, 2, 33, 5, 19, 4, 3, 1, 11, 30, 24, 23, 38, 10, 9, 29, 45, 39, 8, 7, 6, 41, 0], Distance=250.96, RemCap=19.0</w:t>
      </w:r>
    </w:p>
    <w:p w14:paraId="1F94CF61" w14:textId="77777777" w:rsidR="00811F2B" w:rsidRDefault="00811F2B" w:rsidP="00811F2B">
      <w:r>
        <w:t>Vehicle 1: Route=[0, 32, 31, 36, 12, 18, 20, 16, 42, 44, 50, 0], Distance=224.18, RemCap=301.0</w:t>
      </w:r>
    </w:p>
    <w:p w14:paraId="2AE48A04" w14:textId="77777777" w:rsidR="00811F2B" w:rsidRDefault="00811F2B" w:rsidP="00811F2B">
      <w:r>
        <w:t>Vehicle 2: Route=[0, 35, 40, 21, 22, 34, 28, 17, 14, 0], Distance=248.61, RemCap=317.0</w:t>
      </w:r>
    </w:p>
    <w:p w14:paraId="1C8F83C3" w14:textId="77777777" w:rsidR="00811F2B" w:rsidRDefault="00811F2B" w:rsidP="00811F2B">
      <w:r>
        <w:t>Vehicle 3: Route=[0, 27, 47, 48, 26, 43, 15, 46, 13, 0], Distance=216.00, RemCap=374.0</w:t>
      </w:r>
    </w:p>
    <w:p w14:paraId="48BE8E2E" w14:textId="77777777" w:rsidR="00811F2B" w:rsidRDefault="00811F2B" w:rsidP="00811F2B">
      <w:r>
        <w:t>Total vehicle waiting time   = 367.30</w:t>
      </w:r>
    </w:p>
    <w:p w14:paraId="51615958" w14:textId="77777777" w:rsidR="00811F2B" w:rsidRDefault="00811F2B" w:rsidP="00811F2B">
      <w:r>
        <w:t>Total customer waiting time  = 23172.75</w:t>
      </w:r>
    </w:p>
    <w:p w14:paraId="1EAD6E9F" w14:textId="77777777" w:rsidR="00811F2B" w:rsidRDefault="00811F2B" w:rsidP="00811F2B">
      <w:r>
        <w:t>--------------------------------------------------</w:t>
      </w:r>
    </w:p>
    <w:p w14:paraId="7E798194" w14:textId="77777777" w:rsidR="00811F2B" w:rsidRDefault="00811F2B" w:rsidP="00811F2B">
      <w:r>
        <w:t>Ep 4/50 | Reward 4446.70 | Loss 463395899.09 | Dist 924.68 | Vehl 4</w:t>
      </w:r>
    </w:p>
    <w:p w14:paraId="166D1755" w14:textId="77777777" w:rsidR="00811F2B" w:rsidRDefault="00811F2B" w:rsidP="00811F2B">
      <w:r>
        <w:t>Vehicle 0: Route=[0, 50, 13, 16, 1, 3, 4, 2, 5, 44, 7, 6, 28, 8, 45, 9, 10, 38, 31, 23, 32, 27, 35, 36, 12, 0], Distance=297.43, RemCap=5.0</w:t>
      </w:r>
    </w:p>
    <w:p w14:paraId="7224E86D" w14:textId="77777777" w:rsidR="00811F2B" w:rsidRDefault="00811F2B" w:rsidP="00811F2B">
      <w:r>
        <w:t>Vehicle 1: Route=[0, 21, 18, 15, 25, 41, 47, 39, 48, 17, 33, 14, 0], Distance=228.31, RemCap=289.0</w:t>
      </w:r>
    </w:p>
    <w:p w14:paraId="0CF5818E" w14:textId="77777777" w:rsidR="00811F2B" w:rsidRDefault="00811F2B" w:rsidP="00811F2B">
      <w:r>
        <w:t>Vehicle 2: Route=[0, 34, 42, 49, 46, 24, 22, 29, 43, 0], Distance=226.83, RemCap=369.0</w:t>
      </w:r>
    </w:p>
    <w:p w14:paraId="4177E40D" w14:textId="77777777" w:rsidR="00811F2B" w:rsidRDefault="00811F2B" w:rsidP="00811F2B">
      <w:r>
        <w:t>Vehicle 3: Route=[0, 30, 40, 20, 11, 37, 19, 26, 0], Distance=172.12, RemCap=348.0</w:t>
      </w:r>
    </w:p>
    <w:p w14:paraId="2F749ACB" w14:textId="77777777" w:rsidR="00811F2B" w:rsidRDefault="00811F2B" w:rsidP="00811F2B">
      <w:r>
        <w:t>Total vehicle waiting time   = 217.74</w:t>
      </w:r>
    </w:p>
    <w:p w14:paraId="27632FF2" w14:textId="77777777" w:rsidR="00811F2B" w:rsidRDefault="00811F2B" w:rsidP="00811F2B">
      <w:r>
        <w:lastRenderedPageBreak/>
        <w:t>Total customer waiting time  = 20601.09</w:t>
      </w:r>
    </w:p>
    <w:p w14:paraId="2333145B" w14:textId="77777777" w:rsidR="00811F2B" w:rsidRDefault="00811F2B" w:rsidP="00811F2B">
      <w:r>
        <w:t>--------------------------------------------------</w:t>
      </w:r>
    </w:p>
    <w:p w14:paraId="79A0BECC" w14:textId="77777777" w:rsidR="00811F2B" w:rsidRDefault="00811F2B" w:rsidP="00811F2B">
      <w:r>
        <w:t>Ep 5/50 | Reward 4039.27 | Loss 373742131.81 | Dist 965.70 | Vehl 4</w:t>
      </w:r>
    </w:p>
    <w:p w14:paraId="26C48CD9" w14:textId="77777777" w:rsidR="00811F2B" w:rsidRDefault="00811F2B" w:rsidP="00811F2B">
      <w:r>
        <w:t>Vehicle 0: Route=[0, 17, 49, 20, 40, 1, 3, 4, 42, 5, 33, 2, 44, 6, 7, 8, 26, 28, 34, 39, 9, 10, 23, 24, 30, 0], Distance=266.14, RemCap=8.0</w:t>
      </w:r>
    </w:p>
    <w:p w14:paraId="5D5C3AAB" w14:textId="77777777" w:rsidR="00811F2B" w:rsidRDefault="00811F2B" w:rsidP="00811F2B">
      <w:r>
        <w:t>Vehicle 1: Route=[0, 35, 16, 37, 50, 48, 32, 29, 38, 36, 12, 18, 0], Distance=248.11, RemCap=312.0</w:t>
      </w:r>
    </w:p>
    <w:p w14:paraId="3643AA28" w14:textId="77777777" w:rsidR="00811F2B" w:rsidRDefault="00811F2B" w:rsidP="00811F2B">
      <w:r>
        <w:t>Vehicle 2: Route=[0, 15, 31, 43, 45, 27, 41, 19, 0], Distance=214.38, RemCap=362.0</w:t>
      </w:r>
    </w:p>
    <w:p w14:paraId="5CE399EB" w14:textId="77777777" w:rsidR="00811F2B" w:rsidRDefault="00811F2B" w:rsidP="00811F2B">
      <w:r>
        <w:t>Vehicle 3: Route=[0, 25, 47, 14, 11, 13, 46, 22, 21, 0], Distance=237.07, RemCap=329.0</w:t>
      </w:r>
    </w:p>
    <w:p w14:paraId="2294C0F6" w14:textId="77777777" w:rsidR="00811F2B" w:rsidRDefault="00811F2B" w:rsidP="00811F2B">
      <w:r>
        <w:t>Total vehicle waiting time   = 0.00</w:t>
      </w:r>
    </w:p>
    <w:p w14:paraId="3FBB691F" w14:textId="77777777" w:rsidR="00811F2B" w:rsidRDefault="00811F2B" w:rsidP="00811F2B">
      <w:r>
        <w:t>Total customer waiting time  = 20332.62</w:t>
      </w:r>
    </w:p>
    <w:p w14:paraId="13BC963E" w14:textId="77777777" w:rsidR="00811F2B" w:rsidRDefault="00811F2B" w:rsidP="00811F2B">
      <w:r>
        <w:t>--------------------------------------------------</w:t>
      </w:r>
    </w:p>
    <w:p w14:paraId="44DC830B" w14:textId="77777777" w:rsidR="00811F2B" w:rsidRDefault="00811F2B" w:rsidP="00811F2B">
      <w:r>
        <w:t>Ep 6/50 | Reward 4331.95 | Loss 463101491.55 | Dist 945.88 | Vehl 4</w:t>
      </w:r>
    </w:p>
    <w:p w14:paraId="5A9C1184" w14:textId="77777777" w:rsidR="00811F2B" w:rsidRDefault="00811F2B" w:rsidP="00811F2B">
      <w:r>
        <w:t>Vehicle 0: Route=[0, 31, 10, 9, 18, 46, 35, 49, 13, 37, 1, 3, 4, 2, 5, 44, 7, 48, 8, 34, 39, 47, 6, 41, 17, 25, 0], Distance=294.66, RemCap=2.0</w:t>
      </w:r>
    </w:p>
    <w:p w14:paraId="3058CA99" w14:textId="77777777" w:rsidR="00811F2B" w:rsidRDefault="00811F2B" w:rsidP="00811F2B">
      <w:r>
        <w:t>Vehicle 1: Route=[0, 27, 38, 29, 22, 24, 30, 21, 11, 42, 33, 28, 45, 0], Distance=303.28, RemCap=265.0</w:t>
      </w:r>
    </w:p>
    <w:p w14:paraId="59611AA9" w14:textId="77777777" w:rsidR="00811F2B" w:rsidRDefault="00811F2B" w:rsidP="00811F2B">
      <w:r>
        <w:t>Vehicle 2: Route=[0, 19, 14, 26, 32, 43, 36, 15, 0], Distance=218.33, RemCap=360.0</w:t>
      </w:r>
    </w:p>
    <w:p w14:paraId="7D489F61" w14:textId="77777777" w:rsidR="00811F2B" w:rsidRDefault="00811F2B" w:rsidP="00811F2B">
      <w:r>
        <w:t>Vehicle 3: Route=[0, 23, 12, 40, 16, 20, 50, 0], Distance=129.61, RemCap=384.0</w:t>
      </w:r>
    </w:p>
    <w:p w14:paraId="66175235" w14:textId="77777777" w:rsidR="00811F2B" w:rsidRDefault="00811F2B" w:rsidP="00811F2B">
      <w:r>
        <w:t>Total vehicle waiting time   = 159.32</w:t>
      </w:r>
    </w:p>
    <w:p w14:paraId="27B9B2C4" w14:textId="77777777" w:rsidR="00811F2B" w:rsidRDefault="00811F2B" w:rsidP="00811F2B">
      <w:r>
        <w:t>Total customer waiting time  = 23180.84</w:t>
      </w:r>
    </w:p>
    <w:p w14:paraId="1A0BD82E" w14:textId="77777777" w:rsidR="00811F2B" w:rsidRDefault="00811F2B" w:rsidP="00811F2B">
      <w:r>
        <w:t>--------------------------------------------------</w:t>
      </w:r>
    </w:p>
    <w:p w14:paraId="5371216B" w14:textId="77777777" w:rsidR="00811F2B" w:rsidRDefault="00811F2B" w:rsidP="00811F2B">
      <w:r>
        <w:t>Ep 7/50 | Reward 4262.06 | Loss 386234100.41 | Dist 985.83 | Vehl 4</w:t>
      </w:r>
    </w:p>
    <w:p w14:paraId="361BF55E" w14:textId="77777777" w:rsidR="00811F2B" w:rsidRDefault="00811F2B" w:rsidP="00811F2B">
      <w:r>
        <w:t>Vehicle 0: Route=[0, 35, 30, 31, 10, 9, 43, 45, 32, 17, 49, 16, 1, 3, 4, 2, 5, 44, 6, 7, 8, 26, 39, 47, 0], Distance=290.89, RemCap=19.0</w:t>
      </w:r>
    </w:p>
    <w:p w14:paraId="69A0D569" w14:textId="77777777" w:rsidR="00811F2B" w:rsidRDefault="00811F2B" w:rsidP="00811F2B">
      <w:r>
        <w:t>Vehicle 1: Route=[0, 25, 34, 27, 24, 38, 29, 18, 40, 13, 42, 33, 37, 0], Distance=277.50, RemCap=285.0</w:t>
      </w:r>
    </w:p>
    <w:p w14:paraId="5A281B2C" w14:textId="77777777" w:rsidR="00811F2B" w:rsidRDefault="00811F2B" w:rsidP="00811F2B">
      <w:r>
        <w:t>Vehicle 2: Route=[0, 23, 22, 36, 12, 15, 11, 19, 14, 28, 0], Distance=228.43, RemCap=301.0</w:t>
      </w:r>
    </w:p>
    <w:p w14:paraId="4FA754C1" w14:textId="77777777" w:rsidR="00811F2B" w:rsidRDefault="00811F2B" w:rsidP="00811F2B">
      <w:r>
        <w:lastRenderedPageBreak/>
        <w:t>Vehicle 3: Route=[0, 41, 48, 50, 20, 21, 46, 0], Distance=189.00, RemCap=406.0</w:t>
      </w:r>
    </w:p>
    <w:p w14:paraId="616B4DEC" w14:textId="77777777" w:rsidR="00811F2B" w:rsidRDefault="00811F2B" w:rsidP="00811F2B">
      <w:r>
        <w:t>Total vehicle waiting time   = 517.07</w:t>
      </w:r>
    </w:p>
    <w:p w14:paraId="6C994075" w14:textId="77777777" w:rsidR="00811F2B" w:rsidRDefault="00811F2B" w:rsidP="00811F2B">
      <w:r>
        <w:t>Total customer waiting time  = 25257.66</w:t>
      </w:r>
    </w:p>
    <w:p w14:paraId="4E4AADA8" w14:textId="77777777" w:rsidR="00811F2B" w:rsidRDefault="00811F2B" w:rsidP="00811F2B">
      <w:r>
        <w:t>--------------------------------------------------</w:t>
      </w:r>
    </w:p>
    <w:p w14:paraId="21F4E844" w14:textId="77777777" w:rsidR="00811F2B" w:rsidRDefault="00811F2B" w:rsidP="00811F2B">
      <w:r>
        <w:t>Ep 8/50 | Reward 4318.58 | Loss 432692741.66 | Dist 897.49 | Vehl 4</w:t>
      </w:r>
    </w:p>
    <w:p w14:paraId="4B7F3133" w14:textId="77777777" w:rsidR="00811F2B" w:rsidRDefault="00811F2B" w:rsidP="00811F2B">
      <w:r>
        <w:t>Vehicle 0: Route=[0, 20, 40, 37, 1, 3, 4, 2, 5, 14, 6, 7, 8, 34, 28, 47, 31, 38, 10, 9, 22, 32, 41, 0], Distance=271.07, RemCap=6.0</w:t>
      </w:r>
    </w:p>
    <w:p w14:paraId="698F49B7" w14:textId="77777777" w:rsidR="00811F2B" w:rsidRDefault="00811F2B" w:rsidP="00811F2B">
      <w:r>
        <w:t>Vehicle 1: Route=[0, 27, 24, 36, 15, 21, 13, 19, 33, 44, 26, 39, 0], Distance=211.37, RemCap=270.0</w:t>
      </w:r>
    </w:p>
    <w:p w14:paraId="390BE9AB" w14:textId="77777777" w:rsidR="00811F2B" w:rsidRDefault="00811F2B" w:rsidP="00811F2B">
      <w:r>
        <w:t>Vehicle 2: Route=[0, 49, 50, 42, 17, 45, 43, 12, 18, 0], Distance=213.81, RemCap=394.0</w:t>
      </w:r>
    </w:p>
    <w:p w14:paraId="19100616" w14:textId="77777777" w:rsidR="00811F2B" w:rsidRDefault="00811F2B" w:rsidP="00811F2B">
      <w:r>
        <w:t>Vehicle 3: Route=[0, 25, 48, 29, 23, 35, 30, 46, 16, 11, 0], Distance=201.24, RemCap=341.0</w:t>
      </w:r>
    </w:p>
    <w:p w14:paraId="16C63FFA" w14:textId="77777777" w:rsidR="00811F2B" w:rsidRDefault="00811F2B" w:rsidP="00811F2B">
      <w:r>
        <w:t>Total vehicle waiting time   = 144.66</w:t>
      </w:r>
    </w:p>
    <w:p w14:paraId="4E912652" w14:textId="77777777" w:rsidR="00811F2B" w:rsidRDefault="00811F2B" w:rsidP="00811F2B">
      <w:r>
        <w:t>Total customer waiting time  = 22465.85</w:t>
      </w:r>
    </w:p>
    <w:p w14:paraId="31780316" w14:textId="77777777" w:rsidR="00811F2B" w:rsidRDefault="00811F2B" w:rsidP="00811F2B">
      <w:r>
        <w:t>--------------------------------------------------</w:t>
      </w:r>
    </w:p>
    <w:p w14:paraId="641B4106" w14:textId="77777777" w:rsidR="00811F2B" w:rsidRDefault="00811F2B" w:rsidP="00811F2B">
      <w:r>
        <w:t>Ep 9/50 | Reward 4705.93 | Loss 540398489.91 | Dist 930.80 | Vehl 4</w:t>
      </w:r>
    </w:p>
    <w:p w14:paraId="049A81D0" w14:textId="77777777" w:rsidR="00811F2B" w:rsidRDefault="00811F2B" w:rsidP="00811F2B">
      <w:r>
        <w:t>Vehicle 0: Route=[0, 49, 20, 2, 1, 3, 4, 19, 42, 5, 7, 48, 8, 6, 47, 32, 45, 9, 10, 38, 31, 23, 15, 21, 12, 0], Distance=317.37, RemCap=4.0</w:t>
      </w:r>
    </w:p>
    <w:p w14:paraId="3672BAFD" w14:textId="77777777" w:rsidR="00811F2B" w:rsidRDefault="00811F2B" w:rsidP="00811F2B">
      <w:r>
        <w:t>Vehicle 1: Route=[0, 25, 17, 44, 34, 28, 41, 35, 24, 46, 11, 0], Distance=167.57, RemCap=327.0</w:t>
      </w:r>
    </w:p>
    <w:p w14:paraId="6A7C5F1D" w14:textId="77777777" w:rsidR="00811F2B" w:rsidRDefault="00811F2B" w:rsidP="00811F2B">
      <w:r>
        <w:t>Vehicle 2: Route=[0, 14, 33, 13, 30, 36, 22, 43, 39, 26, 0], Distance=232.73, RemCap=325.0</w:t>
      </w:r>
    </w:p>
    <w:p w14:paraId="4059C842" w14:textId="77777777" w:rsidR="00811F2B" w:rsidRDefault="00811F2B" w:rsidP="00811F2B">
      <w:r>
        <w:t>Vehicle 3: Route=[0, 50, 37, 16, 40, 27, 29, 18, 0], Distance=213.13, RemCap=355.0</w:t>
      </w:r>
    </w:p>
    <w:p w14:paraId="4F6454F5" w14:textId="77777777" w:rsidR="00811F2B" w:rsidRDefault="00811F2B" w:rsidP="00811F2B">
      <w:r>
        <w:t>Total vehicle waiting time   = 172.98</w:t>
      </w:r>
    </w:p>
    <w:p w14:paraId="571C11B2" w14:textId="77777777" w:rsidR="00811F2B" w:rsidRDefault="00811F2B" w:rsidP="00811F2B">
      <w:r>
        <w:t>Total customer waiting time  = 19975.08</w:t>
      </w:r>
    </w:p>
    <w:p w14:paraId="6ADFB992" w14:textId="77777777" w:rsidR="00811F2B" w:rsidRDefault="00811F2B" w:rsidP="00811F2B">
      <w:r>
        <w:t>--------------------------------------------------</w:t>
      </w:r>
    </w:p>
    <w:p w14:paraId="23DF0310" w14:textId="77777777" w:rsidR="00811F2B" w:rsidRDefault="00811F2B" w:rsidP="00811F2B">
      <w:r>
        <w:t>Ep 10/50 | Reward 4806.06 | Loss 592153052.11 | Dist 966.83 | Vehl 4</w:t>
      </w:r>
    </w:p>
    <w:p w14:paraId="3D853B61" w14:textId="77777777" w:rsidR="00811F2B" w:rsidRDefault="00811F2B" w:rsidP="00811F2B">
      <w:r>
        <w:t>Vehicle 0: Route=[0, 49, 13, 37, 1, 3, 4, 42, 2, 5, 14, 48, 8, 34, 7, 6, 47, 32, 35, 24, 23, 36, 18, 15, 9, 10, 43, 0], Distance=333.23, RemCap=17.0</w:t>
      </w:r>
    </w:p>
    <w:p w14:paraId="3B43C56A" w14:textId="77777777" w:rsidR="00811F2B" w:rsidRDefault="00811F2B" w:rsidP="00811F2B">
      <w:r>
        <w:lastRenderedPageBreak/>
        <w:t>Vehicle 1: Route=[0, 50, 19, 33, 44, 39, 27, 22, 46, 11, 20, 0], Distance=211.79, RemCap=287.0</w:t>
      </w:r>
    </w:p>
    <w:p w14:paraId="31F950CB" w14:textId="77777777" w:rsidR="00811F2B" w:rsidRDefault="00811F2B" w:rsidP="00811F2B">
      <w:r>
        <w:t>Vehicle 2: Route=[0, 16, 30, 12, 38, 45, 28, 25, 0], Distance=180.11, RemCap=361.0</w:t>
      </w:r>
    </w:p>
    <w:p w14:paraId="449D5B0E" w14:textId="77777777" w:rsidR="00811F2B" w:rsidRDefault="00811F2B" w:rsidP="00811F2B">
      <w:r>
        <w:t>Vehicle 3: Route=[0, 31, 29, 26, 41, 17, 40, 21, 0], Distance=241.69, RemCap=346.0</w:t>
      </w:r>
    </w:p>
    <w:p w14:paraId="63BB03B9" w14:textId="77777777" w:rsidR="00811F2B" w:rsidRDefault="00811F2B" w:rsidP="00811F2B">
      <w:r>
        <w:t>Total vehicle waiting time   = 181.41</w:t>
      </w:r>
    </w:p>
    <w:p w14:paraId="188AAFAB" w14:textId="77777777" w:rsidR="00811F2B" w:rsidRDefault="00811F2B" w:rsidP="00811F2B">
      <w:r>
        <w:t>Total customer waiting time  = 19357.81</w:t>
      </w:r>
    </w:p>
    <w:p w14:paraId="1B81F656" w14:textId="77777777" w:rsidR="00811F2B" w:rsidRDefault="00811F2B" w:rsidP="00811F2B">
      <w:r>
        <w:t>--------------------------------------------------</w:t>
      </w:r>
    </w:p>
    <w:p w14:paraId="63D3F218" w14:textId="77777777" w:rsidR="00811F2B" w:rsidRDefault="00811F2B" w:rsidP="00811F2B">
      <w:r>
        <w:t>Ep 11/50 | Reward 4347.13 | Loss 461055088.23 | Dist 941.15 | Vehl 4</w:t>
      </w:r>
    </w:p>
    <w:p w14:paraId="54FB6D0B" w14:textId="77777777" w:rsidR="00811F2B" w:rsidRDefault="00811F2B" w:rsidP="00811F2B">
      <w:r>
        <w:t>Vehicle 0: Route=[0, 20, 40, 37, 2, 1, 3, 4, 5, 17, 32, 27, 24, 22, 38, 10, 9, 29, 43, 34, 8, 48, 7, 6, 44, 0], Distance=299.67, RemCap=13.0</w:t>
      </w:r>
    </w:p>
    <w:p w14:paraId="4C930F2B" w14:textId="77777777" w:rsidR="00811F2B" w:rsidRDefault="00811F2B" w:rsidP="00811F2B">
      <w:r>
        <w:t>Vehicle 1: Route=[0, 49, 13, 16, 18, 12, 36, 23, 45, 41, 25, 50, 33, 0], Distance=249.20, RemCap=293.0</w:t>
      </w:r>
    </w:p>
    <w:p w14:paraId="40B9CC19" w14:textId="77777777" w:rsidR="00811F2B" w:rsidRDefault="00811F2B" w:rsidP="00811F2B">
      <w:r>
        <w:t>Vehicle 2: Route=[0, 19, 42, 14, 28, 47, 31, 30, 15, 0], Distance=199.83, RemCap=291.0</w:t>
      </w:r>
    </w:p>
    <w:p w14:paraId="32D7AF01" w14:textId="77777777" w:rsidR="00811F2B" w:rsidRDefault="00811F2B" w:rsidP="00811F2B">
      <w:r>
        <w:t>Vehicle 3: Route=[0, 35, 46, 21, 11, 26, 39, 0], Distance=192.45, RemCap=414.0</w:t>
      </w:r>
    </w:p>
    <w:p w14:paraId="17617DA0" w14:textId="77777777" w:rsidR="00811F2B" w:rsidRDefault="00811F2B" w:rsidP="00811F2B">
      <w:r>
        <w:t>Total vehicle waiting time   = 102.74</w:t>
      </w:r>
    </w:p>
    <w:p w14:paraId="121D28D0" w14:textId="77777777" w:rsidR="00811F2B" w:rsidRDefault="00811F2B" w:rsidP="00811F2B">
      <w:r>
        <w:t>Total customer waiting time  = 23349.47</w:t>
      </w:r>
    </w:p>
    <w:p w14:paraId="03B36432" w14:textId="77777777" w:rsidR="00811F2B" w:rsidRDefault="00811F2B" w:rsidP="00811F2B">
      <w:r>
        <w:t>--------------------------------------------------</w:t>
      </w:r>
    </w:p>
    <w:p w14:paraId="14178139" w14:textId="77777777" w:rsidR="00811F2B" w:rsidRDefault="00811F2B" w:rsidP="00811F2B">
      <w:r>
        <w:t>Ep 12/50 | Reward 4232.03 | Loss 406572591.18 | Dist 867.30 | Vehl 4</w:t>
      </w:r>
    </w:p>
    <w:p w14:paraId="64C51DE1" w14:textId="77777777" w:rsidR="00811F2B" w:rsidRDefault="00811F2B" w:rsidP="00811F2B">
      <w:r>
        <w:t>Vehicle 0: Route=[0, 46, 40, 11, 13, 37, 1, 3, 4, 2, 5, 14, 44, 6, 7, 8, 28, 47, 45, 9, 10, 36, 23, 27, 32, 0], Distance=277.74, RemCap=1.0</w:t>
      </w:r>
    </w:p>
    <w:p w14:paraId="79182716" w14:textId="77777777" w:rsidR="00811F2B" w:rsidRDefault="00811F2B" w:rsidP="00811F2B">
      <w:r>
        <w:t>Vehicle 1: Route=[0, 25, 49, 30, 21, 15, 24, 29, 43, 39, 48, 26, 0], Distance=228.66, RemCap=297.0</w:t>
      </w:r>
    </w:p>
    <w:p w14:paraId="2EA07BD7" w14:textId="77777777" w:rsidR="00811F2B" w:rsidRDefault="00811F2B" w:rsidP="00811F2B">
      <w:r>
        <w:t>Vehicle 2: Route=[0, 50, 33, 42, 19, 16, 20, 38, 12, 18, 0], Distance=224.02, RemCap=331.0</w:t>
      </w:r>
    </w:p>
    <w:p w14:paraId="5DBBC2E4" w14:textId="77777777" w:rsidR="00811F2B" w:rsidRDefault="00811F2B" w:rsidP="00811F2B">
      <w:r>
        <w:t>Vehicle 3: Route=[0, 35, 22, 31, 34, 17, 41, 0], Distance=136.89, RemCap=382.0</w:t>
      </w:r>
    </w:p>
    <w:p w14:paraId="0730923A" w14:textId="77777777" w:rsidR="00811F2B" w:rsidRDefault="00811F2B" w:rsidP="00811F2B">
      <w:r>
        <w:t>Total vehicle waiting time   = 51.79</w:t>
      </w:r>
    </w:p>
    <w:p w14:paraId="6D667609" w14:textId="77777777" w:rsidR="00811F2B" w:rsidRDefault="00811F2B" w:rsidP="00811F2B">
      <w:r>
        <w:t>Total customer waiting time  = 22645.92</w:t>
      </w:r>
    </w:p>
    <w:p w14:paraId="0ECB359A" w14:textId="77777777" w:rsidR="00811F2B" w:rsidRDefault="00811F2B" w:rsidP="00811F2B">
      <w:r>
        <w:t>--------------------------------------------------</w:t>
      </w:r>
    </w:p>
    <w:p w14:paraId="24D41204" w14:textId="77777777" w:rsidR="00811F2B" w:rsidRDefault="00811F2B" w:rsidP="00811F2B">
      <w:r>
        <w:t>Ep 13/50 | Reward 4194.77 | Loss 404543820.49 | Dist 1002.38 | Vehl 4</w:t>
      </w:r>
    </w:p>
    <w:p w14:paraId="76C3D859" w14:textId="77777777" w:rsidR="00811F2B" w:rsidRDefault="00811F2B" w:rsidP="00811F2B">
      <w:r>
        <w:lastRenderedPageBreak/>
        <w:t>Vehicle 0: Route=[0, 20, 18, 9, 29, 43, 10, 38, 23, 32, 47, 8, 48, 7, 6, 41, 44, 5, 4, 3, 1, 2, 37, 49, 25, 50, 0], Distance=331.12, RemCap=2.0</w:t>
      </w:r>
    </w:p>
    <w:p w14:paraId="524FD7AD" w14:textId="77777777" w:rsidR="00811F2B" w:rsidRDefault="00811F2B" w:rsidP="00811F2B">
      <w:r>
        <w:t>Vehicle 1: Route=[0, 27, 31, 22, 15, 36, 30, 46, 33, 14, 39, 0], Distance=221.99, RemCap=303.0</w:t>
      </w:r>
    </w:p>
    <w:p w14:paraId="5C11DFBD" w14:textId="77777777" w:rsidR="00811F2B" w:rsidRDefault="00811F2B" w:rsidP="00811F2B">
      <w:r>
        <w:t>Vehicle 2: Route=[0, 13, 16, 21, 35, 45, 34, 26, 42, 0], Distance=261.92, RemCap=357.0</w:t>
      </w:r>
    </w:p>
    <w:p w14:paraId="34C131F9" w14:textId="77777777" w:rsidR="00811F2B" w:rsidRDefault="00811F2B" w:rsidP="00811F2B">
      <w:r>
        <w:t>Vehicle 3: Route=[0, 11, 40, 19, 17, 28, 24, 12, 0], Distance=187.35, RemCap=349.0</w:t>
      </w:r>
    </w:p>
    <w:p w14:paraId="72A6EEE7" w14:textId="77777777" w:rsidR="00811F2B" w:rsidRDefault="00811F2B" w:rsidP="00811F2B">
      <w:r>
        <w:t>Total vehicle waiting time   = 216.16</w:t>
      </w:r>
    </w:p>
    <w:p w14:paraId="0927FEC5" w14:textId="77777777" w:rsidR="00811F2B" w:rsidRDefault="00811F2B" w:rsidP="00811F2B">
      <w:r>
        <w:t>Total customer waiting time  = 23742.60</w:t>
      </w:r>
    </w:p>
    <w:p w14:paraId="5E657FF1" w14:textId="77777777" w:rsidR="00811F2B" w:rsidRDefault="00811F2B" w:rsidP="00811F2B">
      <w:r>
        <w:t>--------------------------------------------------</w:t>
      </w:r>
    </w:p>
    <w:p w14:paraId="76EA191D" w14:textId="77777777" w:rsidR="00811F2B" w:rsidRDefault="00811F2B" w:rsidP="00811F2B">
      <w:r>
        <w:t>Ep 14/50 | Reward 4227.32 | Loss 403919474.28 | Dist 853.35 | Vehl 4</w:t>
      </w:r>
    </w:p>
    <w:p w14:paraId="0DD26234" w14:textId="77777777" w:rsidR="00811F2B" w:rsidRDefault="00811F2B" w:rsidP="00811F2B">
      <w:r>
        <w:t>Vehicle 0: Route=[0, 46, 30, 36, 23, 22, 9, 10, 38, 43, 45, 34, 8, 7, 6, 14, 5, 33, 42, 19, 4, 3, 1, 2, 37, 50, 17, 0], Distance=249.94, RemCap=7.0</w:t>
      </w:r>
    </w:p>
    <w:p w14:paraId="5B0E1152" w14:textId="77777777" w:rsidR="00811F2B" w:rsidRDefault="00811F2B" w:rsidP="00811F2B">
      <w:r>
        <w:t>Vehicle 1: Route=[0, 11, 20, 16, 41, 28, 47, 32, 31, 15, 21, 0], Distance=227.20, RemCap=270.0</w:t>
      </w:r>
    </w:p>
    <w:p w14:paraId="45BB6BFA" w14:textId="77777777" w:rsidR="00811F2B" w:rsidRDefault="00811F2B" w:rsidP="00811F2B">
      <w:r>
        <w:t>Vehicle 2: Route=[0, 26, 48, 25, 49, 35, 24, 18, 12, 0], Distance=172.21, RemCap=367.0</w:t>
      </w:r>
    </w:p>
    <w:p w14:paraId="422A32F5" w14:textId="77777777" w:rsidR="00811F2B" w:rsidRDefault="00811F2B" w:rsidP="00811F2B">
      <w:r>
        <w:t>Vehicle 3: Route=[0, 13, 40, 27, 29, 44, 39, 0], Distance=204.00, RemCap=367.0</w:t>
      </w:r>
    </w:p>
    <w:p w14:paraId="67F1B260" w14:textId="77777777" w:rsidR="00811F2B" w:rsidRDefault="00811F2B" w:rsidP="00811F2B">
      <w:r>
        <w:t>Total vehicle waiting time   = 230.84</w:t>
      </w:r>
    </w:p>
    <w:p w14:paraId="3E54F0C1" w14:textId="77777777" w:rsidR="00811F2B" w:rsidRDefault="00811F2B" w:rsidP="00811F2B">
      <w:r>
        <w:t>Total customer waiting time  = 23736.79</w:t>
      </w:r>
    </w:p>
    <w:p w14:paraId="5BA4FAD2" w14:textId="77777777" w:rsidR="00811F2B" w:rsidRDefault="00811F2B" w:rsidP="00811F2B">
      <w:r>
        <w:t>--------------------------------------------------</w:t>
      </w:r>
    </w:p>
    <w:p w14:paraId="63373AE8" w14:textId="77777777" w:rsidR="00811F2B" w:rsidRDefault="00811F2B" w:rsidP="00811F2B">
      <w:r>
        <w:t>Ep 15/50 | Reward 4705.08 | Loss 558543893.11 | Dist 898.51 | Vehl 4</w:t>
      </w:r>
    </w:p>
    <w:p w14:paraId="58DBB058" w14:textId="77777777" w:rsidR="00811F2B" w:rsidRDefault="00811F2B" w:rsidP="00811F2B">
      <w:r>
        <w:t>Vehicle 0: Route=[0, 23, 12, 18, 30, 46, 11, 13, 49, 37, 1, 3, 4, 19, 2, 33, 5, 14, 48, 8, 26, 7, 6, 41, 32, 43, 9, 10, 38, 0], Distance=324.38, RemCap=7.0</w:t>
      </w:r>
    </w:p>
    <w:p w14:paraId="7F09068B" w14:textId="77777777" w:rsidR="00811F2B" w:rsidRDefault="00811F2B" w:rsidP="00811F2B">
      <w:r>
        <w:t>Vehicle 1: Route=[0, 24, 31, 29, 45, 27, 44, 50, 20, 21, 15, 0], Distance=276.00, RemCap=272.0</w:t>
      </w:r>
    </w:p>
    <w:p w14:paraId="184CF5E3" w14:textId="77777777" w:rsidR="00811F2B" w:rsidRDefault="00811F2B" w:rsidP="00811F2B">
      <w:r>
        <w:t>Vehicle 2: Route=[0, 35, 40, 16, 17, 47, 28, 39, 0], Distance=138.57, RemCap=328.0</w:t>
      </w:r>
    </w:p>
    <w:p w14:paraId="5B81D4D0" w14:textId="77777777" w:rsidR="00811F2B" w:rsidRDefault="00811F2B" w:rsidP="00811F2B">
      <w:r>
        <w:t>Vehicle 3: Route=[0, 36, 22, 34, 42, 25, 0], Distance=159.55, RemCap=404.0</w:t>
      </w:r>
    </w:p>
    <w:p w14:paraId="1ECE171E" w14:textId="77777777" w:rsidR="00811F2B" w:rsidRDefault="00811F2B" w:rsidP="00811F2B">
      <w:r>
        <w:t>Total vehicle waiting time   = 151.55</w:t>
      </w:r>
    </w:p>
    <w:p w14:paraId="63598E6C" w14:textId="77777777" w:rsidR="00811F2B" w:rsidRDefault="00811F2B" w:rsidP="00811F2B">
      <w:r>
        <w:t>Total customer waiting time  = 21766.12</w:t>
      </w:r>
    </w:p>
    <w:p w14:paraId="7DB9ABBC" w14:textId="77777777" w:rsidR="00811F2B" w:rsidRDefault="00811F2B" w:rsidP="00811F2B">
      <w:r>
        <w:lastRenderedPageBreak/>
        <w:t>--------------------------------------------------</w:t>
      </w:r>
    </w:p>
    <w:p w14:paraId="56FE37B8" w14:textId="77777777" w:rsidR="00811F2B" w:rsidRDefault="00811F2B" w:rsidP="00811F2B">
      <w:r>
        <w:t>Ep 16/50 | Reward 4610.69 | Loss 509000138.34 | Dist 895.50 | Vehl 4</w:t>
      </w:r>
    </w:p>
    <w:p w14:paraId="71AC6163" w14:textId="77777777" w:rsidR="00811F2B" w:rsidRDefault="00811F2B" w:rsidP="00811F2B">
      <w:r>
        <w:t>Vehicle 0: Route=[0, 49, 13, 1, 3, 4, 42, 5, 2, 37, 17, 41, 44, 6, 7, 8, 47, 34, 45, 43, 10, 9, 22, 36, 35, 27, 32, 0], Distance=290.15, RemCap=5.0</w:t>
      </w:r>
    </w:p>
    <w:p w14:paraId="7D21011B" w14:textId="77777777" w:rsidR="00811F2B" w:rsidRDefault="00811F2B" w:rsidP="00811F2B">
      <w:r>
        <w:t>Vehicle 1: Route=[0, 12, 15, 18, 46, 20, 11, 16, 50, 14, 26, 28, 39, 25, 0], Distance=222.87, RemCap=251.0</w:t>
      </w:r>
    </w:p>
    <w:p w14:paraId="7634699B" w14:textId="77777777" w:rsidR="00811F2B" w:rsidRDefault="00811F2B" w:rsidP="00811F2B">
      <w:r>
        <w:t>Vehicle 2: Route=[0, 48, 38, 23, 24, 30, 40, 0], Distance=185.00, RemCap=405.0</w:t>
      </w:r>
    </w:p>
    <w:p w14:paraId="53C468CD" w14:textId="77777777" w:rsidR="00811F2B" w:rsidRDefault="00811F2B" w:rsidP="00811F2B">
      <w:r>
        <w:t>Vehicle 3: Route=[0, 19, 33, 31, 29, 21, 0], Distance=197.47, RemCap=350.0</w:t>
      </w:r>
    </w:p>
    <w:p w14:paraId="30F5664D" w14:textId="77777777" w:rsidR="00811F2B" w:rsidRDefault="00811F2B" w:rsidP="00811F2B">
      <w:r>
        <w:t>Total vehicle waiting time   = 208.62</w:t>
      </w:r>
    </w:p>
    <w:p w14:paraId="51626C0B" w14:textId="77777777" w:rsidR="00811F2B" w:rsidRDefault="00811F2B" w:rsidP="00811F2B">
      <w:r>
        <w:t>Total customer waiting time  = 21455.78</w:t>
      </w:r>
    </w:p>
    <w:p w14:paraId="47D7B431" w14:textId="77777777" w:rsidR="00811F2B" w:rsidRDefault="00811F2B" w:rsidP="00811F2B">
      <w:r>
        <w:t>--------------------------------------------------</w:t>
      </w:r>
    </w:p>
    <w:p w14:paraId="39289F9B" w14:textId="77777777" w:rsidR="00811F2B" w:rsidRDefault="00811F2B" w:rsidP="00811F2B">
      <w:r>
        <w:t>Ep 17/50 | Reward 4522.92 | Loss 489286604.06 | Dist 911.49 | Vehl 4</w:t>
      </w:r>
    </w:p>
    <w:p w14:paraId="667FD50C" w14:textId="77777777" w:rsidR="00811F2B" w:rsidRDefault="00811F2B" w:rsidP="00811F2B">
      <w:r>
        <w:t>Vehicle 0: Route=[0, 49, 13, 40, 46, 24, 31, 10, 9, 29, 45, 39, 34, 8, 48, 7, 6, 50, 37, 1, 3, 4, 2, 5, 33, 0], Distance=273.50, RemCap=8.0</w:t>
      </w:r>
    </w:p>
    <w:p w14:paraId="511D2219" w14:textId="77777777" w:rsidR="00811F2B" w:rsidRDefault="00811F2B" w:rsidP="00811F2B">
      <w:r>
        <w:t>Vehicle 1: Route=[0, 25, 19, 42, 44, 41, 32, 35, 36, 23, 38, 22, 15, 21, 0], Distance=242.73, RemCap=257.0</w:t>
      </w:r>
    </w:p>
    <w:p w14:paraId="65B1F2C5" w14:textId="77777777" w:rsidR="00811F2B" w:rsidRDefault="00811F2B" w:rsidP="00811F2B">
      <w:r>
        <w:t>Vehicle 2: Route=[0, 27, 17, 26, 14, 11, 20, 30, 12, 0], Distance=190.30, RemCap=363.0</w:t>
      </w:r>
    </w:p>
    <w:p w14:paraId="76BB59A9" w14:textId="77777777" w:rsidR="00811F2B" w:rsidRDefault="00811F2B" w:rsidP="00811F2B">
      <w:r>
        <w:t>Vehicle 3: Route=[0, 47, 28, 43, 18, 16, 0], Distance=204.97, RemCap=383.0</w:t>
      </w:r>
    </w:p>
    <w:p w14:paraId="0C6BB065" w14:textId="77777777" w:rsidR="00811F2B" w:rsidRDefault="00811F2B" w:rsidP="00811F2B">
      <w:r>
        <w:t>Total vehicle waiting time   = 234.24</w:t>
      </w:r>
    </w:p>
    <w:p w14:paraId="1A5AB9E2" w14:textId="77777777" w:rsidR="00811F2B" w:rsidRDefault="00811F2B" w:rsidP="00811F2B">
      <w:r>
        <w:t>Total customer waiting time  = 22529.41</w:t>
      </w:r>
    </w:p>
    <w:p w14:paraId="2599C681" w14:textId="77777777" w:rsidR="00811F2B" w:rsidRDefault="00811F2B" w:rsidP="00811F2B">
      <w:r>
        <w:t>--------------------------------------------------</w:t>
      </w:r>
    </w:p>
    <w:p w14:paraId="17610D92" w14:textId="77777777" w:rsidR="00811F2B" w:rsidRDefault="00811F2B" w:rsidP="00811F2B">
      <w:r>
        <w:t>Ep 18/50 | Reward 4026.98 | Loss 349855994.43 | Dist 912.07 | Vehl 4</w:t>
      </w:r>
    </w:p>
    <w:p w14:paraId="01525131" w14:textId="77777777" w:rsidR="00811F2B" w:rsidRDefault="00811F2B" w:rsidP="00811F2B">
      <w:r>
        <w:t>Vehicle 0: Route=[0, 25, 23, 31, 10, 9, 45, 39, 34, 26, 8, 48, 7, 6, 44, 5, 33, 2, 4, 3, 1, 40, 46, 30, 15, 21, 0], Distance=316.86, RemCap=7.0</w:t>
      </w:r>
    </w:p>
    <w:p w14:paraId="4E016C4A" w14:textId="77777777" w:rsidR="00811F2B" w:rsidRDefault="00811F2B" w:rsidP="00811F2B">
      <w:r>
        <w:t>Vehicle 1: Route=[0, 20, 11, 37, 19, 42, 17, 47, 24, 38, 29, 0], Distance=212.05, RemCap=279.0</w:t>
      </w:r>
    </w:p>
    <w:p w14:paraId="27A42229" w14:textId="77777777" w:rsidR="00811F2B" w:rsidRDefault="00811F2B" w:rsidP="00811F2B">
      <w:r>
        <w:t>Vehicle 2: Route=[0, 28, 14, 50, 49, 35, 12, 18, 36, 0], Distance=179.05, RemCap=349.0</w:t>
      </w:r>
    </w:p>
    <w:p w14:paraId="5EBF4494" w14:textId="77777777" w:rsidR="00811F2B" w:rsidRDefault="00811F2B" w:rsidP="00811F2B">
      <w:r>
        <w:t>Vehicle 3: Route=[0, 13, 16, 41, 32, 27, 43, 22, 0], Distance=204.11, RemCap=376.0</w:t>
      </w:r>
    </w:p>
    <w:p w14:paraId="6AB6B8C1" w14:textId="77777777" w:rsidR="00811F2B" w:rsidRDefault="00811F2B" w:rsidP="00811F2B">
      <w:r>
        <w:lastRenderedPageBreak/>
        <w:t>Total vehicle waiting time   = 233.09</w:t>
      </w:r>
    </w:p>
    <w:p w14:paraId="7EDABFE4" w14:textId="77777777" w:rsidR="00811F2B" w:rsidRDefault="00811F2B" w:rsidP="00811F2B">
      <w:r>
        <w:t>Total customer waiting time  = 25437.70</w:t>
      </w:r>
    </w:p>
    <w:p w14:paraId="290090BB" w14:textId="77777777" w:rsidR="00811F2B" w:rsidRDefault="00811F2B" w:rsidP="00811F2B">
      <w:r>
        <w:t>--------------------------------------------------</w:t>
      </w:r>
    </w:p>
    <w:p w14:paraId="15BD1600" w14:textId="77777777" w:rsidR="00811F2B" w:rsidRDefault="00811F2B" w:rsidP="00811F2B">
      <w:r>
        <w:t>Ep 19/50 | Reward 4418.19 | Loss 444726371.74 | Dist 933.93 | Vehl 4</w:t>
      </w:r>
    </w:p>
    <w:p w14:paraId="1201BD18" w14:textId="77777777" w:rsidR="00811F2B" w:rsidRDefault="00811F2B" w:rsidP="00811F2B">
      <w:r>
        <w:t>Vehicle 0: Route=[0, 49, 25, 32, 34, 8, 7, 6, 17, 5, 42, 4, 3, 1, 19, 2, 37, 40, 46, 35, 30, 12, 36, 38, 10, 29, 9, 15, 0], Distance=345.62, RemCap=9.0</w:t>
      </w:r>
    </w:p>
    <w:p w14:paraId="67BFF2F2" w14:textId="77777777" w:rsidR="00811F2B" w:rsidRDefault="00811F2B" w:rsidP="00811F2B">
      <w:r>
        <w:t>Vehicle 1: Route=[0, 48, 26, 47, 39, 43, 22, 18, 21, 13, 11, 0], Distance=224.28, RemCap=312.0</w:t>
      </w:r>
    </w:p>
    <w:p w14:paraId="49D814B7" w14:textId="77777777" w:rsidR="00811F2B" w:rsidRDefault="00811F2B" w:rsidP="00811F2B">
      <w:r>
        <w:t>Vehicle 2: Route=[0, 20, 50, 41, 14, 44, 45, 24, 23, 0], Distance=201.06, RemCap=336.0</w:t>
      </w:r>
    </w:p>
    <w:p w14:paraId="019F926A" w14:textId="77777777" w:rsidR="00811F2B" w:rsidRDefault="00811F2B" w:rsidP="00811F2B">
      <w:r>
        <w:t>Vehicle 3: Route=[0, 27, 31, 28, 33, 16, 0], Distance=162.96, RemCap=354.0</w:t>
      </w:r>
    </w:p>
    <w:p w14:paraId="61C0AF7E" w14:textId="77777777" w:rsidR="00811F2B" w:rsidRDefault="00811F2B" w:rsidP="00811F2B">
      <w:r>
        <w:t>Total vehicle waiting time   = 289.70</w:t>
      </w:r>
    </w:p>
    <w:p w14:paraId="38195D73" w14:textId="77777777" w:rsidR="00811F2B" w:rsidRDefault="00811F2B" w:rsidP="00811F2B">
      <w:r>
        <w:t>Total customer waiting time  = 24145.89</w:t>
      </w:r>
    </w:p>
    <w:p w14:paraId="4022E091" w14:textId="77777777" w:rsidR="00811F2B" w:rsidRDefault="00811F2B" w:rsidP="00811F2B">
      <w:r>
        <w:t>--------------------------------------------------</w:t>
      </w:r>
    </w:p>
    <w:p w14:paraId="150DE1B6" w14:textId="77777777" w:rsidR="00811F2B" w:rsidRDefault="00811F2B" w:rsidP="00811F2B">
      <w:r>
        <w:t>Ep 20/50 | Reward 4358.61 | Loss 454761502.30 | Dist 948.81 | Vehl 4</w:t>
      </w:r>
    </w:p>
    <w:p w14:paraId="5098BE16" w14:textId="77777777" w:rsidR="00811F2B" w:rsidRDefault="00811F2B" w:rsidP="00811F2B">
      <w:r>
        <w:t>Vehicle 0: Route=[0, 31, 10, 9, 29, 45, 34, 8, 48, 7, 6, 41, 5, 33, 19, 4, 3, 1, 2, 25, 49, 40, 46, 30, 21, 12, 0], Distance=331.73, RemCap=2.0</w:t>
      </w:r>
    </w:p>
    <w:p w14:paraId="0EC129F6" w14:textId="77777777" w:rsidR="00811F2B" w:rsidRDefault="00811F2B" w:rsidP="00811F2B">
      <w:r>
        <w:t>Vehicle 1: Route=[0, 13, 16, 14, 26, 39, 38, 22, 36, 23, 0], Distance=202.22, RemCap=304.0</w:t>
      </w:r>
    </w:p>
    <w:p w14:paraId="23737F49" w14:textId="77777777" w:rsidR="00811F2B" w:rsidRDefault="00811F2B" w:rsidP="00811F2B">
      <w:r>
        <w:t>Vehicle 2: Route=[0, 24, 43, 44, 42, 50, 37, 20, 18, 15, 0], Distance=265.08, RemCap=348.0</w:t>
      </w:r>
    </w:p>
    <w:p w14:paraId="20E6E0D9" w14:textId="77777777" w:rsidR="00811F2B" w:rsidRDefault="00811F2B" w:rsidP="00811F2B">
      <w:r>
        <w:t>Vehicle 3: Route=[0, 11, 35, 27, 32, 17, 47, 28, 0], Distance=149.78, RemCap=357.0</w:t>
      </w:r>
    </w:p>
    <w:p w14:paraId="544CA9B1" w14:textId="77777777" w:rsidR="00811F2B" w:rsidRDefault="00811F2B" w:rsidP="00811F2B">
      <w:r>
        <w:t>Total vehicle waiting time   = 56.20</w:t>
      </w:r>
    </w:p>
    <w:p w14:paraId="1C16C25F" w14:textId="77777777" w:rsidR="00811F2B" w:rsidRDefault="00811F2B" w:rsidP="00811F2B">
      <w:r>
        <w:t>Total customer waiting time  = 21260.84</w:t>
      </w:r>
    </w:p>
    <w:p w14:paraId="302B6C89" w14:textId="77777777" w:rsidR="00811F2B" w:rsidRDefault="00811F2B" w:rsidP="00811F2B">
      <w:r>
        <w:t>--------------------------------------------------</w:t>
      </w:r>
    </w:p>
    <w:p w14:paraId="0CEF9C30" w14:textId="77777777" w:rsidR="00811F2B" w:rsidRDefault="00811F2B" w:rsidP="00811F2B">
      <w:r>
        <w:t>Ep 21/50 | Reward 4017.85 | Loss 327446792.46 | Dist 944.46 | Vehl 4</w:t>
      </w:r>
    </w:p>
    <w:p w14:paraId="5F479DCD" w14:textId="77777777" w:rsidR="00811F2B" w:rsidRDefault="00811F2B" w:rsidP="00811F2B">
      <w:r>
        <w:t>Vehicle 0: Route=[0, 50, 2, 33, 5, 42, 4, 3, 1, 16, 11, 13, 49, 35, 31, 10, 9, 45, 8, 26, 7, 6, 44, 17, 0], Distance=250.94, RemCap=24.0</w:t>
      </w:r>
    </w:p>
    <w:p w14:paraId="597D9C6F" w14:textId="77777777" w:rsidR="00811F2B" w:rsidRDefault="00811F2B" w:rsidP="00811F2B">
      <w:r>
        <w:t>Vehicle 1: Route=[0, 24, 29, 34, 48, 41, 19, 37, 20, 46, 18, 12, 0], Distance=266.69, RemCap=307.0</w:t>
      </w:r>
    </w:p>
    <w:p w14:paraId="42E73BCB" w14:textId="77777777" w:rsidR="00811F2B" w:rsidRDefault="00811F2B" w:rsidP="00811F2B">
      <w:r>
        <w:t>Vehicle 2: Route=[0, 15, 22, 38, 23, 27, 32, 28, 0], Distance=159.42, RemCap=361.0</w:t>
      </w:r>
    </w:p>
    <w:p w14:paraId="3BEDC30C" w14:textId="77777777" w:rsidR="00811F2B" w:rsidRDefault="00811F2B" w:rsidP="00811F2B">
      <w:r>
        <w:lastRenderedPageBreak/>
        <w:t>Vehicle 3: Route=[0, 36, 30, 21, 40, 14, 47, 39, 43, 25, 0], Distance=267.41, RemCap=319.0</w:t>
      </w:r>
    </w:p>
    <w:p w14:paraId="2B607735" w14:textId="77777777" w:rsidR="00811F2B" w:rsidRDefault="00811F2B" w:rsidP="00811F2B">
      <w:r>
        <w:t>Total vehicle waiting time   = 409.39</w:t>
      </w:r>
    </w:p>
    <w:p w14:paraId="2EC9E98C" w14:textId="77777777" w:rsidR="00811F2B" w:rsidRDefault="00811F2B" w:rsidP="00811F2B">
      <w:r>
        <w:t>Total customer waiting time  = 25536.34</w:t>
      </w:r>
    </w:p>
    <w:p w14:paraId="131169AB" w14:textId="77777777" w:rsidR="00811F2B" w:rsidRDefault="00811F2B" w:rsidP="00811F2B">
      <w:r>
        <w:t>--------------------------------------------------</w:t>
      </w:r>
    </w:p>
    <w:p w14:paraId="1E0F7561" w14:textId="77777777" w:rsidR="00811F2B" w:rsidRDefault="00811F2B" w:rsidP="00811F2B">
      <w:r>
        <w:t>Ep 22/50 | Reward 4999.40 | Loss 642676071.88 | Dist 950.42 | Vehl 4</w:t>
      </w:r>
    </w:p>
    <w:p w14:paraId="5216BCD0" w14:textId="77777777" w:rsidR="00811F2B" w:rsidRDefault="00811F2B" w:rsidP="00811F2B">
      <w:r>
        <w:t>Vehicle 0: Route=[0, 46, 40, 13, 49, 37, 1, 3, 4, 19, 42, 5, 33, 2, 50, 41, 44, 6, 7, 8, 32, 45, 9, 10, 36, 12, 21, 0], Distance=352.61, RemCap=9.0</w:t>
      </w:r>
    </w:p>
    <w:p w14:paraId="4D5668B4" w14:textId="77777777" w:rsidR="00811F2B" w:rsidRDefault="00811F2B" w:rsidP="00811F2B">
      <w:r>
        <w:t>Vehicle 1: Route=[0, 25, 47, 28, 48, 34, 39, 43, 29, 23, 20, 30, 15, 0], Distance=255.01, RemCap=250.0</w:t>
      </w:r>
    </w:p>
    <w:p w14:paraId="06FBA5E0" w14:textId="77777777" w:rsidR="00811F2B" w:rsidRDefault="00811F2B" w:rsidP="00811F2B">
      <w:r>
        <w:t>Vehicle 2: Route=[0, 35, 38, 31, 26, 17, 16, 11, 0], Distance=172.12, RemCap=358.0</w:t>
      </w:r>
    </w:p>
    <w:p w14:paraId="7F1725BD" w14:textId="77777777" w:rsidR="00811F2B" w:rsidRDefault="00811F2B" w:rsidP="00811F2B">
      <w:r>
        <w:t>Vehicle 3: Route=[0, 14, 27, 24, 22, 18, 0], Distance=170.68, RemCap=394.0</w:t>
      </w:r>
    </w:p>
    <w:p w14:paraId="360FB9AC" w14:textId="77777777" w:rsidR="00811F2B" w:rsidRDefault="00811F2B" w:rsidP="00811F2B">
      <w:r>
        <w:t>Total vehicle waiting time   = 161.87</w:t>
      </w:r>
    </w:p>
    <w:p w14:paraId="1452D8A0" w14:textId="77777777" w:rsidR="00811F2B" w:rsidRDefault="00811F2B" w:rsidP="00811F2B">
      <w:r>
        <w:t>Total customer waiting time  = 19139.22</w:t>
      </w:r>
    </w:p>
    <w:p w14:paraId="494D1D22" w14:textId="77777777" w:rsidR="00811F2B" w:rsidRDefault="00811F2B" w:rsidP="00811F2B">
      <w:r>
        <w:t>--------------------------------------------------</w:t>
      </w:r>
    </w:p>
    <w:p w14:paraId="2E63853B" w14:textId="77777777" w:rsidR="00811F2B" w:rsidRDefault="00811F2B" w:rsidP="00811F2B">
      <w:r>
        <w:t>Ep 23/50 | Reward 4388.00 | Loss 426120999.55 | Dist 837.33 | Vehl 4</w:t>
      </w:r>
    </w:p>
    <w:p w14:paraId="3AFB0725" w14:textId="77777777" w:rsidR="00811F2B" w:rsidRDefault="00811F2B" w:rsidP="00811F2B">
      <w:r>
        <w:t>Vehicle 0: Route=[0, 11, 40, 16, 1, 3, 4, 19, 42, 5, 2, 37, 50, 6, 7, 48, 8, 45, 43, 9, 10, 38, 27, 35, 24, 18, 15, 0], Distance=329.36, RemCap=16.0</w:t>
      </w:r>
    </w:p>
    <w:p w14:paraId="4B4DE0B2" w14:textId="77777777" w:rsidR="00811F2B" w:rsidRDefault="00811F2B" w:rsidP="00811F2B">
      <w:r>
        <w:t>Vehicle 1: Route=[0, 46, 30, 21, 12, 36, 22, 29, 34, 28, 44, 14, 25, 0], Distance=217.63, RemCap=252.0</w:t>
      </w:r>
    </w:p>
    <w:p w14:paraId="05B1E6BB" w14:textId="77777777" w:rsidR="00811F2B" w:rsidRDefault="00811F2B" w:rsidP="00811F2B">
      <w:r>
        <w:t>Vehicle 2: Route=[0, 49, 13, 33, 17, 32, 39, 47, 26, 0], Distance=152.37, RemCap=335.0</w:t>
      </w:r>
    </w:p>
    <w:p w14:paraId="14ED5426" w14:textId="77777777" w:rsidR="00811F2B" w:rsidRDefault="00811F2B" w:rsidP="00811F2B">
      <w:r>
        <w:t>Vehicle 3: Route=[0, 23, 31, 41, 20, 0], Distance=137.96, RemCap=408.0</w:t>
      </w:r>
    </w:p>
    <w:p w14:paraId="6FC202D4" w14:textId="77777777" w:rsidR="00811F2B" w:rsidRDefault="00811F2B" w:rsidP="00811F2B">
      <w:r>
        <w:t>Total vehicle waiting time   = 351.52</w:t>
      </w:r>
    </w:p>
    <w:p w14:paraId="00F374BB" w14:textId="77777777" w:rsidR="00811F2B" w:rsidRDefault="00811F2B" w:rsidP="00811F2B">
      <w:r>
        <w:t>Total customer waiting time  = 25090.83</w:t>
      </w:r>
    </w:p>
    <w:p w14:paraId="16D1EB33" w14:textId="77777777" w:rsidR="00811F2B" w:rsidRDefault="00811F2B" w:rsidP="00811F2B">
      <w:r>
        <w:t>--------------------------------------------------</w:t>
      </w:r>
    </w:p>
    <w:p w14:paraId="0E38BF06" w14:textId="77777777" w:rsidR="00811F2B" w:rsidRDefault="00811F2B" w:rsidP="00811F2B">
      <w:r>
        <w:t>Ep 24/50 | Reward 4473.69 | Loss 473103395.68 | Dist 948.21 | Vehl 4</w:t>
      </w:r>
    </w:p>
    <w:p w14:paraId="320510B3" w14:textId="77777777" w:rsidR="00811F2B" w:rsidRDefault="00811F2B" w:rsidP="00811F2B">
      <w:r>
        <w:t>Vehicle 0: Route=[0, 25, 50, 2, 1, 3, 4, 42, 5, 14, 41, 6, 7, 48, 8, 34, 47, 39, 31, 38, 10, 9, 22, 46, 20, 12, 0], Distance=289.95, RemCap=5.0</w:t>
      </w:r>
    </w:p>
    <w:p w14:paraId="075E781D" w14:textId="77777777" w:rsidR="00811F2B" w:rsidRDefault="00811F2B" w:rsidP="00811F2B">
      <w:r>
        <w:lastRenderedPageBreak/>
        <w:t>Vehicle 1: Route=[0, 49, 19, 17, 26, 45, 43, 24, 35, 30, 18, 29, 0], Distance=276.78, RemCap=292.0</w:t>
      </w:r>
    </w:p>
    <w:p w14:paraId="4E329A88" w14:textId="77777777" w:rsidR="00811F2B" w:rsidRDefault="00811F2B" w:rsidP="00811F2B">
      <w:r>
        <w:t>Vehicle 2: Route=[0, 13, 11, 40, 33, 44, 23, 32, 28, 0], Distance=194.46, RemCap=331.0</w:t>
      </w:r>
    </w:p>
    <w:p w14:paraId="065F3920" w14:textId="77777777" w:rsidR="00811F2B" w:rsidRDefault="00811F2B" w:rsidP="00811F2B">
      <w:r>
        <w:t>Vehicle 3: Route=[0, 37, 16, 27, 21, 15, 36, 0], Distance=187.03, RemCap=383.0</w:t>
      </w:r>
    </w:p>
    <w:p w14:paraId="0E1F3707" w14:textId="77777777" w:rsidR="00811F2B" w:rsidRDefault="00811F2B" w:rsidP="00811F2B">
      <w:r>
        <w:t>Total vehicle waiting time   = 64.13</w:t>
      </w:r>
    </w:p>
    <w:p w14:paraId="5E8EB612" w14:textId="77777777" w:rsidR="00811F2B" w:rsidRDefault="00811F2B" w:rsidP="00811F2B">
      <w:r>
        <w:t>Total customer waiting time  = 20526.18</w:t>
      </w:r>
    </w:p>
    <w:p w14:paraId="23EBC907" w14:textId="77777777" w:rsidR="00811F2B" w:rsidRDefault="00811F2B" w:rsidP="00811F2B">
      <w:r>
        <w:t>--------------------------------------------------</w:t>
      </w:r>
    </w:p>
    <w:p w14:paraId="278BC805" w14:textId="77777777" w:rsidR="00811F2B" w:rsidRDefault="00811F2B" w:rsidP="00811F2B">
      <w:r>
        <w:t>Ep 25/50 | Reward 4537.17 | Loss 480954781.79 | Dist 1045.00 | Vehl 4</w:t>
      </w:r>
    </w:p>
    <w:p w14:paraId="38851D51" w14:textId="77777777" w:rsidR="00811F2B" w:rsidRDefault="00811F2B" w:rsidP="00811F2B">
      <w:r>
        <w:t>Vehicle 0: Route=[0, 32, 41, 6, 47, 34, 8, 7, 44, 5, 42, 4, 3, 1, 19, 2, 50, 37, 13, 40, 30, 24, 10, 9, 36, 18, 0], Distance=335.56, RemCap=18.0</w:t>
      </w:r>
    </w:p>
    <w:p w14:paraId="65C27A6D" w14:textId="77777777" w:rsidR="00811F2B" w:rsidRDefault="00811F2B" w:rsidP="00811F2B">
      <w:r>
        <w:t>Vehicle 1: Route=[0, 33, 28, 39, 43, 38, 35, 46, 11, 21, 0], Distance=269.09, RemCap=357.0</w:t>
      </w:r>
    </w:p>
    <w:p w14:paraId="70DF84CE" w14:textId="77777777" w:rsidR="00811F2B" w:rsidRDefault="00811F2B" w:rsidP="00811F2B">
      <w:r>
        <w:t>Vehicle 2: Route=[0, 27, 31, 29, 45, 48, 14, 16, 15, 22, 0], Distance=269.48, RemCap=273.0</w:t>
      </w:r>
    </w:p>
    <w:p w14:paraId="49F6D18A" w14:textId="77777777" w:rsidR="00811F2B" w:rsidRDefault="00811F2B" w:rsidP="00811F2B">
      <w:r>
        <w:t>Vehicle 3: Route=[0, 26, 17, 25, 49, 20, 12, 23, 0], Distance=170.87, RemCap=363.0</w:t>
      </w:r>
    </w:p>
    <w:p w14:paraId="1CD17AF8" w14:textId="77777777" w:rsidR="00811F2B" w:rsidRDefault="00811F2B" w:rsidP="00811F2B">
      <w:r>
        <w:t>Total vehicle waiting time   = 117.46</w:t>
      </w:r>
    </w:p>
    <w:p w14:paraId="2B673BC9" w14:textId="77777777" w:rsidR="00811F2B" w:rsidRDefault="00811F2B" w:rsidP="00811F2B">
      <w:r>
        <w:t>Total customer waiting time  = 20232.08</w:t>
      </w:r>
    </w:p>
    <w:p w14:paraId="326D50A2" w14:textId="77777777" w:rsidR="00811F2B" w:rsidRDefault="00811F2B" w:rsidP="00811F2B">
      <w:r>
        <w:t>--------------------------------------------------</w:t>
      </w:r>
    </w:p>
    <w:p w14:paraId="26BB1CB0" w14:textId="77777777" w:rsidR="00811F2B" w:rsidRDefault="00811F2B" w:rsidP="00811F2B">
      <w:r>
        <w:t>Ep 26/50 | Reward 4431.99 | Loss 434659345.17 | Dist 1040.81 | Vehl 4</w:t>
      </w:r>
    </w:p>
    <w:p w14:paraId="73484A80" w14:textId="77777777" w:rsidR="00811F2B" w:rsidRDefault="00811F2B" w:rsidP="00811F2B">
      <w:r>
        <w:t>Vehicle 0: Route=[0, 35, 24, 30, 46, 13, 50, 2, 1, 3, 4, 19, 5, 14, 41, 6, 7, 8, 28, 47, 32, 43, 10, 9, 22, 15, 0], Distance=320.40, RemCap=2.0</w:t>
      </w:r>
    </w:p>
    <w:p w14:paraId="375F040A" w14:textId="77777777" w:rsidR="00811F2B" w:rsidRDefault="00811F2B" w:rsidP="00811F2B">
      <w:r>
        <w:t>Vehicle 1: Route=[0, 49, 42, 48, 34, 27, 23, 31, 29, 18, 11, 12, 0], Distance=290.87, RemCap=313.0</w:t>
      </w:r>
    </w:p>
    <w:p w14:paraId="532AD111" w14:textId="77777777" w:rsidR="00811F2B" w:rsidRDefault="00811F2B" w:rsidP="00811F2B">
      <w:r>
        <w:t>Vehicle 2: Route=[0, 25, 38, 45, 39, 33, 37, 20, 21, 0], Distance=253.38, RemCap=330.0</w:t>
      </w:r>
    </w:p>
    <w:p w14:paraId="2CA3666C" w14:textId="77777777" w:rsidR="00811F2B" w:rsidRDefault="00811F2B" w:rsidP="00811F2B">
      <w:r>
        <w:t>Vehicle 3: Route=[0, 17, 44, 26, 36, 40, 16, 0], Distance=176.16, RemCap=366.0</w:t>
      </w:r>
    </w:p>
    <w:p w14:paraId="139D10A2" w14:textId="77777777" w:rsidR="00811F2B" w:rsidRDefault="00811F2B" w:rsidP="00811F2B">
      <w:r>
        <w:t>Total vehicle waiting time   = 451.68</w:t>
      </w:r>
    </w:p>
    <w:p w14:paraId="0B93D0B3" w14:textId="77777777" w:rsidR="00811F2B" w:rsidRDefault="00811F2B" w:rsidP="00811F2B">
      <w:r>
        <w:t>Total customer waiting time  = 22992.09</w:t>
      </w:r>
    </w:p>
    <w:p w14:paraId="40BA1F32" w14:textId="77777777" w:rsidR="00811F2B" w:rsidRDefault="00811F2B" w:rsidP="00811F2B">
      <w:r>
        <w:t>--------------------------------------------------</w:t>
      </w:r>
    </w:p>
    <w:p w14:paraId="3F4B9589" w14:textId="77777777" w:rsidR="00811F2B" w:rsidRDefault="00811F2B" w:rsidP="00811F2B">
      <w:r>
        <w:t>Ep 27/50 | Reward 4548.96 | Loss 475588826.62 | Dist 970.07 | Vehl 4</w:t>
      </w:r>
    </w:p>
    <w:p w14:paraId="51B4707A" w14:textId="77777777" w:rsidR="00811F2B" w:rsidRDefault="00811F2B" w:rsidP="00811F2B">
      <w:r>
        <w:lastRenderedPageBreak/>
        <w:t>Vehicle 0: Route=[0, 35, 49, 40, 1, 3, 4, 2, 33, 5, 14, 44, 41, 6, 7, 48, 8, 26, 34, 47, 39, 43, 9, 10, 36, 30, 18, 0], Distance=320.91, RemCap=10.0</w:t>
      </w:r>
    </w:p>
    <w:p w14:paraId="124BCBA5" w14:textId="77777777" w:rsidR="00811F2B" w:rsidRDefault="00811F2B" w:rsidP="00811F2B">
      <w:r>
        <w:t>Vehicle 1: Route=[0, 25, 37, 20, 19, 17, 45, 31, 23, 24, 15, 0], Distance=254.41, RemCap=255.0</w:t>
      </w:r>
    </w:p>
    <w:p w14:paraId="00D02BD2" w14:textId="77777777" w:rsidR="00811F2B" w:rsidRDefault="00811F2B" w:rsidP="00811F2B">
      <w:r>
        <w:t>Vehicle 2: Route=[0, 27, 38, 29, 32, 28, 42, 16, 46, 21, 0], Distance=259.20, RemCap=326.0</w:t>
      </w:r>
    </w:p>
    <w:p w14:paraId="4D2DD794" w14:textId="77777777" w:rsidR="00811F2B" w:rsidRDefault="00811F2B" w:rsidP="00811F2B">
      <w:r>
        <w:t>Vehicle 3: Route=[0, 50, 11, 13, 12, 22, 0], Distance=135.56, RemCap=420.0</w:t>
      </w:r>
    </w:p>
    <w:p w14:paraId="72B41CC2" w14:textId="77777777" w:rsidR="00811F2B" w:rsidRDefault="00811F2B" w:rsidP="00811F2B">
      <w:r>
        <w:t>Total vehicle waiting time   = 318.02</w:t>
      </w:r>
    </w:p>
    <w:p w14:paraId="02C03B89" w14:textId="77777777" w:rsidR="00811F2B" w:rsidRDefault="00811F2B" w:rsidP="00811F2B">
      <w:r>
        <w:t>Total customer waiting time  = 22627.51</w:t>
      </w:r>
    </w:p>
    <w:p w14:paraId="23B8B064" w14:textId="77777777" w:rsidR="00811F2B" w:rsidRDefault="00811F2B" w:rsidP="00811F2B">
      <w:r>
        <w:t>--------------------------------------------------</w:t>
      </w:r>
    </w:p>
    <w:p w14:paraId="7F53B9F4" w14:textId="77777777" w:rsidR="00811F2B" w:rsidRDefault="00811F2B" w:rsidP="00811F2B">
      <w:r>
        <w:t>Ep 28/50 | Reward 4432.06 | Loss 453390461.50 | Dist 990.48 | Vehl 4</w:t>
      </w:r>
    </w:p>
    <w:p w14:paraId="4A11BD60" w14:textId="77777777" w:rsidR="00811F2B" w:rsidRDefault="00811F2B" w:rsidP="00811F2B">
      <w:r>
        <w:t>Vehicle 0: Route=[0, 32, 10, 9, 43, 34, 8, 48, 7, 28, 6, 44, 5, 42, 4, 3, 1, 2, 17, 50, 49, 40, 46, 15, 36, 23, 24, 0], Distance=337.82, RemCap=18.0</w:t>
      </w:r>
    </w:p>
    <w:p w14:paraId="259AEFE8" w14:textId="77777777" w:rsidR="00811F2B" w:rsidRDefault="00811F2B" w:rsidP="00811F2B">
      <w:r>
        <w:t>Vehicle 1: Route=[0, 41, 14, 47, 45, 29, 27, 12, 20, 16, 11, 0], Distance=227.34, RemCap=296.0</w:t>
      </w:r>
    </w:p>
    <w:p w14:paraId="43F25D90" w14:textId="77777777" w:rsidR="00811F2B" w:rsidRDefault="00811F2B" w:rsidP="00811F2B">
      <w:r>
        <w:t>Vehicle 2: Route=[0, 25, 19, 33, 39, 22, 18, 13, 0], Distance=215.58, RemCap=332.0</w:t>
      </w:r>
    </w:p>
    <w:p w14:paraId="43FC45B0" w14:textId="77777777" w:rsidR="00811F2B" w:rsidRDefault="00811F2B" w:rsidP="00811F2B">
      <w:r>
        <w:t>Vehicle 3: Route=[0, 35, 37, 26, 31, 38, 30, 21, 0], Distance=209.74, RemCap=365.0</w:t>
      </w:r>
    </w:p>
    <w:p w14:paraId="400A4BC0" w14:textId="77777777" w:rsidR="00811F2B" w:rsidRDefault="00811F2B" w:rsidP="00811F2B">
      <w:r>
        <w:t>Total vehicle waiting time   = 162.91</w:t>
      </w:r>
    </w:p>
    <w:p w14:paraId="6608E448" w14:textId="77777777" w:rsidR="00811F2B" w:rsidRDefault="00811F2B" w:rsidP="00811F2B">
      <w:r>
        <w:t>Total customer waiting time  = 21590.69</w:t>
      </w:r>
    </w:p>
    <w:p w14:paraId="7E2A8EB2" w14:textId="77777777" w:rsidR="00811F2B" w:rsidRDefault="00811F2B" w:rsidP="00811F2B">
      <w:r>
        <w:t>--------------------------------------------------</w:t>
      </w:r>
    </w:p>
    <w:p w14:paraId="41B13C20" w14:textId="77777777" w:rsidR="00811F2B" w:rsidRDefault="00811F2B" w:rsidP="00811F2B">
      <w:r>
        <w:t>Ep 29/50 | Reward 4489.88 | Loss 459901866.86 | Dist 881.58 | Vehl 4</w:t>
      </w:r>
    </w:p>
    <w:p w14:paraId="475C5C09" w14:textId="77777777" w:rsidR="00811F2B" w:rsidRDefault="00811F2B" w:rsidP="00811F2B">
      <w:r>
        <w:t>Vehicle 0: Route=[0, 35, 46, 37, 1, 3, 4, 19, 5, 2, 50, 41, 6, 7, 48, 8, 47, 29, 9, 10, 38, 31, 27, 24, 36, 12, 0], Distance=254.21, RemCap=4.0</w:t>
      </w:r>
    </w:p>
    <w:p w14:paraId="3D4398E4" w14:textId="77777777" w:rsidR="00811F2B" w:rsidRDefault="00811F2B" w:rsidP="00811F2B">
      <w:r>
        <w:t>Vehicle 1: Route=[0, 49, 20, 40, 11, 42, 33, 44, 28, 34, 43, 25, 0], Distance=204.27, RemCap=278.0</w:t>
      </w:r>
    </w:p>
    <w:p w14:paraId="654D3193" w14:textId="77777777" w:rsidR="00811F2B" w:rsidRDefault="00811F2B" w:rsidP="00811F2B">
      <w:r>
        <w:t>Vehicle 2: Route=[0, 13, 16, 17, 26, 32, 22, 15, 21, 0], Distance=232.77, RemCap=335.0</w:t>
      </w:r>
    </w:p>
    <w:p w14:paraId="5D73D0EF" w14:textId="77777777" w:rsidR="00811F2B" w:rsidRDefault="00811F2B" w:rsidP="00811F2B">
      <w:r>
        <w:t>Vehicle 3: Route=[0, 30, 18, 23, 45, 39, 14, 0], Distance=190.33, RemCap=394.0</w:t>
      </w:r>
    </w:p>
    <w:p w14:paraId="3F233651" w14:textId="77777777" w:rsidR="00811F2B" w:rsidRDefault="00811F2B" w:rsidP="00811F2B">
      <w:r>
        <w:t>Total vehicle waiting time   = 197.76</w:t>
      </w:r>
    </w:p>
    <w:p w14:paraId="44E7A4EE" w14:textId="77777777" w:rsidR="00811F2B" w:rsidRDefault="00811F2B" w:rsidP="00811F2B">
      <w:r>
        <w:t>Total customer waiting time  = 22588.53</w:t>
      </w:r>
    </w:p>
    <w:p w14:paraId="05AF20B2" w14:textId="77777777" w:rsidR="00811F2B" w:rsidRDefault="00811F2B" w:rsidP="00811F2B">
      <w:r>
        <w:lastRenderedPageBreak/>
        <w:t>--------------------------------------------------</w:t>
      </w:r>
    </w:p>
    <w:p w14:paraId="2A860529" w14:textId="77777777" w:rsidR="00811F2B" w:rsidRDefault="00811F2B" w:rsidP="00811F2B">
      <w:r>
        <w:t>Ep 30/50 | Reward 4585.52 | Loss 489512450.74 | Dist 901.01 | Vehl 4</w:t>
      </w:r>
    </w:p>
    <w:p w14:paraId="7280CE15" w14:textId="77777777" w:rsidR="00811F2B" w:rsidRDefault="00811F2B" w:rsidP="00811F2B">
      <w:r>
        <w:t>Vehicle 0: Route=[0, 35, 40, 1, 3, 4, 5, 33, 2, 50, 44, 6, 47, 7, 8, 34, 39, 45, 43, 29, 9, 10, 38, 23, 36, 22, 0], Distance=294.03, RemCap=1.0</w:t>
      </w:r>
    </w:p>
    <w:p w14:paraId="526EF3D0" w14:textId="77777777" w:rsidR="00811F2B" w:rsidRDefault="00811F2B" w:rsidP="00811F2B">
      <w:r>
        <w:t>Vehicle 1: Route=[0, 27, 41, 48, 42, 37, 49, 13, 16, 20, 30, 21, 15, 0], Distance=253.35, RemCap=286.0</w:t>
      </w:r>
    </w:p>
    <w:p w14:paraId="058C59E4" w14:textId="77777777" w:rsidR="00811F2B" w:rsidRDefault="00811F2B" w:rsidP="00811F2B">
      <w:r>
        <w:t>Vehicle 2: Route=[0, 24, 12, 11, 19, 28, 17, 0], Distance=168.36, RemCap=369.0</w:t>
      </w:r>
    </w:p>
    <w:p w14:paraId="746145CF" w14:textId="77777777" w:rsidR="00811F2B" w:rsidRDefault="00811F2B" w:rsidP="00811F2B">
      <w:r>
        <w:t>Vehicle 3: Route=[0, 46, 18, 31, 32, 26, 14, 25, 0], Distance=185.27, RemCap=355.0</w:t>
      </w:r>
    </w:p>
    <w:p w14:paraId="52C00910" w14:textId="77777777" w:rsidR="00811F2B" w:rsidRDefault="00811F2B" w:rsidP="00811F2B">
      <w:r>
        <w:t>Total vehicle waiting time   = 235.64</w:t>
      </w:r>
    </w:p>
    <w:p w14:paraId="2C289630" w14:textId="77777777" w:rsidR="00811F2B" w:rsidRDefault="00811F2B" w:rsidP="00811F2B">
      <w:r>
        <w:t>Total customer waiting time  = 21353.29</w:t>
      </w:r>
    </w:p>
    <w:p w14:paraId="2C166E14" w14:textId="77777777" w:rsidR="00811F2B" w:rsidRDefault="00811F2B" w:rsidP="00811F2B">
      <w:r>
        <w:t>--------------------------------------------------</w:t>
      </w:r>
    </w:p>
    <w:p w14:paraId="7389C968" w14:textId="77777777" w:rsidR="00811F2B" w:rsidRDefault="00811F2B" w:rsidP="00811F2B">
      <w:r>
        <w:t>Ep 31/50 | Reward 4518.19 | Loss 454209588.77 | Dist 911.58 | Vehl 4</w:t>
      </w:r>
    </w:p>
    <w:p w14:paraId="08009A50" w14:textId="77777777" w:rsidR="00811F2B" w:rsidRDefault="00811F2B" w:rsidP="00811F2B">
      <w:r>
        <w:t>Vehicle 0: Route=[0, 35, 12, 31, 38, 10, 9, 29, 43, 45, 47, 41, 50, 37, 40, 1, 3, 4, 2, 33, 5, 6, 7, 48, 8, 26, 0], Distance=298.41, RemCap=13.0</w:t>
      </w:r>
    </w:p>
    <w:p w14:paraId="1A2CA889" w14:textId="77777777" w:rsidR="00811F2B" w:rsidRDefault="00811F2B" w:rsidP="00811F2B">
      <w:r>
        <w:t>Vehicle 1: Route=[0, 11, 49, 25, 44, 28, 27, 24, 36, 22, 15, 21, 0], Distance=236.58, RemCap=261.0</w:t>
      </w:r>
    </w:p>
    <w:p w14:paraId="3E4A4F76" w14:textId="77777777" w:rsidR="00811F2B" w:rsidRDefault="00811F2B" w:rsidP="00811F2B">
      <w:r>
        <w:t>Vehicle 2: Route=[0, 23, 18, 46, 13, 20, 19, 14, 34, 39, 17, 0], Distance=226.09, RemCap=301.0</w:t>
      </w:r>
    </w:p>
    <w:p w14:paraId="43D7247B" w14:textId="77777777" w:rsidR="00811F2B" w:rsidRDefault="00811F2B" w:rsidP="00811F2B">
      <w:r>
        <w:t>Vehicle 3: Route=[0, 32, 42, 16, 30, 0], Distance=150.50, RemCap=436.0</w:t>
      </w:r>
    </w:p>
    <w:p w14:paraId="2F9F4885" w14:textId="77777777" w:rsidR="00811F2B" w:rsidRDefault="00811F2B" w:rsidP="00811F2B">
      <w:r>
        <w:t>Total vehicle waiting time   = 275.44</w:t>
      </w:r>
    </w:p>
    <w:p w14:paraId="0CADD4E3" w14:textId="77777777" w:rsidR="00811F2B" w:rsidRDefault="00811F2B" w:rsidP="00811F2B">
      <w:r>
        <w:t>Total customer waiting time  = 22316.56</w:t>
      </w:r>
    </w:p>
    <w:p w14:paraId="03CCAF48" w14:textId="77777777" w:rsidR="00811F2B" w:rsidRDefault="00811F2B" w:rsidP="00811F2B">
      <w:r>
        <w:t>--------------------------------------------------</w:t>
      </w:r>
    </w:p>
    <w:p w14:paraId="5E6D1414" w14:textId="77777777" w:rsidR="00811F2B" w:rsidRDefault="00811F2B" w:rsidP="00811F2B">
      <w:r>
        <w:t>Ep 32/50 | Reward 4799.99 | Loss 562360590.99 | Dist 865.08 | Vehl 4</w:t>
      </w:r>
    </w:p>
    <w:p w14:paraId="19A82294" w14:textId="77777777" w:rsidR="00811F2B" w:rsidRDefault="00811F2B" w:rsidP="00811F2B">
      <w:r>
        <w:t>Vehicle 0: Route=[0, 35, 24, 31, 10, 9, 43, 39, 47, 26, 8, 48, 7, 6, 5, 33, 2, 4, 3, 1, 37, 49, 13, 46, 21, 30, 0], Distance=300.53, RemCap=5.0</w:t>
      </w:r>
    </w:p>
    <w:p w14:paraId="62433D0A" w14:textId="77777777" w:rsidR="00811F2B" w:rsidRDefault="00811F2B" w:rsidP="00811F2B">
      <w:r>
        <w:t>Vehicle 1: Route=[0, 50, 16, 19, 42, 14, 41, 27, 23, 22, 18, 0], Distance=231.49, RemCap=295.0</w:t>
      </w:r>
    </w:p>
    <w:p w14:paraId="48898817" w14:textId="77777777" w:rsidR="00811F2B" w:rsidRDefault="00811F2B" w:rsidP="00811F2B">
      <w:r>
        <w:t>Vehicle 2: Route=[0, 32, 45, 29, 36, 15, 40, 20, 11, 0], Distance=198.36, RemCap=347.0</w:t>
      </w:r>
    </w:p>
    <w:p w14:paraId="5F36C3EE" w14:textId="77777777" w:rsidR="00811F2B" w:rsidRDefault="00811F2B" w:rsidP="00811F2B">
      <w:r>
        <w:t>Vehicle 3: Route=[0, 12, 38, 34, 28, 44, 17, 25, 0], Distance=134.70, RemCap=364.0</w:t>
      </w:r>
    </w:p>
    <w:p w14:paraId="530758AD" w14:textId="77777777" w:rsidR="00811F2B" w:rsidRDefault="00811F2B" w:rsidP="00811F2B">
      <w:r>
        <w:lastRenderedPageBreak/>
        <w:t>Total vehicle waiting time   = 92.86</w:t>
      </w:r>
    </w:p>
    <w:p w14:paraId="5BE1CF2B" w14:textId="77777777" w:rsidR="00811F2B" w:rsidRDefault="00811F2B" w:rsidP="00811F2B">
      <w:r>
        <w:t>Total customer waiting time  = 19997.48</w:t>
      </w:r>
    </w:p>
    <w:p w14:paraId="00D59B29" w14:textId="77777777" w:rsidR="00811F2B" w:rsidRDefault="00811F2B" w:rsidP="00811F2B">
      <w:r>
        <w:t>--------------------------------------------------</w:t>
      </w:r>
    </w:p>
    <w:p w14:paraId="1DAE3502" w14:textId="77777777" w:rsidR="00811F2B" w:rsidRDefault="00811F2B" w:rsidP="00811F2B">
      <w:r>
        <w:t>Ep 33/50 | Reward 4813.27 | Loss 555002780.10 | Dist 909.42 | Vehl 4</w:t>
      </w:r>
    </w:p>
    <w:p w14:paraId="3F3461A6" w14:textId="77777777" w:rsidR="00811F2B" w:rsidRDefault="00811F2B" w:rsidP="00811F2B">
      <w:r>
        <w:t>Vehicle 0: Route=[0, 46, 37, 1, 3, 4, 19, 2, 33, 5, 6, 7, 8, 28, 47, 32, 45, 43, 10, 9, 22, 27, 24, 36, 0], Distance=265.79, RemCap=8.0</w:t>
      </w:r>
    </w:p>
    <w:p w14:paraId="5792ED11" w14:textId="77777777" w:rsidR="00811F2B" w:rsidRDefault="00811F2B" w:rsidP="00811F2B">
      <w:r>
        <w:t>Vehicle 1: Route=[0, 35, 49, 13, 11, 16, 20, 18, 38, 34, 48, 14, 17, 25, 0], Distance=237.40, RemCap=250.0</w:t>
      </w:r>
    </w:p>
    <w:p w14:paraId="3A9D798C" w14:textId="77777777" w:rsidR="00811F2B" w:rsidRDefault="00811F2B" w:rsidP="00811F2B">
      <w:r>
        <w:t>Vehicle 2: Route=[0, 40, 42, 44, 23, 29, 39, 26, 0], Distance=235.33, RemCap=356.0</w:t>
      </w:r>
    </w:p>
    <w:p w14:paraId="464CB791" w14:textId="77777777" w:rsidR="00811F2B" w:rsidRDefault="00811F2B" w:rsidP="00811F2B">
      <w:r>
        <w:t>Vehicle 3: Route=[0, 50, 41, 31, 12, 30, 21, 15, 0], Distance=170.90, RemCap=397.0</w:t>
      </w:r>
    </w:p>
    <w:p w14:paraId="082B0900" w14:textId="77777777" w:rsidR="00811F2B" w:rsidRDefault="00811F2B" w:rsidP="00811F2B">
      <w:r>
        <w:t>Total vehicle waiting time   = 383.32</w:t>
      </w:r>
    </w:p>
    <w:p w14:paraId="7604F7E0" w14:textId="77777777" w:rsidR="00811F2B" w:rsidRDefault="00811F2B" w:rsidP="00811F2B">
      <w:r>
        <w:t>Total customer waiting time  = 21669.34</w:t>
      </w:r>
    </w:p>
    <w:p w14:paraId="37A63307" w14:textId="77777777" w:rsidR="00811F2B" w:rsidRDefault="00811F2B" w:rsidP="00811F2B">
      <w:r>
        <w:t>--------------------------------------------------</w:t>
      </w:r>
    </w:p>
    <w:p w14:paraId="7E0067AF" w14:textId="77777777" w:rsidR="00811F2B" w:rsidRDefault="00811F2B" w:rsidP="00811F2B">
      <w:r>
        <w:t>Ep 34/50 | Reward 4687.26 | Loss 515960349.43 | Dist 872.05 | Vehl 4</w:t>
      </w:r>
    </w:p>
    <w:p w14:paraId="7096A419" w14:textId="77777777" w:rsidR="00811F2B" w:rsidRDefault="00811F2B" w:rsidP="00811F2B">
      <w:r>
        <w:t>Vehicle 0: Route=[0, 49, 40, 1, 3, 4, 42, 5, 33, 2, 50, 44, 7, 8, 6, 47, 39, 34, 45, 10, 9, 22, 36, 27, 35, 12, 0], Distance=308.25, RemCap=15.0</w:t>
      </w:r>
    </w:p>
    <w:p w14:paraId="5E225947" w14:textId="77777777" w:rsidR="00811F2B" w:rsidRDefault="00811F2B" w:rsidP="00811F2B">
      <w:r>
        <w:t>Vehicle 1: Route=[0, 37, 41, 32, 38, 24, 15, 18, 21, 30, 46, 13, 20, 0], Distance=226.86, RemCap=326.0</w:t>
      </w:r>
    </w:p>
    <w:p w14:paraId="66C7DEEB" w14:textId="77777777" w:rsidR="00811F2B" w:rsidRDefault="00811F2B" w:rsidP="00811F2B">
      <w:r>
        <w:t>Vehicle 2: Route=[0, 23, 31, 43, 28, 26, 19, 16, 11, 25, 0], Distance=201.56, RemCap=269.0</w:t>
      </w:r>
    </w:p>
    <w:p w14:paraId="1CBFCD51" w14:textId="77777777" w:rsidR="00811F2B" w:rsidRDefault="00811F2B" w:rsidP="00811F2B">
      <w:r>
        <w:t>Vehicle 3: Route=[0, 29, 48, 14, 17, 0], Distance=135.39, RemCap=401.0</w:t>
      </w:r>
    </w:p>
    <w:p w14:paraId="05345E24" w14:textId="77777777" w:rsidR="00811F2B" w:rsidRDefault="00811F2B" w:rsidP="00811F2B">
      <w:r>
        <w:t>Total vehicle waiting time   = 179.68</w:t>
      </w:r>
    </w:p>
    <w:p w14:paraId="450C4A05" w14:textId="77777777" w:rsidR="00811F2B" w:rsidRDefault="00811F2B" w:rsidP="00811F2B">
      <w:r>
        <w:t>Total customer waiting time  = 22411.92</w:t>
      </w:r>
    </w:p>
    <w:p w14:paraId="03806B7A" w14:textId="77777777" w:rsidR="00811F2B" w:rsidRDefault="00811F2B" w:rsidP="00811F2B">
      <w:r>
        <w:t>--------------------------------------------------</w:t>
      </w:r>
    </w:p>
    <w:p w14:paraId="70A7C9A3" w14:textId="77777777" w:rsidR="00811F2B" w:rsidRDefault="00811F2B" w:rsidP="00811F2B">
      <w:r>
        <w:t>Ep 35/50 | Reward 4291.36 | Loss 404802543.50 | Dist 935.57 | Vehl 4</w:t>
      </w:r>
    </w:p>
    <w:p w14:paraId="6FEF5365" w14:textId="77777777" w:rsidR="00811F2B" w:rsidRDefault="00811F2B" w:rsidP="00811F2B">
      <w:r>
        <w:t>Vehicle 0: Route=[0, 50, 37, 1, 3, 4, 19, 2, 33, 5, 6, 7, 8, 47, 39, 45, 9, 10, 38, 27, 35, 24, 36, 30, 20, 0], Distance=276.81, RemCap=6.0</w:t>
      </w:r>
    </w:p>
    <w:p w14:paraId="4B5F3A29" w14:textId="77777777" w:rsidR="00811F2B" w:rsidRDefault="00811F2B" w:rsidP="00811F2B">
      <w:r>
        <w:t>Vehicle 1: Route=[0, 23, 31, 29, 32, 48, 44, 42, 16, 13, 46, 21, 15, 0], Distance=273.08, RemCap=258.0</w:t>
      </w:r>
    </w:p>
    <w:p w14:paraId="1F470319" w14:textId="77777777" w:rsidR="00811F2B" w:rsidRDefault="00811F2B" w:rsidP="00811F2B">
      <w:r>
        <w:lastRenderedPageBreak/>
        <w:t>Vehicle 2: Route=[0, 41, 17, 49, 40, 18, 22, 43, 34, 26, 28, 0], Distance=245.15, RemCap=317.0</w:t>
      </w:r>
    </w:p>
    <w:p w14:paraId="024EA583" w14:textId="77777777" w:rsidR="00811F2B" w:rsidRDefault="00811F2B" w:rsidP="00811F2B">
      <w:r>
        <w:t>Vehicle 3: Route=[0, 25, 14, 11, 12, 0], Distance=140.54, RemCap=430.0</w:t>
      </w:r>
    </w:p>
    <w:p w14:paraId="1E303463" w14:textId="77777777" w:rsidR="00811F2B" w:rsidRDefault="00811F2B" w:rsidP="00811F2B">
      <w:r>
        <w:t>Total vehicle waiting time   = 305.58</w:t>
      </w:r>
    </w:p>
    <w:p w14:paraId="3A566A5F" w14:textId="77777777" w:rsidR="00811F2B" w:rsidRDefault="00811F2B" w:rsidP="00811F2B">
      <w:r>
        <w:t>Total customer waiting time  = 25105.20</w:t>
      </w:r>
    </w:p>
    <w:p w14:paraId="203B9608" w14:textId="77777777" w:rsidR="00811F2B" w:rsidRDefault="00811F2B" w:rsidP="00811F2B">
      <w:r>
        <w:t>--------------------------------------------------</w:t>
      </w:r>
    </w:p>
    <w:p w14:paraId="28F76A61" w14:textId="77777777" w:rsidR="00811F2B" w:rsidRDefault="00811F2B" w:rsidP="00811F2B">
      <w:r>
        <w:t>Ep 36/50 | Reward 4516.53 | Loss 474170177.62 | Dist 958.10 | Vehl 4</w:t>
      </w:r>
    </w:p>
    <w:p w14:paraId="36B8CAEE" w14:textId="77777777" w:rsidR="00811F2B" w:rsidRDefault="00811F2B" w:rsidP="00811F2B">
      <w:r>
        <w:t>Vehicle 0: Route=[0, 35, 30, 12, 18, 15, 9, 43, 10, 38, 23, 39, 47, 8, 48, 7, 6, 44, 5, 42, 4, 3, 1, 2, 41, 50, 49, 13, 20, 11, 0], Distance=340.18, RemCap=2.0</w:t>
      </w:r>
    </w:p>
    <w:p w14:paraId="6A4DCF12" w14:textId="77777777" w:rsidR="00811F2B" w:rsidRDefault="00811F2B" w:rsidP="00811F2B">
      <w:r>
        <w:t>Vehicle 1: Route=[0, 34, 29, 27, 21, 16, 19, 17, 0], Distance=258.71, RemCap=335.0</w:t>
      </w:r>
    </w:p>
    <w:p w14:paraId="460DD1BC" w14:textId="77777777" w:rsidR="00811F2B" w:rsidRDefault="00811F2B" w:rsidP="00811F2B">
      <w:r>
        <w:t>Vehicle 2: Route=[0, 32, 28, 26, 33, 40, 46, 36, 22, 0], Distance=208.99, RemCap=333.0</w:t>
      </w:r>
    </w:p>
    <w:p w14:paraId="1B33FE3A" w14:textId="77777777" w:rsidR="00811F2B" w:rsidRDefault="00811F2B" w:rsidP="00811F2B">
      <w:r>
        <w:t>Vehicle 3: Route=[0, 24, 31, 45, 14, 37, 25, 0], Distance=150.23, RemCap=341.0</w:t>
      </w:r>
    </w:p>
    <w:p w14:paraId="34ACC43F" w14:textId="77777777" w:rsidR="00811F2B" w:rsidRDefault="00811F2B" w:rsidP="00811F2B">
      <w:r>
        <w:t>Total vehicle waiting time   = 284.80</w:t>
      </w:r>
    </w:p>
    <w:p w14:paraId="62F1822C" w14:textId="77777777" w:rsidR="00811F2B" w:rsidRDefault="00811F2B" w:rsidP="00811F2B">
      <w:r>
        <w:t>Total customer waiting time  = 22698.72</w:t>
      </w:r>
    </w:p>
    <w:p w14:paraId="661BB14B" w14:textId="77777777" w:rsidR="00811F2B" w:rsidRDefault="00811F2B" w:rsidP="00811F2B">
      <w:r>
        <w:t>--------------------------------------------------</w:t>
      </w:r>
    </w:p>
    <w:p w14:paraId="4F6D65E2" w14:textId="77777777" w:rsidR="00811F2B" w:rsidRDefault="00811F2B" w:rsidP="00811F2B">
      <w:r>
        <w:t>Ep 37/50 | Reward 4596.82 | Loss 482601693.16 | Dist 945.30 | Vehl 4</w:t>
      </w:r>
    </w:p>
    <w:p w14:paraId="32EA6E90" w14:textId="77777777" w:rsidR="00811F2B" w:rsidRDefault="00811F2B" w:rsidP="00811F2B">
      <w:r>
        <w:t>Vehicle 0: Route=[0, 49, 20, 1, 3, 4, 5, 33, 2, 37, 41, 6, 7, 8, 26, 34, 47, 32, 43, 9, 10, 38, 31, 23, 24, 46, 15, 12, 0], Distance=323.76, RemCap=7.0</w:t>
      </w:r>
    </w:p>
    <w:p w14:paraId="66A04D85" w14:textId="77777777" w:rsidR="00811F2B" w:rsidRDefault="00811F2B" w:rsidP="00811F2B">
      <w:r>
        <w:t>Vehicle 1: Route=[0, 50, 42, 19, 11, 35, 29, 22, 36, 21, 0], Distance=248.66, RemCap=312.0</w:t>
      </w:r>
    </w:p>
    <w:p w14:paraId="2ECAE4E6" w14:textId="77777777" w:rsidR="00811F2B" w:rsidRDefault="00811F2B" w:rsidP="00811F2B">
      <w:r>
        <w:t>Vehicle 2: Route=[0, 17, 28, 48, 14, 16, 40, 30, 18, 0], Distance=217.27, RemCap=322.0</w:t>
      </w:r>
    </w:p>
    <w:p w14:paraId="38BC0F84" w14:textId="77777777" w:rsidR="00811F2B" w:rsidRDefault="00811F2B" w:rsidP="00811F2B">
      <w:r>
        <w:t>Vehicle 3: Route=[0, 27, 45, 39, 44, 25, 13, 0], Distance=155.61, RemCap=370.0</w:t>
      </w:r>
    </w:p>
    <w:p w14:paraId="21AC0B21" w14:textId="77777777" w:rsidR="00811F2B" w:rsidRDefault="00811F2B" w:rsidP="00811F2B">
      <w:r>
        <w:t>Total vehicle waiting time   = 449.66</w:t>
      </w:r>
    </w:p>
    <w:p w14:paraId="6033B219" w14:textId="77777777" w:rsidR="00811F2B" w:rsidRDefault="00811F2B" w:rsidP="00811F2B">
      <w:r>
        <w:t>Total customer waiting time  = 24516.93</w:t>
      </w:r>
    </w:p>
    <w:p w14:paraId="3A44635E" w14:textId="77777777" w:rsidR="00811F2B" w:rsidRDefault="00811F2B" w:rsidP="00811F2B">
      <w:r>
        <w:t>--------------------------------------------------</w:t>
      </w:r>
    </w:p>
    <w:p w14:paraId="6CA4D168" w14:textId="77777777" w:rsidR="00811F2B" w:rsidRDefault="00811F2B" w:rsidP="00811F2B">
      <w:r>
        <w:t>Ep 38/50 | Reward 4453.39 | Loss 456290718.04 | Dist 967.16 | Vehl 4</w:t>
      </w:r>
    </w:p>
    <w:p w14:paraId="0A026ED5" w14:textId="77777777" w:rsidR="00811F2B" w:rsidRDefault="00811F2B" w:rsidP="00811F2B">
      <w:r>
        <w:t>Vehicle 0: Route=[0, 49, 37, 2, 5, 42, 4, 3, 1, 40, 46, 12, 24, 32, 6, 7, 8, 34, 45, 29, 9, 22, 10, 38, 31, 23, 0], Distance=302.08, RemCap=18.0</w:t>
      </w:r>
    </w:p>
    <w:p w14:paraId="1A629229" w14:textId="77777777" w:rsidR="00811F2B" w:rsidRDefault="00811F2B" w:rsidP="00811F2B">
      <w:r>
        <w:lastRenderedPageBreak/>
        <w:t>Vehicle 1: Route=[0, 50, 19, 13, 21, 30, 43, 39, 48, 41, 17, 0], Distance=261.51, RemCap=324.0</w:t>
      </w:r>
    </w:p>
    <w:p w14:paraId="528DEBE3" w14:textId="77777777" w:rsidR="00811F2B" w:rsidRDefault="00811F2B" w:rsidP="00811F2B">
      <w:r>
        <w:t>Vehicle 2: Route=[0, 36, 20, 16, 14, 44, 47, 26, 0], Distance=179.87, RemCap=315.0</w:t>
      </w:r>
    </w:p>
    <w:p w14:paraId="299F37C3" w14:textId="77777777" w:rsidR="00811F2B" w:rsidRDefault="00811F2B" w:rsidP="00811F2B">
      <w:r>
        <w:t>Vehicle 3: Route=[0, 33, 28, 25, 27, 35, 15, 18, 11, 0], Distance=223.70, RemCap=354.0</w:t>
      </w:r>
    </w:p>
    <w:p w14:paraId="5C2AF494" w14:textId="77777777" w:rsidR="00811F2B" w:rsidRDefault="00811F2B" w:rsidP="00811F2B">
      <w:r>
        <w:t>Total vehicle waiting time   = 294.17</w:t>
      </w:r>
    </w:p>
    <w:p w14:paraId="76F5A934" w14:textId="77777777" w:rsidR="00811F2B" w:rsidRDefault="00811F2B" w:rsidP="00811F2B">
      <w:r>
        <w:t>Total customer waiting time  = 24106.01</w:t>
      </w:r>
    </w:p>
    <w:p w14:paraId="49692F1E" w14:textId="77777777" w:rsidR="00811F2B" w:rsidRDefault="00811F2B" w:rsidP="00811F2B">
      <w:r>
        <w:t>--------------------------------------------------</w:t>
      </w:r>
    </w:p>
    <w:p w14:paraId="63417C38" w14:textId="77777777" w:rsidR="00811F2B" w:rsidRDefault="00811F2B" w:rsidP="00811F2B">
      <w:r>
        <w:t>Ep 39/50 | Reward 4359.41 | Loss 417057063.69 | Dist 902.20 | Vehl 4</w:t>
      </w:r>
    </w:p>
    <w:p w14:paraId="624766E1" w14:textId="77777777" w:rsidR="00811F2B" w:rsidRDefault="00811F2B" w:rsidP="00811F2B">
      <w:r>
        <w:t>Vehicle 0: Route=[0, 35, 46, 13, 20, 11, 1, 3, 4, 19, 42, 5, 33, 2, 50, 6, 7, 8, 47, 34, 45, 9, 10, 36, 12, 15, 0], Distance=297.49, RemCap=37.0</w:t>
      </w:r>
    </w:p>
    <w:p w14:paraId="6842AD36" w14:textId="77777777" w:rsidR="00811F2B" w:rsidRDefault="00811F2B" w:rsidP="00811F2B">
      <w:r>
        <w:t>Vehicle 1: Route=[0, 49, 16, 40, 18, 38, 23, 27, 39, 44, 17, 0], Distance=224.81, RemCap=310.0</w:t>
      </w:r>
    </w:p>
    <w:p w14:paraId="60FBEAE6" w14:textId="77777777" w:rsidR="00811F2B" w:rsidRDefault="00811F2B" w:rsidP="00811F2B">
      <w:r>
        <w:t>Vehicle 2: Route=[0, 24, 31, 25, 37, 41, 28, 14, 0], Distance=168.58, RemCap=316.0</w:t>
      </w:r>
    </w:p>
    <w:p w14:paraId="3B6F642E" w14:textId="77777777" w:rsidR="00811F2B" w:rsidRDefault="00811F2B" w:rsidP="00811F2B">
      <w:r>
        <w:t>Vehicle 3: Route=[0, 32, 48, 26, 43, 29, 22, 30, 21, 0], Distance=211.32, RemCap=348.0</w:t>
      </w:r>
    </w:p>
    <w:p w14:paraId="3B62FE65" w14:textId="77777777" w:rsidR="00811F2B" w:rsidRDefault="00811F2B" w:rsidP="00811F2B">
      <w:r>
        <w:t>Total vehicle waiting time   = 294.88</w:t>
      </w:r>
    </w:p>
    <w:p w14:paraId="5FC63FAE" w14:textId="77777777" w:rsidR="00811F2B" w:rsidRDefault="00811F2B" w:rsidP="00811F2B">
      <w:r>
        <w:t>Total customer waiting time  = 23074.00</w:t>
      </w:r>
    </w:p>
    <w:p w14:paraId="5385F1FE" w14:textId="77777777" w:rsidR="00811F2B" w:rsidRDefault="00811F2B" w:rsidP="00811F2B">
      <w:r>
        <w:t>--------------------------------------------------</w:t>
      </w:r>
    </w:p>
    <w:p w14:paraId="54A179CF" w14:textId="77777777" w:rsidR="00811F2B" w:rsidRDefault="00811F2B" w:rsidP="00811F2B">
      <w:r>
        <w:t>Ep 40/50 | Reward 4536.11 | Loss 486454941.62 | Dist 975.43 | Vehl 4</w:t>
      </w:r>
    </w:p>
    <w:p w14:paraId="51CAE08D" w14:textId="77777777" w:rsidR="00811F2B" w:rsidRDefault="00811F2B" w:rsidP="00811F2B">
      <w:r>
        <w:t>Vehicle 0: Route=[0, 35, 24, 38, 10, 9, 29, 43, 39, 34, 8, 48, 7, 6, 47, 41, 50, 2, 33, 5, 42, 4, 3, 1, 37, 11, 13, 46, 15, 0], Distance=307.97, RemCap=14.0</w:t>
      </w:r>
    </w:p>
    <w:p w14:paraId="6F155FB4" w14:textId="77777777" w:rsidR="00811F2B" w:rsidRDefault="00811F2B" w:rsidP="00811F2B">
      <w:r>
        <w:t>Vehicle 1: Route=[0, 49, 19, 14, 32, 31, 36, 30, 40, 21, 0], Distance=261.61, RemCap=287.0</w:t>
      </w:r>
    </w:p>
    <w:p w14:paraId="22057E78" w14:textId="77777777" w:rsidR="00811F2B" w:rsidRDefault="00811F2B" w:rsidP="00811F2B">
      <w:r>
        <w:t>Vehicle 2: Route=[0, 27, 45, 26, 28, 20, 12, 22, 0], Distance=223.33, RemCap=340.0</w:t>
      </w:r>
    </w:p>
    <w:p w14:paraId="47D181A8" w14:textId="77777777" w:rsidR="00811F2B" w:rsidRDefault="00811F2B" w:rsidP="00811F2B">
      <w:r>
        <w:t>Vehicle 3: Route=[0, 23, 18, 16, 17, 44, 25, 0], Distance=182.52, RemCap=370.0</w:t>
      </w:r>
    </w:p>
    <w:p w14:paraId="4B67EF7C" w14:textId="77777777" w:rsidR="00811F2B" w:rsidRDefault="00811F2B" w:rsidP="00811F2B">
      <w:r>
        <w:t>Total vehicle waiting time   = 244.14</w:t>
      </w:r>
    </w:p>
    <w:p w14:paraId="6D5B3FA3" w14:textId="77777777" w:rsidR="00811F2B" w:rsidRDefault="00811F2B" w:rsidP="00811F2B">
      <w:r>
        <w:t>Total customer waiting time  = 22274.23</w:t>
      </w:r>
    </w:p>
    <w:p w14:paraId="60A53704" w14:textId="77777777" w:rsidR="00811F2B" w:rsidRDefault="00811F2B" w:rsidP="00811F2B">
      <w:r>
        <w:t>--------------------------------------------------</w:t>
      </w:r>
    </w:p>
    <w:p w14:paraId="3D3C7663" w14:textId="77777777" w:rsidR="00811F2B" w:rsidRDefault="00811F2B" w:rsidP="00811F2B">
      <w:r>
        <w:t>Ep 41/50 | Reward 4656.95 | Loss 508777510.93 | Dist 920.83 | Vehl 4</w:t>
      </w:r>
    </w:p>
    <w:p w14:paraId="539676F3" w14:textId="77777777" w:rsidR="00811F2B" w:rsidRDefault="00811F2B" w:rsidP="00811F2B">
      <w:r>
        <w:lastRenderedPageBreak/>
        <w:t>Vehicle 0: Route=[0, 31, 38, 10, 9, 43, 45, 34, 47, 6, 7, 8, 48, 44, 5, 19, 4, 3, 1, 2, 37, 49, 16, 46, 12, 0], Distance=274.83, RemCap=6.0</w:t>
      </w:r>
    </w:p>
    <w:p w14:paraId="4E5E30F4" w14:textId="77777777" w:rsidR="00811F2B" w:rsidRDefault="00811F2B" w:rsidP="00811F2B">
      <w:r>
        <w:t>Vehicle 1: Route=[0, 35, 23, 22, 29, 39, 26, 41, 17, 25, 50, 42, 20, 11, 0], Distance=232.16, RemCap=252.0</w:t>
      </w:r>
    </w:p>
    <w:p w14:paraId="0E88D0F8" w14:textId="77777777" w:rsidR="00811F2B" w:rsidRDefault="00811F2B" w:rsidP="00811F2B">
      <w:r>
        <w:t>Vehicle 2: Route=[0, 24, 30, 15, 40, 33, 14, 32, 0], Distance=205.29, RemCap=377.0</w:t>
      </w:r>
    </w:p>
    <w:p w14:paraId="31C562C8" w14:textId="77777777" w:rsidR="00811F2B" w:rsidRDefault="00811F2B" w:rsidP="00811F2B">
      <w:r>
        <w:t>Vehicle 3: Route=[0, 28, 27, 36, 13, 18, 21, 0], Distance=208.55, RemCap=376.0</w:t>
      </w:r>
    </w:p>
    <w:p w14:paraId="7C6B5E55" w14:textId="77777777" w:rsidR="00811F2B" w:rsidRDefault="00811F2B" w:rsidP="00811F2B">
      <w:r>
        <w:t>Total vehicle waiting time   = 187.23</w:t>
      </w:r>
    </w:p>
    <w:p w14:paraId="3E0ECE40" w14:textId="77777777" w:rsidR="00811F2B" w:rsidRDefault="00811F2B" w:rsidP="00811F2B">
      <w:r>
        <w:t>Total customer waiting time  = 21952.75</w:t>
      </w:r>
    </w:p>
    <w:p w14:paraId="590B5254" w14:textId="77777777" w:rsidR="00811F2B" w:rsidRDefault="00811F2B" w:rsidP="00811F2B">
      <w:r>
        <w:t>--------------------------------------------------</w:t>
      </w:r>
    </w:p>
    <w:p w14:paraId="22623BA1" w14:textId="77777777" w:rsidR="00811F2B" w:rsidRDefault="00811F2B" w:rsidP="00811F2B">
      <w:r>
        <w:t>Ep 42/50 | Reward 4506.29 | Loss 462217219.49 | Dist 900.45 | Vehl 4</w:t>
      </w:r>
    </w:p>
    <w:p w14:paraId="2D966489" w14:textId="77777777" w:rsidR="00811F2B" w:rsidRDefault="00811F2B" w:rsidP="00811F2B">
      <w:r>
        <w:t>Vehicle 0: Route=[0, 35, 49, 37, 1, 3, 4, 2, 5, 41, 6, 7, 8, 28, 32, 45, 43, 9, 10, 38, 27, 12, 15, 18, 30, 46, 13, 40, 11, 0], Distance=342.74, RemCap=35.0</w:t>
      </w:r>
    </w:p>
    <w:p w14:paraId="7D9B9576" w14:textId="77777777" w:rsidR="00811F2B" w:rsidRDefault="00811F2B" w:rsidP="00811F2B">
      <w:r>
        <w:t>Vehicle 1: Route=[0, 50, 20, 16, 19, 17, 48, 34, 22, 21, 36, 23, 0], Distance=275.86, RemCap=249.0</w:t>
      </w:r>
    </w:p>
    <w:p w14:paraId="54C1CAD3" w14:textId="77777777" w:rsidR="00811F2B" w:rsidRDefault="00811F2B" w:rsidP="00811F2B">
      <w:r>
        <w:t>Vehicle 2: Route=[0, 24, 31, 39, 14, 33, 25, 0], Distance=132.68, RemCap=344.0</w:t>
      </w:r>
    </w:p>
    <w:p w14:paraId="298EDD57" w14:textId="77777777" w:rsidR="00811F2B" w:rsidRDefault="00811F2B" w:rsidP="00811F2B">
      <w:r>
        <w:t>Vehicle 3: Route=[0, 42, 44, 26, 47, 29, 0], Distance=149.17, RemCap=383.0</w:t>
      </w:r>
    </w:p>
    <w:p w14:paraId="68CE2087" w14:textId="77777777" w:rsidR="00811F2B" w:rsidRDefault="00811F2B" w:rsidP="00811F2B">
      <w:r>
        <w:t>Total vehicle waiting time   = 337.01</w:t>
      </w:r>
    </w:p>
    <w:p w14:paraId="46C2D7A6" w14:textId="77777777" w:rsidR="00811F2B" w:rsidRDefault="00811F2B" w:rsidP="00811F2B">
      <w:r>
        <w:t>Total customer waiting time  = 23603.88</w:t>
      </w:r>
    </w:p>
    <w:p w14:paraId="3BD7D7C4" w14:textId="77777777" w:rsidR="00811F2B" w:rsidRDefault="00811F2B" w:rsidP="00811F2B">
      <w:r>
        <w:t>--------------------------------------------------</w:t>
      </w:r>
    </w:p>
    <w:p w14:paraId="627D5996" w14:textId="77777777" w:rsidR="00811F2B" w:rsidRDefault="00811F2B" w:rsidP="00811F2B">
      <w:r>
        <w:t>Ep 43/50 | Reward 4684.30 | Loss 521946690.37 | Dist 860.80 | Vehl 4</w:t>
      </w:r>
    </w:p>
    <w:p w14:paraId="7DE2B218" w14:textId="77777777" w:rsidR="00811F2B" w:rsidRDefault="00811F2B" w:rsidP="00811F2B">
      <w:r>
        <w:t>Vehicle 0: Route=[0, 49, 13, 46, 21, 12, 35, 27, 10, 9, 43, 45, 34, 8, 7, 47, 6, 44, 14, 5, 4, 3, 1, 2, 17, 50, 25, 0], Distance=314.58, RemCap=8.0</w:t>
      </w:r>
    </w:p>
    <w:p w14:paraId="7CD7446B" w14:textId="77777777" w:rsidR="00811F2B" w:rsidRDefault="00811F2B" w:rsidP="00811F2B">
      <w:r>
        <w:t>Vehicle 1: Route=[0, 37, 41, 48, 26, 28, 39, 32, 38, 23, 36, 18, 15, 0], Distance=203.23, RemCap=292.0</w:t>
      </w:r>
    </w:p>
    <w:p w14:paraId="6968A6E4" w14:textId="77777777" w:rsidR="00811F2B" w:rsidRDefault="00811F2B" w:rsidP="00811F2B">
      <w:r>
        <w:t>Vehicle 2: Route=[0, 19, 40, 20, 24, 22, 31, 29, 0], Distance=197.93, RemCap=290.0</w:t>
      </w:r>
    </w:p>
    <w:p w14:paraId="6ED779ED" w14:textId="77777777" w:rsidR="00811F2B" w:rsidRDefault="00811F2B" w:rsidP="00811F2B">
      <w:r>
        <w:t>Vehicle 3: Route=[0, 30, 33, 42, 16, 11, 0], Distance=145.06, RemCap=421.0</w:t>
      </w:r>
    </w:p>
    <w:p w14:paraId="5B6D7806" w14:textId="77777777" w:rsidR="00811F2B" w:rsidRDefault="00811F2B" w:rsidP="00811F2B">
      <w:r>
        <w:t>Total vehicle waiting time   = 345.14</w:t>
      </w:r>
    </w:p>
    <w:p w14:paraId="11A272FF" w14:textId="77777777" w:rsidR="00811F2B" w:rsidRDefault="00811F2B" w:rsidP="00811F2B">
      <w:r>
        <w:t>Total customer waiting time  = 22872.75</w:t>
      </w:r>
    </w:p>
    <w:p w14:paraId="20225AEF" w14:textId="77777777" w:rsidR="00811F2B" w:rsidRDefault="00811F2B" w:rsidP="00811F2B">
      <w:r>
        <w:lastRenderedPageBreak/>
        <w:t>--------------------------------------------------</w:t>
      </w:r>
    </w:p>
    <w:p w14:paraId="61074270" w14:textId="77777777" w:rsidR="00811F2B" w:rsidRDefault="00811F2B" w:rsidP="00811F2B">
      <w:r>
        <w:t>Ep 44/50 | Reward 4536.60 | Loss 464431099.81 | Dist 925.23 | Vehl 4</w:t>
      </w:r>
    </w:p>
    <w:p w14:paraId="6E8CA4B1" w14:textId="77777777" w:rsidR="00811F2B" w:rsidRDefault="00811F2B" w:rsidP="00811F2B">
      <w:r>
        <w:t>Vehicle 0: Route=[0, 41, 50, 37, 13, 40, 1, 3, 4, 19, 2, 5, 44, 6, 7, 8, 34, 45, 43, 38, 10, 9, 22, 21, 46, 35, 30, 0], Distance=346.37, RemCap=16.0</w:t>
      </w:r>
    </w:p>
    <w:p w14:paraId="24970A9F" w14:textId="77777777" w:rsidR="00811F2B" w:rsidRDefault="00811F2B" w:rsidP="00811F2B">
      <w:r>
        <w:t>Vehicle 1: Route=[0, 27, 23, 18, 29, 39, 28, 26, 48, 14, 49, 25, 0], Distance=214.81, RemCap=249.0</w:t>
      </w:r>
    </w:p>
    <w:p w14:paraId="517F3407" w14:textId="77777777" w:rsidR="00811F2B" w:rsidRDefault="00811F2B" w:rsidP="00811F2B">
      <w:r>
        <w:t>Vehicle 2: Route=[0, 16, 20, 36, 24, 47, 17, 0], Distance=155.97, RemCap=354.0</w:t>
      </w:r>
    </w:p>
    <w:p w14:paraId="17FBC836" w14:textId="77777777" w:rsidR="00811F2B" w:rsidRDefault="00811F2B" w:rsidP="00811F2B">
      <w:r>
        <w:t>Vehicle 3: Route=[0, 11, 42, 33, 32, 31, 15, 12, 0], Distance=208.09, RemCap=392.0</w:t>
      </w:r>
    </w:p>
    <w:p w14:paraId="313C8706" w14:textId="77777777" w:rsidR="00811F2B" w:rsidRDefault="00811F2B" w:rsidP="00811F2B">
      <w:r>
        <w:t>Total vehicle waiting time   = 320.21</w:t>
      </w:r>
    </w:p>
    <w:p w14:paraId="7A14CEFD" w14:textId="77777777" w:rsidR="00811F2B" w:rsidRDefault="00811F2B" w:rsidP="00811F2B">
      <w:r>
        <w:t>Total customer waiting time  = 23508.36</w:t>
      </w:r>
    </w:p>
    <w:p w14:paraId="0B55A9A3" w14:textId="77777777" w:rsidR="00811F2B" w:rsidRDefault="00811F2B" w:rsidP="00811F2B">
      <w:r>
        <w:t>--------------------------------------------------</w:t>
      </w:r>
    </w:p>
    <w:p w14:paraId="70599114" w14:textId="77777777" w:rsidR="00811F2B" w:rsidRDefault="00811F2B" w:rsidP="00811F2B">
      <w:r>
        <w:t>Ep 45/50 | Reward 4450.86 | Loss 447531759.85 | Dist 1034.69 | Vehl 4</w:t>
      </w:r>
    </w:p>
    <w:p w14:paraId="371F9551" w14:textId="77777777" w:rsidR="00811F2B" w:rsidRDefault="00811F2B" w:rsidP="00811F2B">
      <w:r>
        <w:t>Vehicle 0: Route=[0, 49, 40, 37, 2, 1, 3, 4, 33, 5, 6, 7, 48, 8, 47, 39, 34, 45, 43, 29, 9, 10, 23, 32, 35, 30, 18, 0], Distance=345.02, RemCap=5.0</w:t>
      </w:r>
    </w:p>
    <w:p w14:paraId="51B01160" w14:textId="77777777" w:rsidR="00811F2B" w:rsidRDefault="00811F2B" w:rsidP="00811F2B">
      <w:r>
        <w:t>Vehicle 1: Route=[0, 25, 41, 28, 44, 17, 19, 11, 46, 36, 38, 21, 0], Distance=266.10, RemCap=281.0</w:t>
      </w:r>
    </w:p>
    <w:p w14:paraId="6A977E9E" w14:textId="77777777" w:rsidR="00811F2B" w:rsidRDefault="00811F2B" w:rsidP="00811F2B">
      <w:r>
        <w:t>Vehicle 2: Route=[0, 50, 20, 42, 26, 31, 15, 12, 0], Distance=236.70, RemCap=371.0</w:t>
      </w:r>
    </w:p>
    <w:p w14:paraId="50E15F12" w14:textId="77777777" w:rsidR="00811F2B" w:rsidRDefault="00811F2B" w:rsidP="00811F2B">
      <w:r>
        <w:t>Vehicle 3: Route=[0, 24, 22, 27, 14, 13, 16, 0], Distance=186.87, RemCap=354.0</w:t>
      </w:r>
    </w:p>
    <w:p w14:paraId="7109100D" w14:textId="77777777" w:rsidR="00811F2B" w:rsidRDefault="00811F2B" w:rsidP="00811F2B">
      <w:r>
        <w:t>Total vehicle waiting time   = 199.74</w:t>
      </w:r>
    </w:p>
    <w:p w14:paraId="03B9ACC0" w14:textId="77777777" w:rsidR="00811F2B" w:rsidRDefault="00811F2B" w:rsidP="00811F2B">
      <w:r>
        <w:t>Total customer waiting time  = 21578.60</w:t>
      </w:r>
    </w:p>
    <w:p w14:paraId="0524F621" w14:textId="77777777" w:rsidR="00811F2B" w:rsidRDefault="00811F2B" w:rsidP="00811F2B">
      <w:r>
        <w:t>--------------------------------------------------</w:t>
      </w:r>
    </w:p>
    <w:p w14:paraId="76030230" w14:textId="77777777" w:rsidR="00811F2B" w:rsidRDefault="00811F2B" w:rsidP="00811F2B">
      <w:r>
        <w:t>Ep 46/50 | Reward 4452.08 | Loss 448101330.64 | Dist 931.29 | Vehl 4</w:t>
      </w:r>
    </w:p>
    <w:p w14:paraId="6C77E019" w14:textId="77777777" w:rsidR="00811F2B" w:rsidRDefault="00811F2B" w:rsidP="00811F2B">
      <w:r>
        <w:t>Vehicle 0: Route=[0, 49, 1, 3, 4, 5, 33, 2, 17, 50, 25, 41, 6, 7, 8, 47, 39, 45, 43, 29, 9, 10, 38, 31, 32, 15, 0], Distance=289.23, RemCap=0.0</w:t>
      </w:r>
    </w:p>
    <w:p w14:paraId="4DDD183E" w14:textId="77777777" w:rsidR="00811F2B" w:rsidRDefault="00811F2B" w:rsidP="00811F2B">
      <w:r>
        <w:t>Vehicle 1: Route=[0, 37, 14, 28, 34, 22, 36, 12, 46, 13, 40, 11, 0], Distance=223.51, RemCap=292.0</w:t>
      </w:r>
    </w:p>
    <w:p w14:paraId="35F7D16D" w14:textId="77777777" w:rsidR="00811F2B" w:rsidRDefault="00811F2B" w:rsidP="00811F2B">
      <w:r>
        <w:t>Vehicle 2: Route=[0, 42, 44, 26, 23, 24, 35, 18, 21, 20, 0], Distance=242.27, RemCap=334.0</w:t>
      </w:r>
    </w:p>
    <w:p w14:paraId="7F2A0056" w14:textId="77777777" w:rsidR="00811F2B" w:rsidRDefault="00811F2B" w:rsidP="00811F2B">
      <w:r>
        <w:t>Vehicle 3: Route=[0, 30, 27, 48, 19, 16, 0], Distance=176.29, RemCap=385.0</w:t>
      </w:r>
    </w:p>
    <w:p w14:paraId="095BD6DC" w14:textId="77777777" w:rsidR="00811F2B" w:rsidRDefault="00811F2B" w:rsidP="00811F2B">
      <w:r>
        <w:lastRenderedPageBreak/>
        <w:t>Total vehicle waiting time   = 301.83</w:t>
      </w:r>
    </w:p>
    <w:p w14:paraId="234E73E4" w14:textId="77777777" w:rsidR="00811F2B" w:rsidRDefault="00811F2B" w:rsidP="00811F2B">
      <w:r>
        <w:t>Total customer waiting time  = 23244.89</w:t>
      </w:r>
    </w:p>
    <w:p w14:paraId="13C0ADA0" w14:textId="77777777" w:rsidR="00811F2B" w:rsidRDefault="00811F2B" w:rsidP="00811F2B">
      <w:r>
        <w:t>--------------------------------------------------</w:t>
      </w:r>
    </w:p>
    <w:p w14:paraId="61D184A7" w14:textId="77777777" w:rsidR="00811F2B" w:rsidRDefault="00811F2B" w:rsidP="00811F2B">
      <w:r>
        <w:t>Ep 47/50 | Reward 4586.52 | Loss 490445194.83 | Dist 955.65 | Vehl 4</w:t>
      </w:r>
    </w:p>
    <w:p w14:paraId="3DDAD6FB" w14:textId="77777777" w:rsidR="00811F2B" w:rsidRDefault="00811F2B" w:rsidP="00811F2B">
      <w:r>
        <w:t>Vehicle 0: Route=[0, 49, 16, 1, 3, 4, 5, 2, 50, 17, 44, 6, 7, 48, 8, 26, 47, 27, 43, 10, 9, 22, 24, 46, 18, 21, 0], Distance=360.11, RemCap=1.0</w:t>
      </w:r>
    </w:p>
    <w:p w14:paraId="0F762CA2" w14:textId="77777777" w:rsidR="00811F2B" w:rsidRDefault="00811F2B" w:rsidP="00811F2B">
      <w:r>
        <w:t>Vehicle 1: Route=[0, 35, 30, 38, 28, 14, 42, 33, 37, 13, 11, 0], Distance=198.94, RemCap=315.0</w:t>
      </w:r>
    </w:p>
    <w:p w14:paraId="439B0756" w14:textId="77777777" w:rsidR="00811F2B" w:rsidRDefault="00811F2B" w:rsidP="00811F2B">
      <w:r>
        <w:t>Vehicle 2: Route=[0, 25, 41, 32, 39, 45, 31, 15, 36, 23, 0], Distance=175.49, RemCap=328.0</w:t>
      </w:r>
    </w:p>
    <w:p w14:paraId="2D7548D5" w14:textId="77777777" w:rsidR="00811F2B" w:rsidRDefault="00811F2B" w:rsidP="00811F2B">
      <w:r>
        <w:t>Vehicle 3: Route=[0, 12, 40, 20, 19, 34, 29, 0], Distance=221.12, RemCap=367.0</w:t>
      </w:r>
    </w:p>
    <w:p w14:paraId="0777DE03" w14:textId="77777777" w:rsidR="00811F2B" w:rsidRDefault="00811F2B" w:rsidP="00811F2B">
      <w:r>
        <w:t>Total vehicle waiting time   = 332.53</w:t>
      </w:r>
    </w:p>
    <w:p w14:paraId="1C8CC945" w14:textId="77777777" w:rsidR="00811F2B" w:rsidRDefault="00811F2B" w:rsidP="00811F2B">
      <w:r>
        <w:t>Total customer waiting time  = 22183.35</w:t>
      </w:r>
    </w:p>
    <w:p w14:paraId="60122E09" w14:textId="77777777" w:rsidR="00811F2B" w:rsidRDefault="00811F2B" w:rsidP="00811F2B">
      <w:r>
        <w:t>--------------------------------------------------</w:t>
      </w:r>
    </w:p>
    <w:p w14:paraId="347D0489" w14:textId="77777777" w:rsidR="00811F2B" w:rsidRDefault="00811F2B" w:rsidP="00811F2B">
      <w:r>
        <w:t>Ep 48/50 | Reward 4587.13 | Loss 471001704.65 | Dist 968.63 | Vehl 4</w:t>
      </w:r>
    </w:p>
    <w:p w14:paraId="3B23B983" w14:textId="77777777" w:rsidR="00811F2B" w:rsidRDefault="00811F2B" w:rsidP="00811F2B">
      <w:r>
        <w:t>Vehicle 0: Route=[0, 25, 50, 2, 1, 3, 4, 19, 42, 5, 7, 48, 8, 6, 47, 39, 43, 9, 10, 35, 13, 16, 20, 46, 18, 0], Distance=320.86, RemCap=14.0</w:t>
      </w:r>
    </w:p>
    <w:p w14:paraId="6490A3D7" w14:textId="77777777" w:rsidR="00811F2B" w:rsidRDefault="00811F2B" w:rsidP="00811F2B">
      <w:r>
        <w:t>Vehicle 1: Route=[0, 17, 33, 26, 32, 45, 29, 38, 36, 12, 15, 40, 11, 0], Distance=266.80, RemCap=305.0</w:t>
      </w:r>
    </w:p>
    <w:p w14:paraId="1BEA535D" w14:textId="77777777" w:rsidR="00811F2B" w:rsidRDefault="00811F2B" w:rsidP="00811F2B">
      <w:r>
        <w:t>Vehicle 2: Route=[0, 34, 28, 44, 37, 30, 23, 22, 0], Distance=181.95, RemCap=343.0</w:t>
      </w:r>
    </w:p>
    <w:p w14:paraId="078CCB9D" w14:textId="77777777" w:rsidR="00811F2B" w:rsidRDefault="00811F2B" w:rsidP="00811F2B">
      <w:r>
        <w:t>Vehicle 3: Route=[0, 49, 14, 41, 27, 31, 24, 21, 0], Distance=199.02, RemCap=349.0</w:t>
      </w:r>
    </w:p>
    <w:p w14:paraId="3F6BFBAF" w14:textId="77777777" w:rsidR="00811F2B" w:rsidRDefault="00811F2B" w:rsidP="00811F2B">
      <w:r>
        <w:t>Total vehicle waiting time   = 407.93</w:t>
      </w:r>
    </w:p>
    <w:p w14:paraId="2CA34483" w14:textId="77777777" w:rsidR="00811F2B" w:rsidRDefault="00811F2B" w:rsidP="00811F2B">
      <w:r>
        <w:t>Total customer waiting time  = 22871.31</w:t>
      </w:r>
    </w:p>
    <w:p w14:paraId="0E882A90" w14:textId="77777777" w:rsidR="00811F2B" w:rsidRDefault="00811F2B" w:rsidP="00811F2B">
      <w:r>
        <w:t>--------------------------------------------------</w:t>
      </w:r>
    </w:p>
    <w:p w14:paraId="18D5890B" w14:textId="77777777" w:rsidR="00811F2B" w:rsidRDefault="00811F2B" w:rsidP="00811F2B">
      <w:r>
        <w:t>Ep 49/50 | Reward 4700.04 | Loss 497560294.90 | Dist 960.43 | Vehl 4</w:t>
      </w:r>
    </w:p>
    <w:p w14:paraId="52F71D59" w14:textId="77777777" w:rsidR="00811F2B" w:rsidRDefault="00811F2B" w:rsidP="00811F2B">
      <w:r>
        <w:t>Vehicle 0: Route=[0, 35, 46, 40, 1, 3, 4, 2, 5, 14, 6, 47, 39, 7, 8, 34, 45, 43, 9, 10, 31, 18, 12, 24, 27, 50, 25, 0], Distance=333.88, RemCap=6.0</w:t>
      </w:r>
    </w:p>
    <w:p w14:paraId="6D2DBB91" w14:textId="77777777" w:rsidR="00811F2B" w:rsidRDefault="00811F2B" w:rsidP="00811F2B">
      <w:r>
        <w:t>Vehicle 1: Route=[0, 23, 22, 49, 13, 19, 33, 48, 17, 0], Distance=202.80, RemCap=312.0</w:t>
      </w:r>
    </w:p>
    <w:p w14:paraId="0E819A85" w14:textId="77777777" w:rsidR="00811F2B" w:rsidRDefault="00811F2B" w:rsidP="00811F2B">
      <w:r>
        <w:t>Vehicle 2: Route=[0, 26, 44, 41, 37, 16, 30, 36, 21, 15, 0], Distance=238.11, RemCap=338.0</w:t>
      </w:r>
    </w:p>
    <w:p w14:paraId="1D11A913" w14:textId="77777777" w:rsidR="00811F2B" w:rsidRDefault="00811F2B" w:rsidP="00811F2B">
      <w:r>
        <w:lastRenderedPageBreak/>
        <w:t>Vehicle 3: Route=[0, 38, 29, 32, 28, 42, 20, 11, 0], Distance=185.64, RemCap=355.0</w:t>
      </w:r>
    </w:p>
    <w:p w14:paraId="498FFFB0" w14:textId="77777777" w:rsidR="00811F2B" w:rsidRDefault="00811F2B" w:rsidP="00811F2B">
      <w:r>
        <w:t>Total vehicle waiting time   = 467.72</w:t>
      </w:r>
    </w:p>
    <w:p w14:paraId="3450EF36" w14:textId="77777777" w:rsidR="00811F2B" w:rsidRDefault="00811F2B" w:rsidP="00811F2B">
      <w:r>
        <w:t>Total customer waiting time  = 22498.16</w:t>
      </w:r>
    </w:p>
    <w:p w14:paraId="1FF5B027" w14:textId="77777777" w:rsidR="00811F2B" w:rsidRDefault="00811F2B" w:rsidP="00811F2B">
      <w:r>
        <w:t>--------------------------------------------------</w:t>
      </w:r>
    </w:p>
    <w:p w14:paraId="2F739139" w14:textId="77777777" w:rsidR="00811F2B" w:rsidRDefault="00811F2B" w:rsidP="00811F2B">
      <w:r>
        <w:t>Ep 50/50 | Reward 4329.35 | Loss 433298164.78 | Dist 905.62 | Vehl 4</w:t>
      </w:r>
    </w:p>
    <w:p w14:paraId="7F97155D" w14:textId="77777777" w:rsidR="00811F2B" w:rsidRDefault="00811F2B" w:rsidP="00811F2B">
      <w:r>
        <w:t>Vehicle 0: Route=[0, 25, 41, 5, 42, 4, 3, 1, 2, 50, 49, 35, 13, 46, 18, 22, 9, 10, 38, 43, 45, 34, 28, 6, 7, 48, 8, 26, 0], Distance=320.93, RemCap=7.0</w:t>
      </w:r>
    </w:p>
    <w:p w14:paraId="621B92EF" w14:textId="77777777" w:rsidR="00811F2B" w:rsidRDefault="00811F2B" w:rsidP="00811F2B">
      <w:r>
        <w:t>Vehicle 1: Route=[0, 30, 40, 33, 44, 17, 32, 27, 31, 29, 0], Distance=226.24, RemCap=304.0</w:t>
      </w:r>
    </w:p>
    <w:p w14:paraId="56E0C84B" w14:textId="77777777" w:rsidR="00811F2B" w:rsidRDefault="00811F2B" w:rsidP="00811F2B">
      <w:r>
        <w:t>Vehicle 2: Route=[0, 24, 36, 23, 47, 14, 19, 16, 11, 0], Distance=169.82, RemCap=306.0</w:t>
      </w:r>
    </w:p>
    <w:p w14:paraId="0870CD8D" w14:textId="77777777" w:rsidR="00811F2B" w:rsidRDefault="00811F2B" w:rsidP="00811F2B">
      <w:r>
        <w:t>Vehicle 3: Route=[0, 39, 37, 20, 21, 15, 12, 0], Distance=188.63, RemCap=394.0</w:t>
      </w:r>
    </w:p>
    <w:p w14:paraId="6A8A47B4" w14:textId="77777777" w:rsidR="00811F2B" w:rsidRDefault="00811F2B" w:rsidP="00811F2B">
      <w:r>
        <w:t>Total vehicle waiting time   = 202.42</w:t>
      </w:r>
    </w:p>
    <w:p w14:paraId="55EDA80B" w14:textId="77777777" w:rsidR="00811F2B" w:rsidRDefault="00811F2B" w:rsidP="00811F2B">
      <w:r>
        <w:t>Total customer waiting time  = 23409.75</w:t>
      </w:r>
    </w:p>
    <w:p w14:paraId="19549E2B" w14:textId="77777777" w:rsidR="00811F2B" w:rsidRDefault="00811F2B" w:rsidP="00811F2B">
      <w:r>
        <w:t>--------------------------------------------------</w:t>
      </w:r>
    </w:p>
    <w:p w14:paraId="5E4487E0" w14:textId="77777777" w:rsidR="00811F2B" w:rsidRDefault="00811F2B" w:rsidP="00811F2B"/>
    <w:p w14:paraId="061D7552" w14:textId="77777777" w:rsidR="00811F2B" w:rsidRDefault="00811F2B" w:rsidP="00811F2B">
      <w:r>
        <w:t>--- Training with max_vehicles = 5 ---</w:t>
      </w:r>
    </w:p>
    <w:p w14:paraId="332A6F35" w14:textId="77777777" w:rsidR="00811F2B" w:rsidRDefault="00811F2B" w:rsidP="00811F2B">
      <w:r>
        <w:t>Ep 1/50 | Reward 4386.48 | Loss 465924232.84 | Dist 1005.29 | Vehl 5</w:t>
      </w:r>
    </w:p>
    <w:p w14:paraId="7DF9025E" w14:textId="77777777" w:rsidR="00811F2B" w:rsidRDefault="00811F2B" w:rsidP="00811F2B">
      <w:r>
        <w:t>Vehicle 0: Route=[0, 49, 2, 5, 19, 4, 3, 1, 11, 40, 15, 9, 29, 10, 38, 31, 41, 6, 7, 8, 34, 28, 47, 39, 0], Distance=287.13, RemCap=4.0</w:t>
      </w:r>
    </w:p>
    <w:p w14:paraId="54DCC03D" w14:textId="77777777" w:rsidR="00811F2B" w:rsidRDefault="00811F2B" w:rsidP="00811F2B">
      <w:r>
        <w:t>Vehicle 1: Route=[0, 50, 17, 26, 23, 36, 21, 12, 24, 35, 0], Distance=173.78, RemCap=355.0</w:t>
      </w:r>
    </w:p>
    <w:p w14:paraId="33C7DA2C" w14:textId="77777777" w:rsidR="00811F2B" w:rsidRDefault="00811F2B" w:rsidP="00811F2B">
      <w:r>
        <w:t>Vehicle 2: Route=[0, 33, 42, 48, 27, 30, 46, 20, 0], Distance=181.82, RemCap=392.0</w:t>
      </w:r>
    </w:p>
    <w:p w14:paraId="1509A70C" w14:textId="77777777" w:rsidR="00811F2B" w:rsidRDefault="00811F2B" w:rsidP="00811F2B">
      <w:r>
        <w:t>Vehicle 3: Route=[0, 44, 45, 22, 18, 16, 13, 0], Distance=216.78, RemCap=362.0</w:t>
      </w:r>
    </w:p>
    <w:p w14:paraId="2E5A41C4" w14:textId="77777777" w:rsidR="00811F2B" w:rsidRDefault="00811F2B" w:rsidP="00811F2B">
      <w:r>
        <w:t>Vehicle 4: Route=[0, 25, 32, 43, 14, 37, 0], Distance=145.78, RemCap=398.0</w:t>
      </w:r>
    </w:p>
    <w:p w14:paraId="5799BDD7" w14:textId="77777777" w:rsidR="00811F2B" w:rsidRDefault="00811F2B" w:rsidP="00811F2B">
      <w:r>
        <w:t>Total vehicle waiting time   = 156.37</w:t>
      </w:r>
    </w:p>
    <w:p w14:paraId="4014BF71" w14:textId="77777777" w:rsidR="00811F2B" w:rsidRDefault="00811F2B" w:rsidP="00811F2B">
      <w:r>
        <w:t>Total customer waiting time  = 20081.53</w:t>
      </w:r>
    </w:p>
    <w:p w14:paraId="77011FD3" w14:textId="77777777" w:rsidR="00811F2B" w:rsidRDefault="00811F2B" w:rsidP="00811F2B">
      <w:r>
        <w:t>--------------------------------------------------</w:t>
      </w:r>
    </w:p>
    <w:p w14:paraId="012ED053" w14:textId="77777777" w:rsidR="00811F2B" w:rsidRDefault="00811F2B" w:rsidP="00811F2B">
      <w:r>
        <w:t>Ep 2/50 | Reward 4452.40 | Loss 466700355.01 | Dist 1044.02 | Vehl 5</w:t>
      </w:r>
    </w:p>
    <w:p w14:paraId="7BFABE90" w14:textId="77777777" w:rsidR="00811F2B" w:rsidRDefault="00811F2B" w:rsidP="00811F2B">
      <w:r>
        <w:lastRenderedPageBreak/>
        <w:t>Vehicle 0: Route=[0, 25, 41, 47, 34, 8, 7, 6, 5, 33, 2, 19, 4, 3, 1, 37, 13, 40, 46, 31, 38, 10, 9, 22, 30, 0], Distance=273.45, RemCap=2.0</w:t>
      </w:r>
    </w:p>
    <w:p w14:paraId="5D6DA647" w14:textId="77777777" w:rsidR="00811F2B" w:rsidRDefault="00811F2B" w:rsidP="00811F2B">
      <w:r>
        <w:t>Vehicle 1: Route=[0, 35, 12, 21, 16, 44, 26, 28, 45, 43, 24, 0], Distance=253.54, RemCap=301.0</w:t>
      </w:r>
    </w:p>
    <w:p w14:paraId="5290E2DC" w14:textId="77777777" w:rsidR="00811F2B" w:rsidRDefault="00811F2B" w:rsidP="00811F2B">
      <w:r>
        <w:t>Vehicle 2: Route=[0, 27, 20, 49, 50, 14, 48, 17, 0], Distance=162.40, RemCap=348.0</w:t>
      </w:r>
    </w:p>
    <w:p w14:paraId="1B5BEF6F" w14:textId="77777777" w:rsidR="00811F2B" w:rsidRDefault="00811F2B" w:rsidP="00811F2B">
      <w:r>
        <w:t>Vehicle 3: Route=[0, 39, 23, 36, 18, 11, 0], Distance=171.10, RemCap=425.0</w:t>
      </w:r>
    </w:p>
    <w:p w14:paraId="30FD432D" w14:textId="77777777" w:rsidR="00811F2B" w:rsidRDefault="00811F2B" w:rsidP="00811F2B">
      <w:r>
        <w:t>Vehicle 4: Route=[0, 15, 29, 32, 42, 0], Distance=183.54, RemCap=435.0</w:t>
      </w:r>
    </w:p>
    <w:p w14:paraId="7F06E49E" w14:textId="77777777" w:rsidR="00811F2B" w:rsidRDefault="00811F2B" w:rsidP="00811F2B">
      <w:r>
        <w:t>Total vehicle waiting time   = 199.11</w:t>
      </w:r>
    </w:p>
    <w:p w14:paraId="467D8858" w14:textId="77777777" w:rsidR="00811F2B" w:rsidRDefault="00811F2B" w:rsidP="00811F2B">
      <w:r>
        <w:t>Total customer waiting time  = 21817.96</w:t>
      </w:r>
    </w:p>
    <w:p w14:paraId="58E4770D" w14:textId="77777777" w:rsidR="00811F2B" w:rsidRDefault="00811F2B" w:rsidP="00811F2B">
      <w:r>
        <w:t>--------------------------------------------------</w:t>
      </w:r>
    </w:p>
    <w:p w14:paraId="4FB81AD1" w14:textId="77777777" w:rsidR="00811F2B" w:rsidRDefault="00811F2B" w:rsidP="00811F2B">
      <w:r>
        <w:t>Ep 3/50 | Reward 4267.25 | Loss 429982647.98 | Dist 1074.08 | Vehl 5</w:t>
      </w:r>
    </w:p>
    <w:p w14:paraId="64E9AFBF" w14:textId="77777777" w:rsidR="00811F2B" w:rsidRDefault="00811F2B" w:rsidP="00811F2B">
      <w:r>
        <w:t>Vehicle 0: Route=[0, 50, 49, 40, 1, 3, 4, 2, 33, 5, 14, 17, 41, 28, 6, 7, 8, 34, 39, 31, 10, 9, 23, 27, 32, 0], Distance=270.33, RemCap=1.0</w:t>
      </w:r>
    </w:p>
    <w:p w14:paraId="74081AD5" w14:textId="77777777" w:rsidR="00811F2B" w:rsidRDefault="00811F2B" w:rsidP="00811F2B">
      <w:r>
        <w:t>Vehicle 1: Route=[0, 11, 20, 12, 18, 22, 38, 45, 47, 42, 0], Distance=245.69, RemCap=346.0</w:t>
      </w:r>
    </w:p>
    <w:p w14:paraId="75FA6585" w14:textId="77777777" w:rsidR="00811F2B" w:rsidRDefault="00811F2B" w:rsidP="00811F2B">
      <w:r>
        <w:t>Vehicle 2: Route=[0, 13, 37, 44, 29, 15, 36, 35, 0], Distance=209.40, RemCap=359.0</w:t>
      </w:r>
    </w:p>
    <w:p w14:paraId="2215A12B" w14:textId="77777777" w:rsidR="00811F2B" w:rsidRDefault="00811F2B" w:rsidP="00811F2B">
      <w:r>
        <w:t>Vehicle 3: Route=[0, 48, 26, 43, 30, 46, 16, 0], Distance=190.49, RemCap=411.0</w:t>
      </w:r>
    </w:p>
    <w:p w14:paraId="32D4C038" w14:textId="77777777" w:rsidR="00811F2B" w:rsidRDefault="00811F2B" w:rsidP="00811F2B">
      <w:r>
        <w:t>Vehicle 4: Route=[0, 25, 19, 21, 24, 0], Distance=158.16, RemCap=394.0</w:t>
      </w:r>
    </w:p>
    <w:p w14:paraId="26DEF6C4" w14:textId="77777777" w:rsidR="00811F2B" w:rsidRDefault="00811F2B" w:rsidP="00811F2B">
      <w:r>
        <w:t>Total vehicle waiting time   = 11.94</w:t>
      </w:r>
    </w:p>
    <w:p w14:paraId="52AD8F8C" w14:textId="77777777" w:rsidR="00811F2B" w:rsidRDefault="00811F2B" w:rsidP="00811F2B">
      <w:r>
        <w:t>Total customer waiting time  = 18963.73</w:t>
      </w:r>
    </w:p>
    <w:p w14:paraId="6768DF99" w14:textId="77777777" w:rsidR="00811F2B" w:rsidRDefault="00811F2B" w:rsidP="00811F2B">
      <w:r>
        <w:t>--------------------------------------------------</w:t>
      </w:r>
    </w:p>
    <w:p w14:paraId="3D56E672" w14:textId="77777777" w:rsidR="00811F2B" w:rsidRDefault="00811F2B" w:rsidP="00811F2B">
      <w:r>
        <w:t>Ep 4/50 | Reward 4407.41 | Loss 459921250.67 | Dist 1053.58 | Vehl 5</w:t>
      </w:r>
    </w:p>
    <w:p w14:paraId="49D3728A" w14:textId="77777777" w:rsidR="00811F2B" w:rsidRDefault="00811F2B" w:rsidP="00811F2B">
      <w:r>
        <w:t>Vehicle 0: Route=[0, 25, 17, 2, 1, 3, 4, 19, 33, 5, 6, 7, 8, 34, 28, 47, 43, 38, 10, 9, 22, 21, 46, 27, 23, 0], Distance=282.35, RemCap=0.0</w:t>
      </w:r>
    </w:p>
    <w:p w14:paraId="4FDDEAC7" w14:textId="77777777" w:rsidR="00811F2B" w:rsidRDefault="00811F2B" w:rsidP="00811F2B">
      <w:r>
        <w:t>Vehicle 1: Route=[0, 35, 12, 15, 29, 32, 26, 50, 20, 13, 0], Distance=224.06, RemCap=343.0</w:t>
      </w:r>
    </w:p>
    <w:p w14:paraId="0F84BB8C" w14:textId="77777777" w:rsidR="00811F2B" w:rsidRDefault="00811F2B" w:rsidP="00811F2B">
      <w:r>
        <w:t>Vehicle 2: Route=[0, 49, 40, 37, 44, 31, 45, 48, 0], Distance=223.70, RemCap=329.0</w:t>
      </w:r>
    </w:p>
    <w:p w14:paraId="721BA8DF" w14:textId="77777777" w:rsidR="00811F2B" w:rsidRDefault="00811F2B" w:rsidP="00811F2B">
      <w:r>
        <w:t>Vehicle 3: Route=[0, 24, 18, 42, 14, 39, 0], Distance=188.85, RemCap=411.0</w:t>
      </w:r>
    </w:p>
    <w:p w14:paraId="2A2A6A00" w14:textId="77777777" w:rsidR="00811F2B" w:rsidRDefault="00811F2B" w:rsidP="00811F2B">
      <w:r>
        <w:t>Vehicle 4: Route=[0, 41, 36, 30, 16, 11, 0], Distance=134.63, RemCap=428.0</w:t>
      </w:r>
    </w:p>
    <w:p w14:paraId="3831468F" w14:textId="77777777" w:rsidR="00811F2B" w:rsidRDefault="00811F2B" w:rsidP="00811F2B">
      <w:r>
        <w:t>Total vehicle waiting time   = 146.54</w:t>
      </w:r>
    </w:p>
    <w:p w14:paraId="556CBD81" w14:textId="77777777" w:rsidR="00811F2B" w:rsidRDefault="00811F2B" w:rsidP="00811F2B">
      <w:r>
        <w:lastRenderedPageBreak/>
        <w:t>Total customer waiting time  = 20915.28</w:t>
      </w:r>
    </w:p>
    <w:p w14:paraId="47AEEABC" w14:textId="77777777" w:rsidR="00811F2B" w:rsidRDefault="00811F2B" w:rsidP="00811F2B">
      <w:r>
        <w:t>--------------------------------------------------</w:t>
      </w:r>
    </w:p>
    <w:p w14:paraId="1C700537" w14:textId="77777777" w:rsidR="00811F2B" w:rsidRDefault="00811F2B" w:rsidP="00811F2B">
      <w:r>
        <w:t>Ep 5/50 | Reward 4487.14 | Loss 477085252.98 | Dist 966.93 | Vehl 5</w:t>
      </w:r>
    </w:p>
    <w:p w14:paraId="1084DD6F" w14:textId="77777777" w:rsidR="00811F2B" w:rsidRDefault="00811F2B" w:rsidP="00811F2B">
      <w:r>
        <w:t>Vehicle 0: Route=[0, 27, 24, 46, 13, 11, 16, 37, 1, 3, 4, 19, 5, 33, 2, 17, 41, 6, 7, 48, 8, 28, 43, 9, 10, 32, 0], Distance=271.14, RemCap=3.0</w:t>
      </w:r>
    </w:p>
    <w:p w14:paraId="542FA59E" w14:textId="77777777" w:rsidR="00811F2B" w:rsidRDefault="00811F2B" w:rsidP="00811F2B">
      <w:r>
        <w:t>Vehicle 1: Route=[0, 35, 18, 15, 38, 45, 34, 39, 50, 44, 14, 0], Distance=222.30, RemCap=334.0</w:t>
      </w:r>
    </w:p>
    <w:p w14:paraId="42F18460" w14:textId="77777777" w:rsidR="00811F2B" w:rsidRDefault="00811F2B" w:rsidP="00811F2B">
      <w:r>
        <w:t>Vehicle 2: Route=[0, 47, 42, 20, 40, 12, 22, 23, 31, 29, 0], Distance=245.06, RemCap=289.0</w:t>
      </w:r>
    </w:p>
    <w:p w14:paraId="467038E2" w14:textId="77777777" w:rsidR="00811F2B" w:rsidRDefault="00811F2B" w:rsidP="00811F2B">
      <w:r>
        <w:t>Vehicle 3: Route=[0, 30, 21, 26, 49, 0], Distance=169.30, RemCap=430.0</w:t>
      </w:r>
    </w:p>
    <w:p w14:paraId="5A43000E" w14:textId="77777777" w:rsidR="00811F2B" w:rsidRDefault="00811F2B" w:rsidP="00811F2B">
      <w:r>
        <w:t>Vehicle 4: Route=[0, 36, 25, 0], Distance=59.13, RemCap=455.0</w:t>
      </w:r>
    </w:p>
    <w:p w14:paraId="5765FDA3" w14:textId="77777777" w:rsidR="00811F2B" w:rsidRDefault="00811F2B" w:rsidP="00811F2B">
      <w:r>
        <w:t>Total vehicle waiting time   = 244.00</w:t>
      </w:r>
    </w:p>
    <w:p w14:paraId="7EC04D46" w14:textId="77777777" w:rsidR="00811F2B" w:rsidRDefault="00811F2B" w:rsidP="00811F2B">
      <w:r>
        <w:t>Total customer waiting time  = 19934.70</w:t>
      </w:r>
    </w:p>
    <w:p w14:paraId="32616852" w14:textId="77777777" w:rsidR="00811F2B" w:rsidRDefault="00811F2B" w:rsidP="00811F2B">
      <w:r>
        <w:t>--------------------------------------------------</w:t>
      </w:r>
    </w:p>
    <w:p w14:paraId="5DEBEF39" w14:textId="77777777" w:rsidR="00811F2B" w:rsidRDefault="00811F2B" w:rsidP="00811F2B">
      <w:r>
        <w:t>Ep 6/50 | Reward 4510.08 | Loss 500957704.01 | Dist 1028.41 | Vehl 5</w:t>
      </w:r>
    </w:p>
    <w:p w14:paraId="3F454AF4" w14:textId="77777777" w:rsidR="00811F2B" w:rsidRDefault="00811F2B" w:rsidP="00811F2B">
      <w:r>
        <w:t>Vehicle 0: Route=[0, 41, 6, 8, 7, 44, 17, 50, 2, 33, 5, 19, 4, 3, 1, 40, 20, 46, 30, 27, 24, 15, 22, 9, 10, 38, 32, 0], Distance=318.90, RemCap=0.0</w:t>
      </w:r>
    </w:p>
    <w:p w14:paraId="60594609" w14:textId="77777777" w:rsidR="00811F2B" w:rsidRDefault="00811F2B" w:rsidP="00811F2B">
      <w:r>
        <w:t>Vehicle 1: Route=[0, 35, 16, 37, 47, 34, 39, 43, 18, 21, 0], Distance=248.63, RemCap=337.0</w:t>
      </w:r>
    </w:p>
    <w:p w14:paraId="5BE0A77A" w14:textId="77777777" w:rsidR="00811F2B" w:rsidRDefault="00811F2B" w:rsidP="00811F2B">
      <w:r>
        <w:t>Vehicle 2: Route=[0, 29, 45, 26, 48, 42, 11, 0], Distance=188.16, RemCap=390.0</w:t>
      </w:r>
    </w:p>
    <w:p w14:paraId="5485D5DA" w14:textId="77777777" w:rsidR="00811F2B" w:rsidRDefault="00811F2B" w:rsidP="00811F2B">
      <w:r>
        <w:t>Vehicle 3: Route=[0, 23, 12, 13, 49, 25, 28, 0], Distance=147.32, RemCap=372.0</w:t>
      </w:r>
    </w:p>
    <w:p w14:paraId="2D69E091" w14:textId="77777777" w:rsidR="00811F2B" w:rsidRDefault="00811F2B" w:rsidP="00811F2B">
      <w:r>
        <w:t>Vehicle 4: Route=[0, 14, 31, 36, 0], Distance=125.40, RemCap=412.0</w:t>
      </w:r>
    </w:p>
    <w:p w14:paraId="51D8E262" w14:textId="77777777" w:rsidR="00811F2B" w:rsidRDefault="00811F2B" w:rsidP="00811F2B">
      <w:r>
        <w:t>Total vehicle waiting time   = 105.58</w:t>
      </w:r>
    </w:p>
    <w:p w14:paraId="08719CED" w14:textId="77777777" w:rsidR="00811F2B" w:rsidRDefault="00811F2B" w:rsidP="00811F2B">
      <w:r>
        <w:t>Total customer waiting time  = 19694.35</w:t>
      </w:r>
    </w:p>
    <w:p w14:paraId="099DE2FA" w14:textId="77777777" w:rsidR="00811F2B" w:rsidRDefault="00811F2B" w:rsidP="00811F2B">
      <w:r>
        <w:t>--------------------------------------------------</w:t>
      </w:r>
    </w:p>
    <w:p w14:paraId="0919511D" w14:textId="77777777" w:rsidR="00811F2B" w:rsidRDefault="00811F2B" w:rsidP="00811F2B">
      <w:r>
        <w:t>Ep 7/50 | Reward 4351.90 | Loss 425519517.00 | Dist 995.07 | Vehl 5</w:t>
      </w:r>
    </w:p>
    <w:p w14:paraId="2B49732B" w14:textId="77777777" w:rsidR="00811F2B" w:rsidRDefault="00811F2B" w:rsidP="00811F2B">
      <w:r>
        <w:t>Vehicle 0: Route=[0, 50, 17, 25, 32, 34, 8, 7, 6, 14, 5, 2, 4, 3, 1, 11, 40, 46, 35, 36, 38, 10, 9, 18, 15, 0], Distance=327.64, RemCap=79.0</w:t>
      </w:r>
    </w:p>
    <w:p w14:paraId="3BD403DA" w14:textId="77777777" w:rsidR="00811F2B" w:rsidRDefault="00811F2B" w:rsidP="00811F2B">
      <w:r>
        <w:t>Vehicle 1: Route=[0, 49, 33, 42, 41, 44, 48, 47, 39, 29, 0], Distance=168.46, RemCap=317.0</w:t>
      </w:r>
    </w:p>
    <w:p w14:paraId="4FA483C2" w14:textId="77777777" w:rsidR="00811F2B" w:rsidRDefault="00811F2B" w:rsidP="00811F2B">
      <w:r>
        <w:t>Vehicle 2: Route=[0, 27, 31, 22, 21, 13, 19, 16, 0], Distance=225.50, RemCap=303.0</w:t>
      </w:r>
    </w:p>
    <w:p w14:paraId="755F80D7" w14:textId="77777777" w:rsidR="00811F2B" w:rsidRDefault="00811F2B" w:rsidP="00811F2B">
      <w:r>
        <w:lastRenderedPageBreak/>
        <w:t>Vehicle 3: Route=[0, 23, 24, 20, 30, 0], Distance=114.67, RemCap=425.0</w:t>
      </w:r>
    </w:p>
    <w:p w14:paraId="6BDEB05D" w14:textId="77777777" w:rsidR="00811F2B" w:rsidRDefault="00811F2B" w:rsidP="00811F2B">
      <w:r>
        <w:t>Vehicle 4: Route=[0, 37, 28, 26, 45, 43, 12, 0], Distance=158.79, RemCap=387.0</w:t>
      </w:r>
    </w:p>
    <w:p w14:paraId="5920CE27" w14:textId="77777777" w:rsidR="00811F2B" w:rsidRDefault="00811F2B" w:rsidP="00811F2B">
      <w:r>
        <w:t>Total vehicle waiting time   = 444.38</w:t>
      </w:r>
    </w:p>
    <w:p w14:paraId="5A919D6F" w14:textId="77777777" w:rsidR="00811F2B" w:rsidRDefault="00811F2B" w:rsidP="00811F2B">
      <w:r>
        <w:t>Total customer waiting time  = 21148.49</w:t>
      </w:r>
    </w:p>
    <w:p w14:paraId="1F51A16A" w14:textId="77777777" w:rsidR="00811F2B" w:rsidRDefault="00811F2B" w:rsidP="00811F2B">
      <w:r>
        <w:t>--------------------------------------------------</w:t>
      </w:r>
    </w:p>
    <w:p w14:paraId="19AA1D2D" w14:textId="77777777" w:rsidR="00811F2B" w:rsidRDefault="00811F2B" w:rsidP="00811F2B">
      <w:r>
        <w:t>Ep 8/50 | Reward 4679.68 | Loss 517492672.95 | Dist 988.33 | Vehl 5</w:t>
      </w:r>
    </w:p>
    <w:p w14:paraId="2E2E0DA2" w14:textId="77777777" w:rsidR="00811F2B" w:rsidRDefault="00811F2B" w:rsidP="00811F2B">
      <w:r>
        <w:t>Vehicle 0: Route=[0, 27, 32, 6, 7, 48, 8, 47, 45, 43, 9, 10, 31, 36, 30, 35, 13, 37, 2, 5, 42, 4, 3, 1, 19, 0], Distance=278.79, RemCap=9.0</w:t>
      </w:r>
    </w:p>
    <w:p w14:paraId="37CDC1DD" w14:textId="77777777" w:rsidR="00811F2B" w:rsidRDefault="00811F2B" w:rsidP="00811F2B">
      <w:r>
        <w:t>Vehicle 1: Route=[0, 12, 24, 23, 29, 34, 26, 33, 16, 40, 20, 25, 0], Distance=228.62, RemCap=274.0</w:t>
      </w:r>
    </w:p>
    <w:p w14:paraId="6B931619" w14:textId="77777777" w:rsidR="00811F2B" w:rsidRDefault="00811F2B" w:rsidP="00811F2B">
      <w:r>
        <w:t>Vehicle 2: Route=[0, 17, 44, 39, 18, 21, 11, 0], Distance=195.78, RemCap=394.0</w:t>
      </w:r>
    </w:p>
    <w:p w14:paraId="04C39C9F" w14:textId="77777777" w:rsidR="00811F2B" w:rsidRDefault="00811F2B" w:rsidP="00811F2B">
      <w:r>
        <w:t>Vehicle 3: Route=[0, 38, 49, 50, 14, 41, 0], Distance=136.83, RemCap=418.0</w:t>
      </w:r>
    </w:p>
    <w:p w14:paraId="5F5C23A7" w14:textId="77777777" w:rsidR="00811F2B" w:rsidRDefault="00811F2B" w:rsidP="00811F2B">
      <w:r>
        <w:t>Vehicle 4: Route=[0, 28, 22, 15, 46, 0], Distance=148.32, RemCap=416.0</w:t>
      </w:r>
    </w:p>
    <w:p w14:paraId="6CD097BB" w14:textId="77777777" w:rsidR="00811F2B" w:rsidRDefault="00811F2B" w:rsidP="00811F2B">
      <w:r>
        <w:t>Total vehicle waiting time   = 382.91</w:t>
      </w:r>
    </w:p>
    <w:p w14:paraId="1959C783" w14:textId="77777777" w:rsidR="00811F2B" w:rsidRDefault="00811F2B" w:rsidP="00811F2B">
      <w:r>
        <w:t>Total customer waiting time  = 21351.55</w:t>
      </w:r>
    </w:p>
    <w:p w14:paraId="2447B9B1" w14:textId="77777777" w:rsidR="00811F2B" w:rsidRDefault="00811F2B" w:rsidP="00811F2B">
      <w:r>
        <w:t>--------------------------------------------------</w:t>
      </w:r>
    </w:p>
    <w:p w14:paraId="6EAB919E" w14:textId="77777777" w:rsidR="00811F2B" w:rsidRDefault="00811F2B" w:rsidP="00811F2B">
      <w:r>
        <w:t>Ep 9/50 | Reward 4376.08 | Loss 450899497.48 | Dist 994.61 | Vehl 5</w:t>
      </w:r>
    </w:p>
    <w:p w14:paraId="46FE3DD4" w14:textId="77777777" w:rsidR="00811F2B" w:rsidRDefault="00811F2B" w:rsidP="00811F2B">
      <w:r>
        <w:t>Vehicle 0: Route=[0, 25, 50, 2, 33, 19, 1, 3, 4, 42, 5, 6, 7, 8, 26, 34, 39, 45, 43, 9, 10, 23, 24, 35, 12, 46, 20, 11, 0], Distance=274.13, RemCap=5.0</w:t>
      </w:r>
    </w:p>
    <w:p w14:paraId="2296C95B" w14:textId="77777777" w:rsidR="00811F2B" w:rsidRDefault="00811F2B" w:rsidP="00811F2B">
      <w:r>
        <w:t>Vehicle 1: Route=[0, 49, 37, 41, 44, 28, 32, 27, 38, 36, 21, 0], Distance=209.09, RemCap=305.0</w:t>
      </w:r>
    </w:p>
    <w:p w14:paraId="0DB76BA6" w14:textId="77777777" w:rsidR="00811F2B" w:rsidRDefault="00811F2B" w:rsidP="00811F2B">
      <w:r>
        <w:t>Vehicle 2: Route=[0, 16, 40, 30, 18, 29, 48, 17, 0], Distance=227.92, RemCap=362.0</w:t>
      </w:r>
    </w:p>
    <w:p w14:paraId="50A96CA3" w14:textId="77777777" w:rsidR="00811F2B" w:rsidRDefault="00811F2B" w:rsidP="00811F2B">
      <w:r>
        <w:t>Vehicle 3: Route=[0, 22, 13, 0], Distance=113.98, RemCap=449.0</w:t>
      </w:r>
    </w:p>
    <w:p w14:paraId="0EB97EF0" w14:textId="77777777" w:rsidR="00811F2B" w:rsidRDefault="00811F2B" w:rsidP="00811F2B">
      <w:r>
        <w:t>Vehicle 4: Route=[0, 14, 47, 31, 15, 0], Distance=169.49, RemCap=390.0</w:t>
      </w:r>
    </w:p>
    <w:p w14:paraId="7D4768DE" w14:textId="77777777" w:rsidR="00811F2B" w:rsidRDefault="00811F2B" w:rsidP="00811F2B">
      <w:r>
        <w:t>Total vehicle waiting time   = 299.86</w:t>
      </w:r>
    </w:p>
    <w:p w14:paraId="378F08E1" w14:textId="77777777" w:rsidR="00811F2B" w:rsidRDefault="00811F2B" w:rsidP="00811F2B">
      <w:r>
        <w:t>Total customer waiting time  = 20568.53</w:t>
      </w:r>
    </w:p>
    <w:p w14:paraId="05547FE0" w14:textId="77777777" w:rsidR="00811F2B" w:rsidRDefault="00811F2B" w:rsidP="00811F2B">
      <w:r>
        <w:t>--------------------------------------------------</w:t>
      </w:r>
    </w:p>
    <w:p w14:paraId="15BA6994" w14:textId="77777777" w:rsidR="00811F2B" w:rsidRDefault="00811F2B" w:rsidP="00811F2B">
      <w:r>
        <w:t>Ep 10/50 | Reward 4600.33 | Loss 518566163.50 | Dist 959.38 | Vehl 5</w:t>
      </w:r>
    </w:p>
    <w:p w14:paraId="2B7104E5" w14:textId="77777777" w:rsidR="00811F2B" w:rsidRDefault="00811F2B" w:rsidP="00811F2B">
      <w:r>
        <w:lastRenderedPageBreak/>
        <w:t>Vehicle 0: Route=[0, 50, 17, 44, 6, 7, 8, 34, 39, 32, 10, 29, 9, 12, 24, 35, 46, 11, 40, 16, 1, 3, 4, 19, 2, 5, 42, 0], Distance=293.11, RemCap=5.0</w:t>
      </w:r>
    </w:p>
    <w:p w14:paraId="29D58C86" w14:textId="77777777" w:rsidR="00811F2B" w:rsidRDefault="00811F2B" w:rsidP="00811F2B">
      <w:r>
        <w:t>Vehicle 1: Route=[0, 14, 23, 31, 38, 22, 36, 21, 15, 0], Distance=209.74, RemCap=324.0</w:t>
      </w:r>
    </w:p>
    <w:p w14:paraId="007CC787" w14:textId="77777777" w:rsidR="00811F2B" w:rsidRDefault="00811F2B" w:rsidP="00811F2B">
      <w:r>
        <w:t>Vehicle 2: Route=[0, 49, 30, 18, 43, 28, 47, 25, 0], Distance=177.12, RemCap=356.0</w:t>
      </w:r>
    </w:p>
    <w:p w14:paraId="4DFF2729" w14:textId="77777777" w:rsidR="00811F2B" w:rsidRDefault="00811F2B" w:rsidP="00811F2B">
      <w:r>
        <w:t>Vehicle 3: Route=[0, 20, 33, 26, 48, 0], Distance=138.05, RemCap=410.0</w:t>
      </w:r>
    </w:p>
    <w:p w14:paraId="508E34AC" w14:textId="77777777" w:rsidR="00811F2B" w:rsidRDefault="00811F2B" w:rsidP="00811F2B">
      <w:r>
        <w:t>Vehicle 4: Route=[0, 27, 45, 41, 37, 13, 0], Distance=141.35, RemCap=416.0</w:t>
      </w:r>
    </w:p>
    <w:p w14:paraId="7A879B8C" w14:textId="77777777" w:rsidR="00811F2B" w:rsidRDefault="00811F2B" w:rsidP="00811F2B">
      <w:r>
        <w:t>Total vehicle waiting time   = 250.31</w:t>
      </w:r>
    </w:p>
    <w:p w14:paraId="3F674DBC" w14:textId="77777777" w:rsidR="00811F2B" w:rsidRDefault="00811F2B" w:rsidP="00811F2B">
      <w:r>
        <w:t>Total customer waiting time  = 20459.29</w:t>
      </w:r>
    </w:p>
    <w:p w14:paraId="791DF325" w14:textId="77777777" w:rsidR="00811F2B" w:rsidRDefault="00811F2B" w:rsidP="00811F2B">
      <w:r>
        <w:t>--------------------------------------------------</w:t>
      </w:r>
    </w:p>
    <w:p w14:paraId="0D05C815" w14:textId="77777777" w:rsidR="00811F2B" w:rsidRDefault="00811F2B" w:rsidP="00811F2B">
      <w:r>
        <w:t>Ep 11/50 | Reward 4422.65 | Loss 460908589.51 | Dist 882.14 | Vehl 5</w:t>
      </w:r>
    </w:p>
    <w:p w14:paraId="31D98800" w14:textId="77777777" w:rsidR="00811F2B" w:rsidRDefault="00811F2B" w:rsidP="00811F2B">
      <w:r>
        <w:t>Vehicle 0: Route=[0, 25, 2, 41, 6, 28, 34, 8, 48, 7, 44, 14, 5, 4, 3, 1, 40, 13, 36, 31, 38, 10, 9, 43, 32, 0], Distance=299.40, RemCap=1.0</w:t>
      </w:r>
    </w:p>
    <w:p w14:paraId="01432E96" w14:textId="77777777" w:rsidR="00811F2B" w:rsidRDefault="00811F2B" w:rsidP="00811F2B">
      <w:r>
        <w:t>Vehicle 1: Route=[0, 50, 17, 47, 26, 45, 23, 22, 15, 30, 0], Distance=186.62, RemCap=328.0</w:t>
      </w:r>
    </w:p>
    <w:p w14:paraId="095EE805" w14:textId="77777777" w:rsidR="00811F2B" w:rsidRDefault="00811F2B" w:rsidP="00811F2B">
      <w:r>
        <w:t>Vehicle 2: Route=[0, 49, 27, 12, 18, 21, 16, 11, 0], Distance=159.44, RemCap=390.0</w:t>
      </w:r>
    </w:p>
    <w:p w14:paraId="18F7ABC9" w14:textId="77777777" w:rsidR="00811F2B" w:rsidRDefault="00811F2B" w:rsidP="00811F2B">
      <w:r>
        <w:t>Vehicle 3: Route=[0, 24, 29, 39, 37, 19, 42, 33, 0], Distance=163.59, RemCap=338.0</w:t>
      </w:r>
    </w:p>
    <w:p w14:paraId="70860430" w14:textId="77777777" w:rsidR="00811F2B" w:rsidRDefault="00811F2B" w:rsidP="00811F2B">
      <w:r>
        <w:t>Vehicle 4: Route=[0, 35, 46, 20, 0], Distance=73.08, RemCap=454.0</w:t>
      </w:r>
    </w:p>
    <w:p w14:paraId="605B968A" w14:textId="77777777" w:rsidR="00811F2B" w:rsidRDefault="00811F2B" w:rsidP="00811F2B">
      <w:r>
        <w:t>Total vehicle waiting time   = 348.38</w:t>
      </w:r>
    </w:p>
    <w:p w14:paraId="34AB2059" w14:textId="77777777" w:rsidR="00811F2B" w:rsidRDefault="00811F2B" w:rsidP="00811F2B">
      <w:r>
        <w:t>Total customer waiting time  = 22396.25</w:t>
      </w:r>
    </w:p>
    <w:p w14:paraId="2404C59C" w14:textId="77777777" w:rsidR="00811F2B" w:rsidRDefault="00811F2B" w:rsidP="00811F2B">
      <w:r>
        <w:t>--------------------------------------------------</w:t>
      </w:r>
    </w:p>
    <w:p w14:paraId="661DABE4" w14:textId="77777777" w:rsidR="00811F2B" w:rsidRDefault="00811F2B" w:rsidP="00811F2B">
      <w:r>
        <w:t>Ep 12/50 | Reward 4151.54 | Loss 393393357.59 | Dist 988.99 | Vehl 5</w:t>
      </w:r>
    </w:p>
    <w:p w14:paraId="1B5828D7" w14:textId="77777777" w:rsidR="00811F2B" w:rsidRDefault="00811F2B" w:rsidP="00811F2B">
      <w:r>
        <w:t>Vehicle 0: Route=[0, 35, 46, 21, 22, 9, 10, 31, 45, 34, 8, 28, 6, 7, 5, 19, 4, 3, 1, 40, 20, 2, 33, 0], Distance=317.90, RemCap=3.0</w:t>
      </w:r>
    </w:p>
    <w:p w14:paraId="20237FDF" w14:textId="77777777" w:rsidR="00811F2B" w:rsidRDefault="00811F2B" w:rsidP="00811F2B">
      <w:r>
        <w:t>Vehicle 1: Route=[0, 49, 41, 39, 43, 38, 36, 12, 30, 11, 0], Distance=183.30, RemCap=397.0</w:t>
      </w:r>
    </w:p>
    <w:p w14:paraId="0CED5798" w14:textId="77777777" w:rsidR="00811F2B" w:rsidRDefault="00811F2B" w:rsidP="00811F2B">
      <w:r>
        <w:t>Vehicle 2: Route=[0, 50, 17, 14, 26, 47, 27, 24, 23, 0], Distance=121.16, RemCap=333.0</w:t>
      </w:r>
    </w:p>
    <w:p w14:paraId="084623EF" w14:textId="77777777" w:rsidR="00811F2B" w:rsidRDefault="00811F2B" w:rsidP="00811F2B">
      <w:r>
        <w:t>Vehicle 3: Route=[0, 16, 37, 25, 48, 32, 29, 0], Distance=187.04, RemCap=355.0</w:t>
      </w:r>
    </w:p>
    <w:p w14:paraId="05DD46C5" w14:textId="77777777" w:rsidR="00811F2B" w:rsidRDefault="00811F2B" w:rsidP="00811F2B">
      <w:r>
        <w:t>Vehicle 4: Route=[0, 44, 42, 13, 15, 18, 0], Distance=179.59, RemCap=423.0</w:t>
      </w:r>
    </w:p>
    <w:p w14:paraId="14F096DC" w14:textId="77777777" w:rsidR="00811F2B" w:rsidRDefault="00811F2B" w:rsidP="00811F2B">
      <w:r>
        <w:t>Total vehicle waiting time   = 265.38</w:t>
      </w:r>
    </w:p>
    <w:p w14:paraId="6CD83E9A" w14:textId="77777777" w:rsidR="00811F2B" w:rsidRDefault="00811F2B" w:rsidP="00811F2B">
      <w:r>
        <w:lastRenderedPageBreak/>
        <w:t>Total customer waiting time  = 23492.13</w:t>
      </w:r>
    </w:p>
    <w:p w14:paraId="3EE67B21" w14:textId="77777777" w:rsidR="00811F2B" w:rsidRDefault="00811F2B" w:rsidP="00811F2B">
      <w:r>
        <w:t>--------------------------------------------------</w:t>
      </w:r>
    </w:p>
    <w:p w14:paraId="2B0E6B18" w14:textId="77777777" w:rsidR="00811F2B" w:rsidRDefault="00811F2B" w:rsidP="00811F2B">
      <w:r>
        <w:t>Ep 13/50 | Reward 4173.15 | Loss 396764475.92 | Dist 1062.58 | Vehl 5</w:t>
      </w:r>
    </w:p>
    <w:p w14:paraId="632F43D8" w14:textId="77777777" w:rsidR="00811F2B" w:rsidRDefault="00811F2B" w:rsidP="00811F2B">
      <w:r>
        <w:t>Vehicle 0: Route=[0, 50, 2, 1, 3, 4, 19, 42, 5, 17, 41, 6, 7, 8, 47, 39, 32, 27, 46, 21, 9, 10, 43, 45, 31, 23, 0], Distance=316.11, RemCap=12.0</w:t>
      </w:r>
    </w:p>
    <w:p w14:paraId="274AA44A" w14:textId="77777777" w:rsidR="00811F2B" w:rsidRDefault="00811F2B" w:rsidP="00811F2B">
      <w:r>
        <w:t>Vehicle 1: Route=[0, 28, 25, 49, 37, 13, 18, 38, 36, 12, 0], Distance=225.73, RemCap=328.0</w:t>
      </w:r>
    </w:p>
    <w:p w14:paraId="758D7728" w14:textId="77777777" w:rsidR="00811F2B" w:rsidRDefault="00811F2B" w:rsidP="00811F2B">
      <w:r>
        <w:t>Vehicle 2: Route=[0, 35, 33, 11, 40, 22, 30, 0], Distance=189.77, RemCap=397.0</w:t>
      </w:r>
    </w:p>
    <w:p w14:paraId="4F213649" w14:textId="77777777" w:rsidR="00811F2B" w:rsidRDefault="00811F2B" w:rsidP="00811F2B">
      <w:r>
        <w:t>Vehicle 3: Route=[0, 48, 26, 24, 15, 20, 16, 0], Distance=196.39, RemCap=371.0</w:t>
      </w:r>
    </w:p>
    <w:p w14:paraId="482C78FE" w14:textId="77777777" w:rsidR="00811F2B" w:rsidRDefault="00811F2B" w:rsidP="00811F2B">
      <w:r>
        <w:t>Vehicle 4: Route=[0, 14, 44, 34, 29, 0], Distance=134.58, RemCap=403.0</w:t>
      </w:r>
    </w:p>
    <w:p w14:paraId="6D2A8662" w14:textId="77777777" w:rsidR="00811F2B" w:rsidRDefault="00811F2B" w:rsidP="00811F2B">
      <w:r>
        <w:t>Total vehicle waiting time   = 282.12</w:t>
      </w:r>
    </w:p>
    <w:p w14:paraId="13723CD7" w14:textId="77777777" w:rsidR="00811F2B" w:rsidRDefault="00811F2B" w:rsidP="00811F2B">
      <w:r>
        <w:t>Total customer waiting time  = 22612.10</w:t>
      </w:r>
    </w:p>
    <w:p w14:paraId="2094B27D" w14:textId="77777777" w:rsidR="00811F2B" w:rsidRDefault="00811F2B" w:rsidP="00811F2B">
      <w:r>
        <w:t>--------------------------------------------------</w:t>
      </w:r>
    </w:p>
    <w:p w14:paraId="03902999" w14:textId="77777777" w:rsidR="00811F2B" w:rsidRDefault="00811F2B" w:rsidP="00811F2B">
      <w:r>
        <w:t>Ep 14/50 | Reward 4297.39 | Loss 448705100.54 | Dist 933.08 | Vehl 5</w:t>
      </w:r>
    </w:p>
    <w:p w14:paraId="4C98914C" w14:textId="77777777" w:rsidR="00811F2B" w:rsidRDefault="00811F2B" w:rsidP="00811F2B">
      <w:r>
        <w:t>Vehicle 0: Route=[0, 30, 38, 10, 9, 29, 43, 45, 8, 48, 7, 6, 25, 50, 2, 5, 14, 42, 4, 3, 1, 37, 13, 11, 40, 20, 0], Distance=286.39, RemCap=8.0</w:t>
      </w:r>
    </w:p>
    <w:p w14:paraId="140AEBBA" w14:textId="77777777" w:rsidR="00811F2B" w:rsidRDefault="00811F2B" w:rsidP="00811F2B">
      <w:r>
        <w:t>Vehicle 1: Route=[0, 49, 19, 16, 46, 35, 12, 36, 31, 23, 0], Distance=180.47, RemCap=315.0</w:t>
      </w:r>
    </w:p>
    <w:p w14:paraId="0201ED41" w14:textId="77777777" w:rsidR="00811F2B" w:rsidRDefault="00811F2B" w:rsidP="00811F2B">
      <w:r>
        <w:t>Vehicle 2: Route=[0, 34, 39, 32, 27, 22, 0], Distance=123.80, RemCap=408.0</w:t>
      </w:r>
    </w:p>
    <w:p w14:paraId="1EF7904F" w14:textId="77777777" w:rsidR="00811F2B" w:rsidRDefault="00811F2B" w:rsidP="00811F2B">
      <w:r>
        <w:t>Vehicle 3: Route=[0, 44, 28, 47, 24, 18, 21, 0], Distance=162.34, RemCap=354.0</w:t>
      </w:r>
    </w:p>
    <w:p w14:paraId="1A67FB4C" w14:textId="77777777" w:rsidR="00811F2B" w:rsidRDefault="00811F2B" w:rsidP="00811F2B">
      <w:r>
        <w:t>Vehicle 4: Route=[0, 17, 33, 26, 41, 15, 0], Distance=180.09, RemCap=426.0</w:t>
      </w:r>
    </w:p>
    <w:p w14:paraId="22205FDD" w14:textId="77777777" w:rsidR="00811F2B" w:rsidRDefault="00811F2B" w:rsidP="00811F2B">
      <w:r>
        <w:t>Total vehicle waiting time   = 141.24</w:t>
      </w:r>
    </w:p>
    <w:p w14:paraId="4F0A5F2D" w14:textId="77777777" w:rsidR="00811F2B" w:rsidRDefault="00811F2B" w:rsidP="00811F2B">
      <w:r>
        <w:t>Total customer waiting time  = 21022.27</w:t>
      </w:r>
    </w:p>
    <w:p w14:paraId="5BF21C89" w14:textId="77777777" w:rsidR="00811F2B" w:rsidRDefault="00811F2B" w:rsidP="00811F2B">
      <w:r>
        <w:t>--------------------------------------------------</w:t>
      </w:r>
    </w:p>
    <w:p w14:paraId="723D8FC7" w14:textId="77777777" w:rsidR="00811F2B" w:rsidRDefault="00811F2B" w:rsidP="00811F2B">
      <w:r>
        <w:t>Ep 15/50 | Reward 4316.26 | Loss 432308573.70 | Dist 1115.13 | Vehl 5</w:t>
      </w:r>
    </w:p>
    <w:p w14:paraId="3EC1C798" w14:textId="77777777" w:rsidR="00811F2B" w:rsidRDefault="00811F2B" w:rsidP="00811F2B">
      <w:r>
        <w:t>Vehicle 0: Route=[0, 35, 25, 50, 5, 4, 3, 1, 2, 49, 40, 46, 30, 18, 15, 9, 10, 38, 47, 6, 7, 48, 8, 26, 43, 0], Distance=354.65, RemCap=74.0</w:t>
      </w:r>
    </w:p>
    <w:p w14:paraId="2B12E744" w14:textId="77777777" w:rsidR="00811F2B" w:rsidRDefault="00811F2B" w:rsidP="00811F2B">
      <w:r>
        <w:t>Vehicle 1: Route=[0, 36, 39, 34, 41, 17, 33, 13, 20, 0], Distance=175.99, RemCap=358.0</w:t>
      </w:r>
    </w:p>
    <w:p w14:paraId="0F3ED567" w14:textId="77777777" w:rsidR="00811F2B" w:rsidRDefault="00811F2B" w:rsidP="00811F2B">
      <w:r>
        <w:t>Vehicle 2: Route=[0, 32, 28, 42, 37, 11, 21, 29, 23, 0], Distance=248.29, RemCap=335.0</w:t>
      </w:r>
    </w:p>
    <w:p w14:paraId="788D7EA5" w14:textId="77777777" w:rsidR="00811F2B" w:rsidRDefault="00811F2B" w:rsidP="00811F2B">
      <w:r>
        <w:lastRenderedPageBreak/>
        <w:t>Vehicle 3: Route=[0, 24, 12, 31, 27, 44, 0], Distance=131.42, RemCap=395.0</w:t>
      </w:r>
    </w:p>
    <w:p w14:paraId="674082EA" w14:textId="77777777" w:rsidR="00811F2B" w:rsidRDefault="00811F2B" w:rsidP="00811F2B">
      <w:r>
        <w:t>Vehicle 4: Route=[0, 22, 45, 14, 19, 16, 0], Distance=204.79, RemCap=349.0</w:t>
      </w:r>
    </w:p>
    <w:p w14:paraId="30EB3854" w14:textId="77777777" w:rsidR="00811F2B" w:rsidRDefault="00811F2B" w:rsidP="00811F2B">
      <w:r>
        <w:t>Total vehicle waiting time   = 219.87</w:t>
      </w:r>
    </w:p>
    <w:p w14:paraId="4ADCC8E1" w14:textId="77777777" w:rsidR="00811F2B" w:rsidRDefault="00811F2B" w:rsidP="00811F2B">
      <w:r>
        <w:t>Total customer waiting time  = 21041.12</w:t>
      </w:r>
    </w:p>
    <w:p w14:paraId="13133BD4" w14:textId="77777777" w:rsidR="00811F2B" w:rsidRDefault="00811F2B" w:rsidP="00811F2B">
      <w:r>
        <w:t>--------------------------------------------------</w:t>
      </w:r>
    </w:p>
    <w:p w14:paraId="63EAF08E" w14:textId="77777777" w:rsidR="00811F2B" w:rsidRDefault="00811F2B" w:rsidP="00811F2B">
      <w:r>
        <w:t>Ep 16/50 | Reward 4289.47 | Loss 422883805.44 | Dist 936.13 | Vehl 5</w:t>
      </w:r>
    </w:p>
    <w:p w14:paraId="471B6ECC" w14:textId="77777777" w:rsidR="00811F2B" w:rsidRDefault="00811F2B" w:rsidP="00811F2B">
      <w:r>
        <w:t>Vehicle 0: Route=[0, 20, 30, 21, 18, 15, 10, 9, 29, 45, 26, 8, 48, 14, 5, 42, 19, 4, 3, 1, 2, 41, 6, 7, 47, 0], Distance=322.51, RemCap=6.0</w:t>
      </w:r>
    </w:p>
    <w:p w14:paraId="02766194" w14:textId="77777777" w:rsidR="00811F2B" w:rsidRDefault="00811F2B" w:rsidP="00811F2B">
      <w:r>
        <w:t>Vehicle 1: Route=[0, 35, 46, 11, 16, 37, 50, 17, 43, 31, 12, 0], Distance=198.99, RemCap=336.0</w:t>
      </w:r>
    </w:p>
    <w:p w14:paraId="128A1999" w14:textId="77777777" w:rsidR="00811F2B" w:rsidRDefault="00811F2B" w:rsidP="00811F2B">
      <w:r>
        <w:t>Vehicle 2: Route=[0, 24, 36, 32, 39, 34, 28, 44, 25, 49, 0], Distance=122.53, RemCap=303.0</w:t>
      </w:r>
    </w:p>
    <w:p w14:paraId="5704CA37" w14:textId="77777777" w:rsidR="00811F2B" w:rsidRDefault="00811F2B" w:rsidP="00811F2B">
      <w:r>
        <w:t>Vehicle 3: Route=[0, 40, 27, 22, 23, 0], Distance=145.20, RemCap=416.0</w:t>
      </w:r>
    </w:p>
    <w:p w14:paraId="6DCE8355" w14:textId="77777777" w:rsidR="00811F2B" w:rsidRDefault="00811F2B" w:rsidP="00811F2B">
      <w:r>
        <w:t>Vehicle 4: Route=[0, 38, 33, 13, 0], Distance=146.90, RemCap=450.0</w:t>
      </w:r>
    </w:p>
    <w:p w14:paraId="26914E8A" w14:textId="77777777" w:rsidR="00811F2B" w:rsidRDefault="00811F2B" w:rsidP="00811F2B">
      <w:r>
        <w:t>Total vehicle waiting time   = 181.61</w:t>
      </w:r>
    </w:p>
    <w:p w14:paraId="2F7EC4F2" w14:textId="77777777" w:rsidR="00811F2B" w:rsidRDefault="00811F2B" w:rsidP="00811F2B">
      <w:r>
        <w:t>Total customer waiting time  = 20350.23</w:t>
      </w:r>
    </w:p>
    <w:p w14:paraId="2D565653" w14:textId="77777777" w:rsidR="00811F2B" w:rsidRDefault="00811F2B" w:rsidP="00811F2B">
      <w:r>
        <w:t>--------------------------------------------------</w:t>
      </w:r>
    </w:p>
    <w:p w14:paraId="643A82E5" w14:textId="77777777" w:rsidR="00811F2B" w:rsidRDefault="00811F2B" w:rsidP="00811F2B">
      <w:r>
        <w:t>Ep 17/50 | Reward 4610.73 | Loss 526347101.29 | Dist 960.06 | Vehl 5</w:t>
      </w:r>
    </w:p>
    <w:p w14:paraId="33BC75BE" w14:textId="77777777" w:rsidR="00811F2B" w:rsidRDefault="00811F2B" w:rsidP="00811F2B">
      <w:r>
        <w:t>Vehicle 0: Route=[0, 49, 25, 38, 10, 9, 22, 12, 16, 1, 3, 4, 19, 2, 42, 5, 14, 44, 41, 6, 7, 8, 28, 0], Distance=273.11, RemCap=16.0</w:t>
      </w:r>
    </w:p>
    <w:p w14:paraId="5FFDB8BD" w14:textId="77777777" w:rsidR="00811F2B" w:rsidRDefault="00811F2B" w:rsidP="00811F2B">
      <w:r>
        <w:t>Vehicle 1: Route=[0, 35, 18, 15, 23, 31, 39, 26, 48, 37, 40, 0], Distance=239.37, RemCap=307.0</w:t>
      </w:r>
    </w:p>
    <w:p w14:paraId="23A505C6" w14:textId="77777777" w:rsidR="00811F2B" w:rsidRDefault="00811F2B" w:rsidP="00811F2B">
      <w:r>
        <w:t>Vehicle 2: Route=[0, 24, 34, 47, 50, 13, 20, 11, 0], Distance=145.51, RemCap=365.0</w:t>
      </w:r>
    </w:p>
    <w:p w14:paraId="0CDB51FA" w14:textId="77777777" w:rsidR="00811F2B" w:rsidRDefault="00811F2B" w:rsidP="00811F2B">
      <w:r>
        <w:t>Vehicle 3: Route=[0, 43, 29, 36, 21, 46, 30, 0], Distance=173.29, RemCap=413.0</w:t>
      </w:r>
    </w:p>
    <w:p w14:paraId="54E49D84" w14:textId="77777777" w:rsidR="00811F2B" w:rsidRDefault="00811F2B" w:rsidP="00811F2B">
      <w:r>
        <w:t>Vehicle 4: Route=[0, 27, 45, 32, 33, 17, 0], Distance=128.79, RemCap=410.0</w:t>
      </w:r>
    </w:p>
    <w:p w14:paraId="617BA58C" w14:textId="77777777" w:rsidR="00811F2B" w:rsidRDefault="00811F2B" w:rsidP="00811F2B">
      <w:r>
        <w:t>Total vehicle waiting time   = 23.03</w:t>
      </w:r>
    </w:p>
    <w:p w14:paraId="5F8AC878" w14:textId="77777777" w:rsidR="00811F2B" w:rsidRDefault="00811F2B" w:rsidP="00811F2B">
      <w:r>
        <w:t>Total customer waiting time  = 17418.68</w:t>
      </w:r>
    </w:p>
    <w:p w14:paraId="6A3990E9" w14:textId="77777777" w:rsidR="00811F2B" w:rsidRDefault="00811F2B" w:rsidP="00811F2B">
      <w:r>
        <w:t>--------------------------------------------------</w:t>
      </w:r>
    </w:p>
    <w:p w14:paraId="3D793B5F" w14:textId="77777777" w:rsidR="00811F2B" w:rsidRDefault="00811F2B" w:rsidP="00811F2B">
      <w:r>
        <w:t>Ep 18/50 | Reward 4345.37 | Loss 433283972.69 | Dist 947.26 | Vehl 5</w:t>
      </w:r>
    </w:p>
    <w:p w14:paraId="6EE78799" w14:textId="77777777" w:rsidR="00811F2B" w:rsidRDefault="00811F2B" w:rsidP="00811F2B">
      <w:r>
        <w:lastRenderedPageBreak/>
        <w:t>Vehicle 0: Route=[0, 27, 36, 12, 46, 13, 37, 2, 1, 3, 4, 5, 25, 44, 6, 7, 8, 39, 45, 43, 31, 38, 10, 9, 22, 15, 18, 0], Distance=334.42, RemCap=5.0</w:t>
      </w:r>
    </w:p>
    <w:p w14:paraId="4349DB7D" w14:textId="77777777" w:rsidR="00811F2B" w:rsidRDefault="00811F2B" w:rsidP="00811F2B">
      <w:r>
        <w:t>Vehicle 1: Route=[0, 50, 19, 33, 26, 29, 30, 21, 16, 11, 0], Distance=258.06, RemCap=305.0</w:t>
      </w:r>
    </w:p>
    <w:p w14:paraId="03761B43" w14:textId="77777777" w:rsidR="00811F2B" w:rsidRDefault="00811F2B" w:rsidP="00811F2B">
      <w:r>
        <w:t>Vehicle 2: Route=[0, 41, 42, 14, 48, 34, 28, 0], Distance=116.43, RemCap=385.0</w:t>
      </w:r>
    </w:p>
    <w:p w14:paraId="65008C70" w14:textId="77777777" w:rsidR="00811F2B" w:rsidRDefault="00811F2B" w:rsidP="00811F2B">
      <w:r>
        <w:t>Vehicle 3: Route=[0, 47, 32, 23, 24, 40, 0], Distance=143.43, RemCap=399.0</w:t>
      </w:r>
    </w:p>
    <w:p w14:paraId="6118A03E" w14:textId="77777777" w:rsidR="00811F2B" w:rsidRDefault="00811F2B" w:rsidP="00811F2B">
      <w:r>
        <w:t>Vehicle 4: Route=[0, 35, 20, 17, 49, 0], Distance=94.92, RemCap=417.0</w:t>
      </w:r>
    </w:p>
    <w:p w14:paraId="08C85886" w14:textId="77777777" w:rsidR="00811F2B" w:rsidRDefault="00811F2B" w:rsidP="00811F2B">
      <w:r>
        <w:t>Total vehicle waiting time   = 265.72</w:t>
      </w:r>
    </w:p>
    <w:p w14:paraId="08F8B2AC" w14:textId="77777777" w:rsidR="00811F2B" w:rsidRDefault="00811F2B" w:rsidP="00811F2B">
      <w:r>
        <w:t>Total customer waiting time  = 22484.38</w:t>
      </w:r>
    </w:p>
    <w:p w14:paraId="47EB277B" w14:textId="77777777" w:rsidR="00811F2B" w:rsidRDefault="00811F2B" w:rsidP="00811F2B">
      <w:r>
        <w:t>--------------------------------------------------</w:t>
      </w:r>
    </w:p>
    <w:p w14:paraId="23567FF6" w14:textId="77777777" w:rsidR="00811F2B" w:rsidRDefault="00811F2B" w:rsidP="00811F2B">
      <w:r>
        <w:t>Ep 19/50 | Reward 4968.38 | Loss 642645577.20 | Dist 1090.86 | Vehl 5</w:t>
      </w:r>
    </w:p>
    <w:p w14:paraId="4877D7E2" w14:textId="77777777" w:rsidR="00811F2B" w:rsidRDefault="00811F2B" w:rsidP="00811F2B">
      <w:r>
        <w:t>Vehicle 0: Route=[0, 35, 13, 1, 3, 4, 5, 2, 49, 50, 17, 41, 47, 28, 6, 7, 48, 8, 34, 31, 38, 10, 9, 24, 15, 30, 46, 0], Distance=301.77, RemCap=5.0</w:t>
      </w:r>
    </w:p>
    <w:p w14:paraId="38A1D8F0" w14:textId="77777777" w:rsidR="00811F2B" w:rsidRDefault="00811F2B" w:rsidP="00811F2B">
      <w:r>
        <w:t>Vehicle 1: Route=[0, 20, 40, 18, 23, 27, 32, 39, 14, 0], Distance=214.21, RemCap=342.0</w:t>
      </w:r>
    </w:p>
    <w:p w14:paraId="340C2EE1" w14:textId="77777777" w:rsidR="00811F2B" w:rsidRDefault="00811F2B" w:rsidP="00811F2B">
      <w:r>
        <w:t>Vehicle 2: Route=[0, 36, 21, 16, 33, 26, 45, 0], Distance=240.04, RemCap=372.0</w:t>
      </w:r>
    </w:p>
    <w:p w14:paraId="526F3059" w14:textId="77777777" w:rsidR="00811F2B" w:rsidRDefault="00811F2B" w:rsidP="00811F2B">
      <w:r>
        <w:t>Vehicle 3: Route=[0, 29, 25, 37, 11, 42, 19, 0], Distance=186.16, RemCap=360.0</w:t>
      </w:r>
    </w:p>
    <w:p w14:paraId="0E9EB288" w14:textId="77777777" w:rsidR="00811F2B" w:rsidRDefault="00811F2B" w:rsidP="00811F2B">
      <w:r>
        <w:t>Vehicle 4: Route=[0, 12, 22, 43, 44, 0], Distance=148.68, RemCap=432.0</w:t>
      </w:r>
    </w:p>
    <w:p w14:paraId="7933C9F8" w14:textId="77777777" w:rsidR="00811F2B" w:rsidRDefault="00811F2B" w:rsidP="00811F2B">
      <w:r>
        <w:t>Total vehicle waiting time   = 3.00</w:t>
      </w:r>
    </w:p>
    <w:p w14:paraId="52D822A2" w14:textId="77777777" w:rsidR="00811F2B" w:rsidRDefault="00811F2B" w:rsidP="00811F2B">
      <w:r>
        <w:t>Total customer waiting time  = 16449.12</w:t>
      </w:r>
    </w:p>
    <w:p w14:paraId="48B57E49" w14:textId="77777777" w:rsidR="00811F2B" w:rsidRDefault="00811F2B" w:rsidP="00811F2B">
      <w:r>
        <w:t>--------------------------------------------------</w:t>
      </w:r>
    </w:p>
    <w:p w14:paraId="75BAA3C3" w14:textId="77777777" w:rsidR="00811F2B" w:rsidRDefault="00811F2B" w:rsidP="00811F2B">
      <w:r>
        <w:t>Ep 20/50 | Reward 4320.34 | Loss 401849891.50 | Dist 1083.23 | Vehl 5</w:t>
      </w:r>
    </w:p>
    <w:p w14:paraId="1429699A" w14:textId="77777777" w:rsidR="00811F2B" w:rsidRDefault="00811F2B" w:rsidP="00811F2B">
      <w:r>
        <w:t>Vehicle 0: Route=[0, 27, 24, 21, 22, 9, 10, 38, 31, 43, 41, 37, 11, 40, 1, 3, 4, 2, 33, 5, 44, 6, 7, 8, 28, 0], Distance=343.89, RemCap=2.0</w:t>
      </w:r>
    </w:p>
    <w:p w14:paraId="13C4F2DE" w14:textId="77777777" w:rsidR="00811F2B" w:rsidRDefault="00811F2B" w:rsidP="00811F2B">
      <w:r>
        <w:t>Vehicle 1: Route=[0, 35, 16, 17, 48, 47, 45, 29, 18, 30, 0], Distance=244.36, RemCap=319.0</w:t>
      </w:r>
    </w:p>
    <w:p w14:paraId="05A5F1CA" w14:textId="77777777" w:rsidR="00811F2B" w:rsidRDefault="00811F2B" w:rsidP="00811F2B">
      <w:r>
        <w:t>Vehicle 2: Route=[0, 50, 34, 42, 19, 20, 15, 12, 0], Distance=211.44, RemCap=381.0</w:t>
      </w:r>
    </w:p>
    <w:p w14:paraId="4A397C44" w14:textId="77777777" w:rsidR="00811F2B" w:rsidRDefault="00811F2B" w:rsidP="00811F2B">
      <w:r>
        <w:t>Vehicle 3: Route=[0, 13, 36, 32, 26, 25, 0], Distance=144.59, RemCap=400.0</w:t>
      </w:r>
    </w:p>
    <w:p w14:paraId="1A612B26" w14:textId="77777777" w:rsidR="00811F2B" w:rsidRDefault="00811F2B" w:rsidP="00811F2B">
      <w:r>
        <w:t>Vehicle 4: Route=[0, 49, 46, 23, 39, 14, 0], Distance=138.95, RemCap=409.0</w:t>
      </w:r>
    </w:p>
    <w:p w14:paraId="1CC1209B" w14:textId="77777777" w:rsidR="00811F2B" w:rsidRDefault="00811F2B" w:rsidP="00811F2B">
      <w:r>
        <w:t>Total vehicle waiting time   = 218.04</w:t>
      </w:r>
    </w:p>
    <w:p w14:paraId="380C9EF2" w14:textId="77777777" w:rsidR="00811F2B" w:rsidRDefault="00811F2B" w:rsidP="00811F2B">
      <w:r>
        <w:lastRenderedPageBreak/>
        <w:t>Total customer waiting time  = 21529.82</w:t>
      </w:r>
    </w:p>
    <w:p w14:paraId="573A6C13" w14:textId="77777777" w:rsidR="00811F2B" w:rsidRDefault="00811F2B" w:rsidP="00811F2B">
      <w:r>
        <w:t>--------------------------------------------------</w:t>
      </w:r>
    </w:p>
    <w:p w14:paraId="7750FDA6" w14:textId="77777777" w:rsidR="00811F2B" w:rsidRDefault="00811F2B" w:rsidP="00811F2B">
      <w:r>
        <w:t>Ep 21/50 | Reward 4340.38 | Loss 449794558.28 | Dist 1060.81 | Vehl 5</w:t>
      </w:r>
    </w:p>
    <w:p w14:paraId="791FC6F5" w14:textId="77777777" w:rsidR="00811F2B" w:rsidRDefault="00811F2B" w:rsidP="00811F2B">
      <w:r>
        <w:t>Vehicle 0: Route=[0, 49, 13, 40, 15, 9, 10, 38, 45, 27, 24, 35, 32, 6, 7, 8, 14, 5, 42, 4, 3, 1, 19, 2, 17, 0], Distance=340.08, RemCap=27.0</w:t>
      </w:r>
    </w:p>
    <w:p w14:paraId="5320965F" w14:textId="77777777" w:rsidR="00811F2B" w:rsidRDefault="00811F2B" w:rsidP="00811F2B">
      <w:r>
        <w:t>Vehicle 1: Route=[0, 33, 47, 26, 34, 29, 36, 18, 16, 20, 0], Distance=244.64, RemCap=302.0</w:t>
      </w:r>
    </w:p>
    <w:p w14:paraId="24358D9C" w14:textId="77777777" w:rsidR="00811F2B" w:rsidRDefault="00811F2B" w:rsidP="00811F2B">
      <w:r>
        <w:t>Vehicle 2: Route=[0, 30, 12, 23, 31, 43, 41, 25, 0], Distance=130.92, RemCap=392.0</w:t>
      </w:r>
    </w:p>
    <w:p w14:paraId="35865E02" w14:textId="77777777" w:rsidR="00811F2B" w:rsidRDefault="00811F2B" w:rsidP="00811F2B">
      <w:r>
        <w:t>Vehicle 3: Route=[0, 22, 39, 44, 50, 37, 11, 0], Distance=179.25, RemCap=373.0</w:t>
      </w:r>
    </w:p>
    <w:p w14:paraId="7ED13F60" w14:textId="77777777" w:rsidR="00811F2B" w:rsidRDefault="00811F2B" w:rsidP="00811F2B">
      <w:r>
        <w:t>Vehicle 4: Route=[0, 48, 28, 46, 21, 0], Distance=165.92, RemCap=417.0</w:t>
      </w:r>
    </w:p>
    <w:p w14:paraId="3C793F1C" w14:textId="77777777" w:rsidR="00811F2B" w:rsidRDefault="00811F2B" w:rsidP="00811F2B">
      <w:r>
        <w:t>Total vehicle waiting time   = 36.55</w:t>
      </w:r>
    </w:p>
    <w:p w14:paraId="1276EB1E" w14:textId="77777777" w:rsidR="00811F2B" w:rsidRDefault="00811F2B" w:rsidP="00811F2B">
      <w:r>
        <w:t>Total customer waiting time  = 21366.93</w:t>
      </w:r>
    </w:p>
    <w:p w14:paraId="77269E7C" w14:textId="77777777" w:rsidR="00811F2B" w:rsidRDefault="00811F2B" w:rsidP="00811F2B">
      <w:r>
        <w:t>--------------------------------------------------</w:t>
      </w:r>
    </w:p>
    <w:p w14:paraId="1F9AEAEB" w14:textId="77777777" w:rsidR="00811F2B" w:rsidRDefault="00811F2B" w:rsidP="00811F2B">
      <w:r>
        <w:t>Ep 22/50 | Reward 4264.25 | Loss 424094421.03 | Dist 985.13 | Vehl 5</w:t>
      </w:r>
    </w:p>
    <w:p w14:paraId="1532F431" w14:textId="77777777" w:rsidR="00811F2B" w:rsidRDefault="00811F2B" w:rsidP="00811F2B">
      <w:r>
        <w:t>Vehicle 0: Route=[0, 12, 10, 9, 43, 45, 39, 28, 26, 8, 48, 7, 6, 44, 17, 37, 13, 16, 1, 3, 4, 5, 2, 19, 0], Distance=273.65, RemCap=1.0</w:t>
      </w:r>
    </w:p>
    <w:p w14:paraId="5ECEC5D4" w14:textId="77777777" w:rsidR="00811F2B" w:rsidRDefault="00811F2B" w:rsidP="00811F2B">
      <w:r>
        <w:t>Vehicle 1: Route=[0, 32, 31, 23, 24, 35, 49, 46, 18, 40, 11, 0], Distance=213.15, RemCap=332.0</w:t>
      </w:r>
    </w:p>
    <w:p w14:paraId="3D88418A" w14:textId="77777777" w:rsidR="00811F2B" w:rsidRDefault="00811F2B" w:rsidP="00811F2B">
      <w:r>
        <w:t>Vehicle 2: Route=[0, 50, 41, 47, 30, 22, 38, 29, 0], Distance=164.86, RemCap=369.0</w:t>
      </w:r>
    </w:p>
    <w:p w14:paraId="2F4717B6" w14:textId="77777777" w:rsidR="00811F2B" w:rsidRDefault="00811F2B" w:rsidP="00811F2B">
      <w:r>
        <w:t>Vehicle 3: Route=[0, 33, 42, 14, 34, 27, 21, 0], Distance=195.21, RemCap=394.0</w:t>
      </w:r>
    </w:p>
    <w:p w14:paraId="55656D05" w14:textId="77777777" w:rsidR="00811F2B" w:rsidRDefault="00811F2B" w:rsidP="00811F2B">
      <w:r>
        <w:t>Vehicle 4: Route=[0, 36, 15, 20, 25, 0], Distance=138.26, RemCap=415.0</w:t>
      </w:r>
    </w:p>
    <w:p w14:paraId="2F1432BB" w14:textId="77777777" w:rsidR="00811F2B" w:rsidRDefault="00811F2B" w:rsidP="00811F2B">
      <w:r>
        <w:t>Total vehicle waiting time   = 201.88</w:t>
      </w:r>
    </w:p>
    <w:p w14:paraId="34EB0893" w14:textId="77777777" w:rsidR="00811F2B" w:rsidRDefault="00811F2B" w:rsidP="00811F2B">
      <w:r>
        <w:t>Total customer waiting time  = 21928.20</w:t>
      </w:r>
    </w:p>
    <w:p w14:paraId="37B4C4AC" w14:textId="77777777" w:rsidR="00811F2B" w:rsidRDefault="00811F2B" w:rsidP="00811F2B">
      <w:r>
        <w:t>--------------------------------------------------</w:t>
      </w:r>
    </w:p>
    <w:p w14:paraId="2CE9C916" w14:textId="77777777" w:rsidR="00811F2B" w:rsidRDefault="00811F2B" w:rsidP="00811F2B">
      <w:r>
        <w:t>Ep 23/50 | Reward 4092.00 | Loss 366676658.28 | Dist 969.15 | Vehl 5</w:t>
      </w:r>
    </w:p>
    <w:p w14:paraId="1FD4193A" w14:textId="77777777" w:rsidR="00811F2B" w:rsidRDefault="00811F2B" w:rsidP="00811F2B">
      <w:r>
        <w:t>Vehicle 0: Route=[0, 35, 24, 12, 18, 15, 22, 9, 10, 31, 43, 39, 8, 7, 6, 14, 5, 19, 4, 3, 1, 2, 37, 40, 49, 0], Distance=296.88, RemCap=3.0</w:t>
      </w:r>
    </w:p>
    <w:p w14:paraId="26D87D72" w14:textId="77777777" w:rsidR="00811F2B" w:rsidRDefault="00811F2B" w:rsidP="00811F2B">
      <w:r>
        <w:t>Vehicle 1: Route=[0, 11, 33, 50, 47, 28, 26, 34, 38, 29, 0], Distance=196.96, RemCap=314.0</w:t>
      </w:r>
    </w:p>
    <w:p w14:paraId="5A513ACE" w14:textId="77777777" w:rsidR="00811F2B" w:rsidRDefault="00811F2B" w:rsidP="00811F2B">
      <w:r>
        <w:t>Vehicle 2: Route=[0, 13, 16, 21, 36, 27, 45, 48, 42, 0], Distance=259.24, RemCap=346.0</w:t>
      </w:r>
    </w:p>
    <w:p w14:paraId="7949DA1B" w14:textId="77777777" w:rsidR="00811F2B" w:rsidRDefault="00811F2B" w:rsidP="00811F2B">
      <w:r>
        <w:lastRenderedPageBreak/>
        <w:t>Vehicle 3: Route=[0, 41, 17, 46, 20, 0], Distance=109.71, RemCap=443.0</w:t>
      </w:r>
    </w:p>
    <w:p w14:paraId="214145E1" w14:textId="77777777" w:rsidR="00811F2B" w:rsidRDefault="00811F2B" w:rsidP="00811F2B">
      <w:r>
        <w:t>Vehicle 4: Route=[0, 30, 23, 32, 44, 25, 0], Distance=106.37, RemCap=405.0</w:t>
      </w:r>
    </w:p>
    <w:p w14:paraId="60229D2E" w14:textId="77777777" w:rsidR="00811F2B" w:rsidRDefault="00811F2B" w:rsidP="00811F2B">
      <w:r>
        <w:t>Total vehicle waiting time   = 219.94</w:t>
      </w:r>
    </w:p>
    <w:p w14:paraId="2AF4E2C0" w14:textId="77777777" w:rsidR="00811F2B" w:rsidRDefault="00811F2B" w:rsidP="00811F2B">
      <w:r>
        <w:t>Total customer waiting time  = 23407.69</w:t>
      </w:r>
    </w:p>
    <w:p w14:paraId="0FABAEF4" w14:textId="77777777" w:rsidR="00811F2B" w:rsidRDefault="00811F2B" w:rsidP="00811F2B">
      <w:r>
        <w:t>--------------------------------------------------</w:t>
      </w:r>
    </w:p>
    <w:p w14:paraId="486379E4" w14:textId="77777777" w:rsidR="00811F2B" w:rsidRDefault="00811F2B" w:rsidP="00811F2B">
      <w:r>
        <w:t>Ep 24/50 | Reward 4475.66 | Loss 477089508.84 | Dist 1018.52 | Vehl 5</w:t>
      </w:r>
    </w:p>
    <w:p w14:paraId="2B4802F6" w14:textId="77777777" w:rsidR="00811F2B" w:rsidRDefault="00811F2B" w:rsidP="00811F2B">
      <w:r>
        <w:t>Vehicle 0: Route=[0, 50, 2, 5, 19, 4, 3, 1, 11, 30, 18, 12, 36, 24, 10, 9, 29, 43, 31, 32, 34, 8, 7, 6, 44, 14, 0], Distance=330.11, RemCap=6.0</w:t>
      </w:r>
    </w:p>
    <w:p w14:paraId="04A656C3" w14:textId="77777777" w:rsidR="00811F2B" w:rsidRDefault="00811F2B" w:rsidP="00811F2B">
      <w:r>
        <w:t>Vehicle 1: Route=[0, 22, 45, 26, 41, 25, 33, 42, 37, 20, 16, 0], Distance=235.32, RemCap=284.0</w:t>
      </w:r>
    </w:p>
    <w:p w14:paraId="7C5B1D93" w14:textId="77777777" w:rsidR="00811F2B" w:rsidRDefault="00811F2B" w:rsidP="00811F2B">
      <w:r>
        <w:t>Vehicle 2: Route=[0, 49, 15, 38, 47, 39, 0], Distance=160.83, RemCap=409.0</w:t>
      </w:r>
    </w:p>
    <w:p w14:paraId="4E8A8D15" w14:textId="77777777" w:rsidR="00811F2B" w:rsidRDefault="00811F2B" w:rsidP="00811F2B">
      <w:r>
        <w:t>Vehicle 3: Route=[0, 17, 35, 46, 21, 23, 0], Distance=139.27, RemCap=428.0</w:t>
      </w:r>
    </w:p>
    <w:p w14:paraId="3453420F" w14:textId="77777777" w:rsidR="00811F2B" w:rsidRDefault="00811F2B" w:rsidP="00811F2B">
      <w:r>
        <w:t>Vehicle 4: Route=[0, 13, 40, 27, 48, 28, 0], Distance=152.99, RemCap=384.0</w:t>
      </w:r>
    </w:p>
    <w:p w14:paraId="791A14B5" w14:textId="77777777" w:rsidR="00811F2B" w:rsidRDefault="00811F2B" w:rsidP="00811F2B">
      <w:r>
        <w:t>Total vehicle waiting time   = 191.47</w:t>
      </w:r>
    </w:p>
    <w:p w14:paraId="78996D18" w14:textId="77777777" w:rsidR="00811F2B" w:rsidRDefault="00811F2B" w:rsidP="00811F2B">
      <w:r>
        <w:t>Total customer waiting time  = 22277.35</w:t>
      </w:r>
    </w:p>
    <w:p w14:paraId="30FB2FF9" w14:textId="77777777" w:rsidR="00811F2B" w:rsidRDefault="00811F2B" w:rsidP="00811F2B">
      <w:r>
        <w:t>--------------------------------------------------</w:t>
      </w:r>
    </w:p>
    <w:p w14:paraId="2F6C3FD8" w14:textId="77777777" w:rsidR="00811F2B" w:rsidRDefault="00811F2B" w:rsidP="00811F2B">
      <w:r>
        <w:t>Ep 25/50 | Reward 4401.29 | Loss 455520970.08 | Dist 967.36 | Vehl 5</w:t>
      </w:r>
    </w:p>
    <w:p w14:paraId="66DA19E2" w14:textId="77777777" w:rsidR="00811F2B" w:rsidRDefault="00811F2B" w:rsidP="00811F2B">
      <w:r>
        <w:t>Vehicle 0: Route=[0, 25, 32, 34, 26, 8, 7, 6, 44, 14, 5, 42, 4, 3, 1, 2, 49, 35, 12, 15, 22, 38, 10, 9, 29, 43, 45, 0], Distance=285.50, RemCap=6.0</w:t>
      </w:r>
    </w:p>
    <w:p w14:paraId="581FD9D4" w14:textId="77777777" w:rsidR="00811F2B" w:rsidRDefault="00811F2B" w:rsidP="00811F2B">
      <w:r>
        <w:t>Vehicle 1: Route=[0, 50, 41, 48, 28, 27, 18, 46, 20, 0], Distance=199.20, RemCap=360.0</w:t>
      </w:r>
    </w:p>
    <w:p w14:paraId="58F474FA" w14:textId="77777777" w:rsidR="00811F2B" w:rsidRDefault="00811F2B" w:rsidP="00811F2B">
      <w:r>
        <w:t>Vehicle 2: Route=[0, 39, 19, 37, 13, 11, 40, 0], Distance=150.17, RemCap=367.0</w:t>
      </w:r>
    </w:p>
    <w:p w14:paraId="3538884B" w14:textId="77777777" w:rsidR="00811F2B" w:rsidRDefault="00811F2B" w:rsidP="00811F2B">
      <w:r>
        <w:t>Vehicle 3: Route=[0, 33, 47, 31, 24, 30, 0], Distance=142.97, RemCap=382.0</w:t>
      </w:r>
    </w:p>
    <w:p w14:paraId="54D1672F" w14:textId="77777777" w:rsidR="00811F2B" w:rsidRDefault="00811F2B" w:rsidP="00811F2B">
      <w:r>
        <w:t>Vehicle 4: Route=[0, 17, 16, 23, 36, 21, 0], Distance=189.52, RemCap=396.0</w:t>
      </w:r>
    </w:p>
    <w:p w14:paraId="007049EC" w14:textId="77777777" w:rsidR="00811F2B" w:rsidRDefault="00811F2B" w:rsidP="00811F2B">
      <w:r>
        <w:t>Total vehicle waiting time   = 224.74</w:t>
      </w:r>
    </w:p>
    <w:p w14:paraId="6ED0A006" w14:textId="77777777" w:rsidR="00811F2B" w:rsidRDefault="00811F2B" w:rsidP="00811F2B">
      <w:r>
        <w:t>Total customer waiting time  = 20622.37</w:t>
      </w:r>
    </w:p>
    <w:p w14:paraId="5497F659" w14:textId="77777777" w:rsidR="00811F2B" w:rsidRDefault="00811F2B" w:rsidP="00811F2B">
      <w:r>
        <w:t>--------------------------------------------------</w:t>
      </w:r>
    </w:p>
    <w:p w14:paraId="64D29690" w14:textId="77777777" w:rsidR="00811F2B" w:rsidRDefault="00811F2B" w:rsidP="00811F2B">
      <w:r>
        <w:t>Ep 26/50 | Reward 4379.21 | Loss 441995672.59 | Dist 1000.29 | Vehl 5</w:t>
      </w:r>
    </w:p>
    <w:p w14:paraId="7DE6F12B" w14:textId="77777777" w:rsidR="00811F2B" w:rsidRDefault="00811F2B" w:rsidP="00811F2B">
      <w:r>
        <w:lastRenderedPageBreak/>
        <w:t>Vehicle 0: Route=[0, 25, 50, 2, 4, 3, 1, 13, 46, 27, 36, 12, 15, 22, 38, 10, 9, 29, 43, 39, 26, 8, 7, 6, 14, 5, 33, 0], Distance=319.95, RemCap=9.0</w:t>
      </w:r>
    </w:p>
    <w:p w14:paraId="1FBEFD2D" w14:textId="77777777" w:rsidR="00811F2B" w:rsidRDefault="00811F2B" w:rsidP="00811F2B">
      <w:r>
        <w:t>Vehicle 1: Route=[0, 35, 23, 45, 17, 49, 11, 18, 21, 0], Distance=230.79, RemCap=370.0</w:t>
      </w:r>
    </w:p>
    <w:p w14:paraId="7D03793E" w14:textId="77777777" w:rsidR="00811F2B" w:rsidRDefault="00811F2B" w:rsidP="00811F2B">
      <w:r>
        <w:t>Vehicle 2: Route=[0, 44, 28, 34, 31, 30, 40, 16, 0], Distance=184.37, RemCap=324.0</w:t>
      </w:r>
    </w:p>
    <w:p w14:paraId="094F2DD2" w14:textId="77777777" w:rsidR="00811F2B" w:rsidRDefault="00811F2B" w:rsidP="00811F2B">
      <w:r>
        <w:t>Vehicle 3: Route=[0, 32, 48, 41, 37, 42, 19, 0], Distance=130.90, RemCap=387.0</w:t>
      </w:r>
    </w:p>
    <w:p w14:paraId="3D9D9327" w14:textId="77777777" w:rsidR="00811F2B" w:rsidRDefault="00811F2B" w:rsidP="00811F2B">
      <w:r>
        <w:t>Vehicle 4: Route=[0, 20, 47, 24, 0], Distance=134.29, RemCap=421.0</w:t>
      </w:r>
    </w:p>
    <w:p w14:paraId="61230C0B" w14:textId="77777777" w:rsidR="00811F2B" w:rsidRDefault="00811F2B" w:rsidP="00811F2B">
      <w:r>
        <w:t>Total vehicle waiting time   = 0.00</w:t>
      </w:r>
    </w:p>
    <w:p w14:paraId="1891E9C6" w14:textId="77777777" w:rsidR="00811F2B" w:rsidRDefault="00811F2B" w:rsidP="00811F2B">
      <w:r>
        <w:t>Total customer waiting time  = 18976.13</w:t>
      </w:r>
    </w:p>
    <w:p w14:paraId="30C21A5C" w14:textId="77777777" w:rsidR="00811F2B" w:rsidRDefault="00811F2B" w:rsidP="00811F2B">
      <w:r>
        <w:t>--------------------------------------------------</w:t>
      </w:r>
    </w:p>
    <w:p w14:paraId="217A1590" w14:textId="77777777" w:rsidR="00811F2B" w:rsidRDefault="00811F2B" w:rsidP="00811F2B">
      <w:r>
        <w:t>Ep 27/50 | Reward 4206.68 | Loss 381698388.50 | Dist 993.52 | Vehl 5</w:t>
      </w:r>
    </w:p>
    <w:p w14:paraId="6399FC7E" w14:textId="77777777" w:rsidR="00811F2B" w:rsidRDefault="00811F2B" w:rsidP="00811F2B">
      <w:r>
        <w:t>Vehicle 0: Route=[0, 35, 46, 21, 15, 12, 30, 27, 10, 9, 29, 43, 45, 28, 8, 48, 7, 6, 44, 5, 42, 4, 3, 1, 2, 17, 25, 0], Distance=281.58, RemCap=16.0</w:t>
      </w:r>
    </w:p>
    <w:p w14:paraId="25785D0B" w14:textId="77777777" w:rsidR="00811F2B" w:rsidRDefault="00811F2B" w:rsidP="00811F2B">
      <w:r>
        <w:t>Vehicle 1: Route=[0, 11, 13, 24, 22, 31, 39, 47, 14, 0], Distance=196.12, RemCap=300.0</w:t>
      </w:r>
    </w:p>
    <w:p w14:paraId="15963EB9" w14:textId="77777777" w:rsidR="00811F2B" w:rsidRDefault="00811F2B" w:rsidP="00811F2B">
      <w:r>
        <w:t>Vehicle 2: Route=[0, 40, 37, 33, 34, 32, 23, 36, 0], Distance=183.15, RemCap=377.0</w:t>
      </w:r>
    </w:p>
    <w:p w14:paraId="3FF0FCE0" w14:textId="77777777" w:rsidR="00811F2B" w:rsidRDefault="00811F2B" w:rsidP="00811F2B">
      <w:r>
        <w:t>Vehicle 3: Route=[0, 20, 16, 49, 50, 41, 38, 0], Distance=150.59, RemCap=388.0</w:t>
      </w:r>
    </w:p>
    <w:p w14:paraId="1B21E3A9" w14:textId="77777777" w:rsidR="00811F2B" w:rsidRDefault="00811F2B" w:rsidP="00811F2B">
      <w:r>
        <w:t>Vehicle 4: Route=[0, 19, 26, 18, 0], Distance=182.08, RemCap=430.0</w:t>
      </w:r>
    </w:p>
    <w:p w14:paraId="7E278C67" w14:textId="77777777" w:rsidR="00811F2B" w:rsidRDefault="00811F2B" w:rsidP="00811F2B">
      <w:r>
        <w:t>Total vehicle waiting time   = 161.47</w:t>
      </w:r>
    </w:p>
    <w:p w14:paraId="4E424C98" w14:textId="77777777" w:rsidR="00811F2B" w:rsidRDefault="00811F2B" w:rsidP="00811F2B">
      <w:r>
        <w:t>Total customer waiting time  = 21879.90</w:t>
      </w:r>
    </w:p>
    <w:p w14:paraId="608142C0" w14:textId="77777777" w:rsidR="00811F2B" w:rsidRDefault="00811F2B" w:rsidP="00811F2B">
      <w:r>
        <w:t>--------------------------------------------------</w:t>
      </w:r>
    </w:p>
    <w:p w14:paraId="59EAB04B" w14:textId="77777777" w:rsidR="00811F2B" w:rsidRDefault="00811F2B" w:rsidP="00811F2B">
      <w:r>
        <w:t>Ep 28/50 | Reward 4412.30 | Loss 473101726.01 | Dist 986.75 | Vehl 5</w:t>
      </w:r>
    </w:p>
    <w:p w14:paraId="1B7A0058" w14:textId="77777777" w:rsidR="00811F2B" w:rsidRDefault="00811F2B" w:rsidP="00811F2B">
      <w:r>
        <w:t>Vehicle 0: Route=[0, 46, 21, 18, 9, 10, 31, 45, 26, 8, 48, 7, 6, 14, 5, 33, 2, 19, 4, 3, 1, 11, 40, 16, 0], Distance=292.02, RemCap=7.0</w:t>
      </w:r>
    </w:p>
    <w:p w14:paraId="326BF44E" w14:textId="77777777" w:rsidR="00811F2B" w:rsidRDefault="00811F2B" w:rsidP="00811F2B">
      <w:r>
        <w:t>Vehicle 1: Route=[0, 30, 15, 23, 27, 25, 28, 43, 38, 0], Distance=203.05, RemCap=364.0</w:t>
      </w:r>
    </w:p>
    <w:p w14:paraId="728820FC" w14:textId="77777777" w:rsidR="00811F2B" w:rsidRDefault="00811F2B" w:rsidP="00811F2B">
      <w:r>
        <w:t>Vehicle 2: Route=[0, 35, 24, 22, 13, 37, 50, 42, 47, 0], Distance=199.25, RemCap=338.0</w:t>
      </w:r>
    </w:p>
    <w:p w14:paraId="6B665CC7" w14:textId="77777777" w:rsidR="00811F2B" w:rsidRDefault="00811F2B" w:rsidP="00811F2B">
      <w:r>
        <w:t>Vehicle 3: Route=[0, 49, 20, 12, 29, 41, 17, 0], Distance=167.08, RemCap=392.0</w:t>
      </w:r>
    </w:p>
    <w:p w14:paraId="51023A99" w14:textId="77777777" w:rsidR="00811F2B" w:rsidRDefault="00811F2B" w:rsidP="00811F2B">
      <w:r>
        <w:t>Vehicle 4: Route=[0, 36, 32, 44, 39, 34, 0], Distance=125.36, RemCap=410.0</w:t>
      </w:r>
    </w:p>
    <w:p w14:paraId="5D8EE69B" w14:textId="77777777" w:rsidR="00811F2B" w:rsidRDefault="00811F2B" w:rsidP="00811F2B">
      <w:r>
        <w:t>Total vehicle waiting time   = 19.16</w:t>
      </w:r>
    </w:p>
    <w:p w14:paraId="4E31BF25" w14:textId="77777777" w:rsidR="00811F2B" w:rsidRDefault="00811F2B" w:rsidP="00811F2B">
      <w:r>
        <w:lastRenderedPageBreak/>
        <w:t>Total customer waiting time  = 20508.93</w:t>
      </w:r>
    </w:p>
    <w:p w14:paraId="657ECB6D" w14:textId="77777777" w:rsidR="00811F2B" w:rsidRDefault="00811F2B" w:rsidP="00811F2B">
      <w:r>
        <w:t>--------------------------------------------------</w:t>
      </w:r>
    </w:p>
    <w:p w14:paraId="4C4EFE65" w14:textId="77777777" w:rsidR="00811F2B" w:rsidRDefault="00811F2B" w:rsidP="00811F2B">
      <w:r>
        <w:t>Ep 29/50 | Reward 4568.38 | Loss 477623099.58 | Dist 956.15 | Vehl 5</w:t>
      </w:r>
    </w:p>
    <w:p w14:paraId="0D8254D1" w14:textId="77777777" w:rsidR="00811F2B" w:rsidRDefault="00811F2B" w:rsidP="00811F2B">
      <w:r>
        <w:t>Vehicle 0: Route=[0, 2, 19, 1, 3, 4, 42, 5, 44, 6, 7, 8, 26, 28, 39, 31, 38, 10, 9, 18, 21, 16, 11, 35, 0], Distance=275.34, RemCap=0.0</w:t>
      </w:r>
    </w:p>
    <w:p w14:paraId="5BFC8D85" w14:textId="77777777" w:rsidR="00811F2B" w:rsidRDefault="00811F2B" w:rsidP="00811F2B">
      <w:r>
        <w:t>Vehicle 1: Route=[0, 46, 40, 49, 50, 47, 34, 45, 29, 15, 24, 0], Distance=243.96, RemCap=321.0</w:t>
      </w:r>
    </w:p>
    <w:p w14:paraId="02CE1EFB" w14:textId="77777777" w:rsidR="00811F2B" w:rsidRDefault="00811F2B" w:rsidP="00811F2B">
      <w:r>
        <w:t>Vehicle 2: Route=[0, 25, 48, 32, 27, 30, 20, 33, 17, 0], Distance=188.15, RemCap=344.0</w:t>
      </w:r>
    </w:p>
    <w:p w14:paraId="388739BB" w14:textId="77777777" w:rsidR="00811F2B" w:rsidRDefault="00811F2B" w:rsidP="00811F2B">
      <w:r>
        <w:t>Vehicle 3: Route=[0, 13, 23, 43, 22, 36, 12, 0], Distance=172.48, RemCap=404.0</w:t>
      </w:r>
    </w:p>
    <w:p w14:paraId="36BE9DC4" w14:textId="77777777" w:rsidR="00811F2B" w:rsidRDefault="00811F2B" w:rsidP="00811F2B">
      <w:r>
        <w:t>Vehicle 4: Route=[0, 37, 14, 41, 0], Distance=76.22, RemCap=442.0</w:t>
      </w:r>
    </w:p>
    <w:p w14:paraId="49B74916" w14:textId="77777777" w:rsidR="00811F2B" w:rsidRDefault="00811F2B" w:rsidP="00811F2B">
      <w:r>
        <w:t>Total vehicle waiting time   = 64.81</w:t>
      </w:r>
    </w:p>
    <w:p w14:paraId="177BA584" w14:textId="77777777" w:rsidR="00811F2B" w:rsidRDefault="00811F2B" w:rsidP="00811F2B">
      <w:r>
        <w:t>Total customer waiting time  = 17920.83</w:t>
      </w:r>
    </w:p>
    <w:p w14:paraId="7D89683B" w14:textId="77777777" w:rsidR="00811F2B" w:rsidRDefault="00811F2B" w:rsidP="00811F2B">
      <w:r>
        <w:t>--------------------------------------------------</w:t>
      </w:r>
    </w:p>
    <w:p w14:paraId="1B7090E1" w14:textId="77777777" w:rsidR="00811F2B" w:rsidRDefault="00811F2B" w:rsidP="00811F2B">
      <w:r>
        <w:t>Ep 30/50 | Reward 4331.93 | Loss 392698180.54 | Dist 1092.02 | Vehl 5</w:t>
      </w:r>
    </w:p>
    <w:p w14:paraId="4872BB83" w14:textId="77777777" w:rsidR="00811F2B" w:rsidRDefault="00811F2B" w:rsidP="00811F2B">
      <w:r>
        <w:t>Vehicle 0: Route=[0, 35, 24, 41, 17, 37, 11, 40, 1, 3, 4, 19, 2, 42, 5, 14, 6, 7, 8, 28, 10, 9, 43, 45, 39, 0], Distance=315.82, RemCap=14.0</w:t>
      </w:r>
    </w:p>
    <w:p w14:paraId="74907E22" w14:textId="77777777" w:rsidR="00811F2B" w:rsidRDefault="00811F2B" w:rsidP="00811F2B">
      <w:r>
        <w:t>Vehicle 1: Route=[0, 27, 23, 31, 18, 12, 30, 16, 33, 50, 25, 26, 0], Distance=251.77, RemCap=292.0</w:t>
      </w:r>
    </w:p>
    <w:p w14:paraId="6643CD9E" w14:textId="77777777" w:rsidR="00811F2B" w:rsidRDefault="00811F2B" w:rsidP="00811F2B">
      <w:r>
        <w:t>Vehicle 2: Route=[0, 13, 49, 44, 32, 29, 22, 21, 0], Distance=223.69, RemCap=336.0</w:t>
      </w:r>
    </w:p>
    <w:p w14:paraId="52341C8F" w14:textId="77777777" w:rsidR="00811F2B" w:rsidRDefault="00811F2B" w:rsidP="00811F2B">
      <w:r>
        <w:t>Vehicle 3: Route=[0, 48, 34, 38, 15, 46, 36, 0], Distance=188.72, RemCap=429.0</w:t>
      </w:r>
    </w:p>
    <w:p w14:paraId="343884F3" w14:textId="77777777" w:rsidR="00811F2B" w:rsidRDefault="00811F2B" w:rsidP="00811F2B">
      <w:r>
        <w:t>Vehicle 4: Route=[0, 20, 47, 0], Distance=112.02, RemCap=440.0</w:t>
      </w:r>
    </w:p>
    <w:p w14:paraId="77512070" w14:textId="77777777" w:rsidR="00811F2B" w:rsidRDefault="00811F2B" w:rsidP="00811F2B">
      <w:r>
        <w:t>Total vehicle waiting time   = 342.84</w:t>
      </w:r>
    </w:p>
    <w:p w14:paraId="7E56516F" w14:textId="77777777" w:rsidR="00811F2B" w:rsidRDefault="00811F2B" w:rsidP="00811F2B">
      <w:r>
        <w:t>Total customer waiting time  = 22587.71</w:t>
      </w:r>
    </w:p>
    <w:p w14:paraId="507F0D21" w14:textId="77777777" w:rsidR="00811F2B" w:rsidRDefault="00811F2B" w:rsidP="00811F2B">
      <w:r>
        <w:t>--------------------------------------------------</w:t>
      </w:r>
    </w:p>
    <w:p w14:paraId="352783EE" w14:textId="77777777" w:rsidR="00811F2B" w:rsidRDefault="00811F2B" w:rsidP="00811F2B">
      <w:r>
        <w:t>Ep 31/50 | Reward 4708.24 | Loss 545738927.68 | Dist 1127.34 | Vehl 5</w:t>
      </w:r>
    </w:p>
    <w:p w14:paraId="47FD0C3D" w14:textId="77777777" w:rsidR="00811F2B" w:rsidRDefault="00811F2B" w:rsidP="00811F2B">
      <w:r>
        <w:t>Vehicle 0: Route=[0, 50, 49, 35, 27, 32, 10, 9, 43, 39, 28, 8, 48, 7, 6, 41, 44, 5, 33, 4, 3, 1, 2, 37, 40, 46, 12, 36, 0], Distance=330.18, RemCap=3.0</w:t>
      </w:r>
    </w:p>
    <w:p w14:paraId="51CB64A3" w14:textId="77777777" w:rsidR="00811F2B" w:rsidRDefault="00811F2B" w:rsidP="00811F2B">
      <w:r>
        <w:t>Vehicle 1: Route=[0, 34, 26, 42, 11, 21, 23, 38, 31, 0], Distance=245.90, RemCap=363.0</w:t>
      </w:r>
    </w:p>
    <w:p w14:paraId="02E0B150" w14:textId="77777777" w:rsidR="00811F2B" w:rsidRDefault="00811F2B" w:rsidP="00811F2B">
      <w:r>
        <w:lastRenderedPageBreak/>
        <w:t>Vehicle 2: Route=[0, 17, 47, 14, 13, 18, 24, 0], Distance=193.24, RemCap=372.0</w:t>
      </w:r>
    </w:p>
    <w:p w14:paraId="00FEF35A" w14:textId="77777777" w:rsidR="00811F2B" w:rsidRDefault="00811F2B" w:rsidP="00811F2B">
      <w:r>
        <w:t>Vehicle 3: Route=[0, 19, 20, 30, 22, 45, 29, 0], Distance=216.67, RemCap=340.0</w:t>
      </w:r>
    </w:p>
    <w:p w14:paraId="4FCA7A65" w14:textId="77777777" w:rsidR="00811F2B" w:rsidRDefault="00811F2B" w:rsidP="00811F2B">
      <w:r>
        <w:t>Vehicle 4: Route=[0, 25, 16, 15, 0], Distance=141.36, RemCap=433.0</w:t>
      </w:r>
    </w:p>
    <w:p w14:paraId="25C65618" w14:textId="77777777" w:rsidR="00811F2B" w:rsidRDefault="00811F2B" w:rsidP="00811F2B">
      <w:r>
        <w:t>Total vehicle waiting time   = 168.59</w:t>
      </w:r>
    </w:p>
    <w:p w14:paraId="44E1A28C" w14:textId="77777777" w:rsidR="00811F2B" w:rsidRDefault="00811F2B" w:rsidP="00811F2B">
      <w:r>
        <w:t>Total customer waiting time  = 20844.40</w:t>
      </w:r>
    </w:p>
    <w:p w14:paraId="1F25A7CF" w14:textId="77777777" w:rsidR="00811F2B" w:rsidRDefault="00811F2B" w:rsidP="00811F2B">
      <w:r>
        <w:t>--------------------------------------------------</w:t>
      </w:r>
    </w:p>
    <w:p w14:paraId="02A3669A" w14:textId="77777777" w:rsidR="00811F2B" w:rsidRDefault="00811F2B" w:rsidP="00811F2B">
      <w:r>
        <w:t>Ep 32/50 | Reward 4214.16 | Loss 387135254.68 | Dist 1010.00 | Vehl 5</w:t>
      </w:r>
    </w:p>
    <w:p w14:paraId="51A3D07A" w14:textId="77777777" w:rsidR="00811F2B" w:rsidRDefault="00811F2B" w:rsidP="00811F2B">
      <w:r>
        <w:t>Vehicle 0: Route=[0, 16, 11, 46, 21, 18, 12, 27, 23, 10, 9, 43, 45, 32, 39, 26, 8, 48, 5, 4, 3, 1, 2, 6, 7, 28, 47, 0], Distance=357.02, RemCap=9.0</w:t>
      </w:r>
    </w:p>
    <w:p w14:paraId="1481AA72" w14:textId="77777777" w:rsidR="00811F2B" w:rsidRDefault="00811F2B" w:rsidP="00811F2B">
      <w:r>
        <w:t>Vehicle 1: Route=[0, 25, 50, 13, 20, 22, 34, 44, 42, 14, 0], Distance=235.65, RemCap=299.0</w:t>
      </w:r>
    </w:p>
    <w:p w14:paraId="4D74A4E4" w14:textId="77777777" w:rsidR="00811F2B" w:rsidRDefault="00811F2B" w:rsidP="00811F2B">
      <w:r>
        <w:t>Vehicle 2: Route=[0, 41, 19, 40, 35, 24, 38, 29, 31, 0], Distance=191.82, RemCap=323.0</w:t>
      </w:r>
    </w:p>
    <w:p w14:paraId="0EE691A1" w14:textId="77777777" w:rsidR="00811F2B" w:rsidRDefault="00811F2B" w:rsidP="00811F2B">
      <w:r>
        <w:t>Vehicle 3: Route=[0, 36, 15, 49, 33, 0], Distance=143.53, RemCap=431.0</w:t>
      </w:r>
    </w:p>
    <w:p w14:paraId="3E6D75F3" w14:textId="77777777" w:rsidR="00811F2B" w:rsidRDefault="00811F2B" w:rsidP="00811F2B">
      <w:r>
        <w:t>Vehicle 4: Route=[0, 30, 37, 17, 0], Distance=81.97, RemCap=449.0</w:t>
      </w:r>
    </w:p>
    <w:p w14:paraId="0852C86B" w14:textId="77777777" w:rsidR="00811F2B" w:rsidRDefault="00811F2B" w:rsidP="00811F2B">
      <w:r>
        <w:t>Total vehicle waiting time   = 324.57</w:t>
      </w:r>
    </w:p>
    <w:p w14:paraId="6ADF5BE1" w14:textId="77777777" w:rsidR="00811F2B" w:rsidRDefault="00811F2B" w:rsidP="00811F2B">
      <w:r>
        <w:t>Total customer waiting time  = 24720.88</w:t>
      </w:r>
    </w:p>
    <w:p w14:paraId="15D4AA9F" w14:textId="77777777" w:rsidR="00811F2B" w:rsidRDefault="00811F2B" w:rsidP="00811F2B">
      <w:r>
        <w:t>--------------------------------------------------</w:t>
      </w:r>
    </w:p>
    <w:p w14:paraId="1AA24E2F" w14:textId="77777777" w:rsidR="00811F2B" w:rsidRDefault="00811F2B" w:rsidP="00811F2B">
      <w:r>
        <w:t>Ep 33/50 | Reward 4455.87 | Loss 472275271.71 | Dist 1037.08 | Vehl 5</w:t>
      </w:r>
    </w:p>
    <w:p w14:paraId="5F9E324B" w14:textId="77777777" w:rsidR="00811F2B" w:rsidRDefault="00811F2B" w:rsidP="00811F2B">
      <w:r>
        <w:t>Vehicle 0: Route=[0, 49, 50, 17, 2, 1, 3, 4, 19, 5, 44, 48, 8, 7, 6, 43, 10, 9, 22, 23, 36, 30, 46, 13, 16, 11, 0], Distance=285.58, RemCap=2.0</w:t>
      </w:r>
    </w:p>
    <w:p w14:paraId="52FC638D" w14:textId="77777777" w:rsidR="00811F2B" w:rsidRDefault="00811F2B" w:rsidP="00811F2B">
      <w:r>
        <w:t>Vehicle 1: Route=[0, 27, 24, 18, 38, 47, 41, 42, 14, 0], Distance=208.77, RemCap=370.0</w:t>
      </w:r>
    </w:p>
    <w:p w14:paraId="3783FF2D" w14:textId="77777777" w:rsidR="00811F2B" w:rsidRDefault="00811F2B" w:rsidP="00811F2B">
      <w:r>
        <w:t>Vehicle 2: Route=[0, 33, 37, 20, 15, 45, 39, 34, 28, 0], Distance=234.62, RemCap=327.0</w:t>
      </w:r>
    </w:p>
    <w:p w14:paraId="5DE12ADA" w14:textId="77777777" w:rsidR="00811F2B" w:rsidRDefault="00811F2B" w:rsidP="00811F2B">
      <w:r>
        <w:t>Vehicle 3: Route=[0, 32, 26, 29, 21, 40, 0], Distance=217.64, RemCap=395.0</w:t>
      </w:r>
    </w:p>
    <w:p w14:paraId="2235CE4E" w14:textId="77777777" w:rsidR="00811F2B" w:rsidRDefault="00811F2B" w:rsidP="00811F2B">
      <w:r>
        <w:t>Vehicle 4: Route=[0, 35, 12, 31, 25, 0], Distance=90.47, RemCap=417.0</w:t>
      </w:r>
    </w:p>
    <w:p w14:paraId="05384967" w14:textId="77777777" w:rsidR="00811F2B" w:rsidRDefault="00811F2B" w:rsidP="00811F2B">
      <w:r>
        <w:t>Total vehicle waiting time   = 80.59</w:t>
      </w:r>
    </w:p>
    <w:p w14:paraId="5B649755" w14:textId="77777777" w:rsidR="00811F2B" w:rsidRDefault="00811F2B" w:rsidP="00811F2B">
      <w:r>
        <w:t>Total customer waiting time  = 20226.76</w:t>
      </w:r>
    </w:p>
    <w:p w14:paraId="3D0E8A72" w14:textId="77777777" w:rsidR="00811F2B" w:rsidRDefault="00811F2B" w:rsidP="00811F2B">
      <w:r>
        <w:t>--------------------------------------------------</w:t>
      </w:r>
    </w:p>
    <w:p w14:paraId="71E206D6" w14:textId="77777777" w:rsidR="00811F2B" w:rsidRDefault="00811F2B" w:rsidP="00811F2B">
      <w:r>
        <w:t>Ep 34/50 | Reward 4193.26 | Loss 393423458.34 | Dist 1050.31 | Vehl 5</w:t>
      </w:r>
    </w:p>
    <w:p w14:paraId="072D2E44" w14:textId="77777777" w:rsidR="00811F2B" w:rsidRDefault="00811F2B" w:rsidP="00811F2B">
      <w:r>
        <w:lastRenderedPageBreak/>
        <w:t>Vehicle 0: Route=[0, 25, 50, 2, 5, 42, 4, 3, 1, 37, 49, 46, 21, 36, 24, 9, 10, 32, 41, 44, 6, 39, 34, 7, 48, 8, 26, 0], Distance=315.35, RemCap=16.0</w:t>
      </w:r>
    </w:p>
    <w:p w14:paraId="6B54972E" w14:textId="77777777" w:rsidR="00811F2B" w:rsidRDefault="00811F2B" w:rsidP="00811F2B">
      <w:r>
        <w:t>Vehicle 1: Route=[0, 27, 18, 22, 43, 33, 13, 11, 16, 20, 0], Distance=247.56, RemCap=326.0</w:t>
      </w:r>
    </w:p>
    <w:p w14:paraId="2738AD8F" w14:textId="77777777" w:rsidR="00811F2B" w:rsidRDefault="00811F2B" w:rsidP="00811F2B">
      <w:r>
        <w:t>Vehicle 2: Route=[0, 35, 19, 14, 28, 45, 38, 31, 0], Distance=161.04, RemCap=307.0</w:t>
      </w:r>
    </w:p>
    <w:p w14:paraId="44670584" w14:textId="77777777" w:rsidR="00811F2B" w:rsidRDefault="00811F2B" w:rsidP="00811F2B">
      <w:r>
        <w:t>Vehicle 3: Route=[0, 17, 40, 15, 23, 30, 0], Distance=182.82, RemCap=425.0</w:t>
      </w:r>
    </w:p>
    <w:p w14:paraId="3F4B6621" w14:textId="77777777" w:rsidR="00811F2B" w:rsidRDefault="00811F2B" w:rsidP="00811F2B">
      <w:r>
        <w:t>Vehicle 4: Route=[0, 47, 12, 29, 0], Distance=143.55, RemCap=437.0</w:t>
      </w:r>
    </w:p>
    <w:p w14:paraId="4A99DD46" w14:textId="77777777" w:rsidR="00811F2B" w:rsidRDefault="00811F2B" w:rsidP="00811F2B">
      <w:r>
        <w:t>Total vehicle waiting time   = 151.17</w:t>
      </w:r>
    </w:p>
    <w:p w14:paraId="0BCAA5BE" w14:textId="77777777" w:rsidR="00811F2B" w:rsidRDefault="00811F2B" w:rsidP="00811F2B">
      <w:r>
        <w:t>Total customer waiting time  = 22743.61</w:t>
      </w:r>
    </w:p>
    <w:p w14:paraId="78451F4B" w14:textId="77777777" w:rsidR="00811F2B" w:rsidRDefault="00811F2B" w:rsidP="00811F2B">
      <w:r>
        <w:t>--------------------------------------------------</w:t>
      </w:r>
    </w:p>
    <w:p w14:paraId="0ECE8612" w14:textId="77777777" w:rsidR="00811F2B" w:rsidRDefault="00811F2B" w:rsidP="00811F2B">
      <w:r>
        <w:t>Ep 35/50 | Reward 4116.50 | Loss 348304828.66 | Dist 1085.74 | Vehl 5</w:t>
      </w:r>
    </w:p>
    <w:p w14:paraId="23FA23E7" w14:textId="77777777" w:rsidR="00811F2B" w:rsidRDefault="00811F2B" w:rsidP="00811F2B">
      <w:r>
        <w:t>Vehicle 0: Route=[0, 17, 2, 1, 3, 4, 5, 14, 6, 7, 8, 34, 39, 41, 32, 38, 10, 9, 15, 40, 16, 37, 49, 35, 30, 0], Distance=334.05, RemCap=55.0</w:t>
      </w:r>
    </w:p>
    <w:p w14:paraId="4E4013B5" w14:textId="77777777" w:rsidR="00811F2B" w:rsidRDefault="00811F2B" w:rsidP="00811F2B">
      <w:r>
        <w:t>Vehicle 1: Route=[0, 36, 31, 23, 27, 44, 33, 19, 13, 0], Distance=172.49, RemCap=302.0</w:t>
      </w:r>
    </w:p>
    <w:p w14:paraId="0B40E8D7" w14:textId="77777777" w:rsidR="00811F2B" w:rsidRDefault="00811F2B" w:rsidP="00811F2B">
      <w:r>
        <w:t>Vehicle 2: Route=[0, 25, 42, 48, 28, 45, 46, 11, 20, 0], Distance=207.75, RemCap=340.0</w:t>
      </w:r>
    </w:p>
    <w:p w14:paraId="54312AAA" w14:textId="77777777" w:rsidR="00811F2B" w:rsidRDefault="00811F2B" w:rsidP="00811F2B">
      <w:r>
        <w:t>Vehicle 3: Route=[0, 50, 26, 24, 21, 22, 29, 0], Distance=209.85, RemCap=364.0</w:t>
      </w:r>
    </w:p>
    <w:p w14:paraId="7D3E9C30" w14:textId="77777777" w:rsidR="00811F2B" w:rsidRDefault="00811F2B" w:rsidP="00811F2B">
      <w:r>
        <w:t>Vehicle 4: Route=[0, 47, 43, 18, 12, 0], Distance=161.60, RemCap=450.0</w:t>
      </w:r>
    </w:p>
    <w:p w14:paraId="65FAD4DF" w14:textId="77777777" w:rsidR="00811F2B" w:rsidRDefault="00811F2B" w:rsidP="00811F2B">
      <w:r>
        <w:t>Total vehicle waiting time   = 354.06</w:t>
      </w:r>
    </w:p>
    <w:p w14:paraId="62C55D87" w14:textId="77777777" w:rsidR="00811F2B" w:rsidRDefault="00811F2B" w:rsidP="00811F2B">
      <w:r>
        <w:t>Total customer waiting time  = 23123.04</w:t>
      </w:r>
    </w:p>
    <w:p w14:paraId="48A2012C" w14:textId="77777777" w:rsidR="00811F2B" w:rsidRDefault="00811F2B" w:rsidP="00811F2B">
      <w:r>
        <w:t>--------------------------------------------------</w:t>
      </w:r>
    </w:p>
    <w:p w14:paraId="0A13DBDD" w14:textId="77777777" w:rsidR="00811F2B" w:rsidRDefault="00811F2B" w:rsidP="00811F2B">
      <w:r>
        <w:t>Ep 36/50 | Reward 4370.62 | Loss 412703125.30 | Dist 1039.90 | Vehl 5</w:t>
      </w:r>
    </w:p>
    <w:p w14:paraId="36E66FD3" w14:textId="77777777" w:rsidR="00811F2B" w:rsidRDefault="00811F2B" w:rsidP="00811F2B">
      <w:r>
        <w:t>Vehicle 0: Route=[0, 25, 6, 7, 26, 8, 14, 5, 19, 4, 3, 1, 2, 16, 13, 46, 30, 18, 24, 23, 45, 43, 10, 9, 29, 0], Distance=325.30, RemCap=8.0</w:t>
      </w:r>
    </w:p>
    <w:p w14:paraId="415CB084" w14:textId="77777777" w:rsidR="00811F2B" w:rsidRDefault="00811F2B" w:rsidP="00811F2B">
      <w:r>
        <w:t>Vehicle 1: Route=[0, 40, 50, 17, 42, 48, 34, 47, 38, 15, 0], Distance=261.84, RemCap=355.0</w:t>
      </w:r>
    </w:p>
    <w:p w14:paraId="1BECA101" w14:textId="77777777" w:rsidR="00811F2B" w:rsidRDefault="00811F2B" w:rsidP="00811F2B">
      <w:r>
        <w:t>Vehicle 2: Route=[0, 27, 32, 39, 41, 33, 11, 37, 0], Distance=147.11, RemCap=391.0</w:t>
      </w:r>
    </w:p>
    <w:p w14:paraId="5FE9702A" w14:textId="77777777" w:rsidR="00811F2B" w:rsidRDefault="00811F2B" w:rsidP="00811F2B">
      <w:r>
        <w:t>Vehicle 3: Route=[0, 49, 28, 31, 22, 36, 12, 21, 0], Distance=185.70, RemCap=327.0</w:t>
      </w:r>
    </w:p>
    <w:p w14:paraId="1980DC11" w14:textId="77777777" w:rsidR="00811F2B" w:rsidRDefault="00811F2B" w:rsidP="00811F2B">
      <w:r>
        <w:t>Vehicle 4: Route=[0, 35, 44, 20, 0], Distance=119.95, RemCap=430.0</w:t>
      </w:r>
    </w:p>
    <w:p w14:paraId="7F8745B9" w14:textId="77777777" w:rsidR="00811F2B" w:rsidRDefault="00811F2B" w:rsidP="00811F2B">
      <w:r>
        <w:t>Total vehicle waiting time   = 274.76</w:t>
      </w:r>
    </w:p>
    <w:p w14:paraId="038ACA57" w14:textId="77777777" w:rsidR="00811F2B" w:rsidRDefault="00811F2B" w:rsidP="00811F2B">
      <w:r>
        <w:lastRenderedPageBreak/>
        <w:t>Total customer waiting time  = 22814.01</w:t>
      </w:r>
    </w:p>
    <w:p w14:paraId="7E811018" w14:textId="77777777" w:rsidR="00811F2B" w:rsidRDefault="00811F2B" w:rsidP="00811F2B">
      <w:r>
        <w:t>--------------------------------------------------</w:t>
      </w:r>
    </w:p>
    <w:p w14:paraId="3853542B" w14:textId="77777777" w:rsidR="00811F2B" w:rsidRDefault="00811F2B" w:rsidP="00811F2B">
      <w:r>
        <w:t>Ep 37/50 | Reward 4211.76 | Loss 379055983.80 | Dist 1031.86 | Vehl 5</w:t>
      </w:r>
    </w:p>
    <w:p w14:paraId="6FD0BB60" w14:textId="77777777" w:rsidR="00811F2B" w:rsidRDefault="00811F2B" w:rsidP="00811F2B">
      <w:r>
        <w:t>Vehicle 0: Route=[0, 25, 23, 10, 9, 36, 15, 21, 40, 11, 13, 49, 1, 3, 4, 42, 2, 5, 14, 6, 7, 48, 8, 34, 39, 26, 0], Distance=325.39, RemCap=17.0</w:t>
      </w:r>
    </w:p>
    <w:p w14:paraId="35B15633" w14:textId="77777777" w:rsidR="00811F2B" w:rsidRDefault="00811F2B" w:rsidP="00811F2B">
      <w:r>
        <w:t>Vehicle 1: Route=[0, 41, 31, 38, 29, 18, 46, 16, 19, 0], Distance=226.74, RemCap=332.0</w:t>
      </w:r>
    </w:p>
    <w:p w14:paraId="6F44B3F9" w14:textId="77777777" w:rsidR="00811F2B" w:rsidRDefault="00811F2B" w:rsidP="00811F2B">
      <w:r>
        <w:t>Vehicle 2: Route=[0, 50, 35, 27, 32, 45, 47, 28, 0], Distance=129.66, RemCap=350.0</w:t>
      </w:r>
    </w:p>
    <w:p w14:paraId="39B9424E" w14:textId="77777777" w:rsidR="00811F2B" w:rsidRDefault="00811F2B" w:rsidP="00811F2B">
      <w:r>
        <w:t>Vehicle 3: Route=[0, 33, 30, 24, 43, 22, 0], Distance=190.38, RemCap=414.0</w:t>
      </w:r>
    </w:p>
    <w:p w14:paraId="13318514" w14:textId="77777777" w:rsidR="00811F2B" w:rsidRDefault="00811F2B" w:rsidP="00811F2B">
      <w:r>
        <w:t>Vehicle 4: Route=[0, 17, 44, 37, 12, 20, 0], Distance=159.69, RemCap=398.0</w:t>
      </w:r>
    </w:p>
    <w:p w14:paraId="6DCB0277" w14:textId="77777777" w:rsidR="00811F2B" w:rsidRDefault="00811F2B" w:rsidP="00811F2B">
      <w:r>
        <w:t>Total vehicle waiting time   = 202.05</w:t>
      </w:r>
    </w:p>
    <w:p w14:paraId="202A83E5" w14:textId="77777777" w:rsidR="00811F2B" w:rsidRDefault="00811F2B" w:rsidP="00811F2B">
      <w:r>
        <w:t>Total customer waiting time  = 21475.24</w:t>
      </w:r>
    </w:p>
    <w:p w14:paraId="1A12BAFD" w14:textId="77777777" w:rsidR="00811F2B" w:rsidRDefault="00811F2B" w:rsidP="00811F2B">
      <w:r>
        <w:t>--------------------------------------------------</w:t>
      </w:r>
    </w:p>
    <w:p w14:paraId="5B9C4ABC" w14:textId="77777777" w:rsidR="00811F2B" w:rsidRDefault="00811F2B" w:rsidP="00811F2B">
      <w:r>
        <w:t>Ep 38/50 | Reward 4496.72 | Loss 433283186.66 | Dist 1050.94 | Vehl 5</w:t>
      </w:r>
    </w:p>
    <w:p w14:paraId="15EBEB70" w14:textId="77777777" w:rsidR="00811F2B" w:rsidRDefault="00811F2B" w:rsidP="00811F2B">
      <w:r>
        <w:t>Vehicle 0: Route=[0, 49, 25, 27, 35, 46, 13, 40, 16, 1, 3, 4, 42, 5, 2, 7, 8, 34, 6, 47, 32, 45, 10, 9, 22, 12, 15, 18, 0], Distance=359.52, RemCap=1.0</w:t>
      </w:r>
    </w:p>
    <w:p w14:paraId="16B3D2B3" w14:textId="77777777" w:rsidR="00811F2B" w:rsidRDefault="00811F2B" w:rsidP="00811F2B">
      <w:r>
        <w:t>Vehicle 1: Route=[0, 24, 36, 23, 31, 29, 44, 14, 0], Distance=145.92, RemCap=319.0</w:t>
      </w:r>
    </w:p>
    <w:p w14:paraId="0BA6DA8C" w14:textId="77777777" w:rsidR="00811F2B" w:rsidRDefault="00811F2B" w:rsidP="00811F2B">
      <w:r>
        <w:t>Vehicle 2: Route=[0, 11, 37, 33, 17, 38, 43, 26, 0], Distance=209.74, RemCap=391.0</w:t>
      </w:r>
    </w:p>
    <w:p w14:paraId="1B1AE535" w14:textId="77777777" w:rsidR="00811F2B" w:rsidRDefault="00811F2B" w:rsidP="00811F2B">
      <w:r>
        <w:t>Vehicle 3: Route=[0, 30, 20, 50, 41, 48, 28, 0], Distance=149.00, RemCap=380.0</w:t>
      </w:r>
    </w:p>
    <w:p w14:paraId="71D7EC81" w14:textId="77777777" w:rsidR="00811F2B" w:rsidRDefault="00811F2B" w:rsidP="00811F2B">
      <w:r>
        <w:t>Vehicle 4: Route=[0, 39, 19, 21, 0], Distance=186.76, RemCap=420.0</w:t>
      </w:r>
    </w:p>
    <w:p w14:paraId="0399114B" w14:textId="77777777" w:rsidR="00811F2B" w:rsidRDefault="00811F2B" w:rsidP="00811F2B">
      <w:r>
        <w:t>Total vehicle waiting time   = 348.71</w:t>
      </w:r>
    </w:p>
    <w:p w14:paraId="22392A9D" w14:textId="77777777" w:rsidR="00811F2B" w:rsidRDefault="00811F2B" w:rsidP="00811F2B">
      <w:r>
        <w:t>Total customer waiting time  = 21061.69</w:t>
      </w:r>
    </w:p>
    <w:p w14:paraId="06247DA4" w14:textId="77777777" w:rsidR="00811F2B" w:rsidRDefault="00811F2B" w:rsidP="00811F2B">
      <w:r>
        <w:t>--------------------------------------------------</w:t>
      </w:r>
    </w:p>
    <w:p w14:paraId="40F49D52" w14:textId="77777777" w:rsidR="00811F2B" w:rsidRDefault="00811F2B" w:rsidP="00811F2B">
      <w:r>
        <w:t>Ep 39/50 | Reward 4322.22 | Loss 418198693.76 | Dist 1085.27 | Vehl 5</w:t>
      </w:r>
    </w:p>
    <w:p w14:paraId="03443B18" w14:textId="77777777" w:rsidR="00811F2B" w:rsidRDefault="00811F2B" w:rsidP="00811F2B">
      <w:r>
        <w:t>Vehicle 0: Route=[0, 35, 12, 24, 23, 9, 10, 32, 47, 39, 34, 26, 8, 7, 6, 14, 5, 2, 4, 3, 1, 40, 13, 49, 25, 17, 0], Distance=275.66, RemCap=6.0</w:t>
      </w:r>
    </w:p>
    <w:p w14:paraId="6B9BB533" w14:textId="77777777" w:rsidR="00811F2B" w:rsidRDefault="00811F2B" w:rsidP="00811F2B">
      <w:r>
        <w:t>Vehicle 1: Route=[0, 50, 33, 20, 18, 36, 38, 31, 45, 28, 0], Distance=234.26, RemCap=296.0</w:t>
      </w:r>
    </w:p>
    <w:p w14:paraId="4F83492F" w14:textId="77777777" w:rsidR="00811F2B" w:rsidRDefault="00811F2B" w:rsidP="00811F2B">
      <w:r>
        <w:t>Vehicle 2: Route=[0, 21, 46, 37, 44, 42, 19, 0], Distance=185.09, RemCap=377.0</w:t>
      </w:r>
    </w:p>
    <w:p w14:paraId="7A9B70F4" w14:textId="77777777" w:rsidR="00811F2B" w:rsidRDefault="00811F2B" w:rsidP="00811F2B">
      <w:r>
        <w:lastRenderedPageBreak/>
        <w:t>Vehicle 3: Route=[0, 41, 48, 43, 15, 11, 30, 0], Distance=231.84, RemCap=439.0</w:t>
      </w:r>
    </w:p>
    <w:p w14:paraId="38493B86" w14:textId="77777777" w:rsidR="00811F2B" w:rsidRDefault="00811F2B" w:rsidP="00811F2B">
      <w:r>
        <w:t>Vehicle 4: Route=[0, 16, 27, 29, 22, 0], Distance=158.42, RemCap=393.0</w:t>
      </w:r>
    </w:p>
    <w:p w14:paraId="6C7D5952" w14:textId="77777777" w:rsidR="00811F2B" w:rsidRDefault="00811F2B" w:rsidP="00811F2B">
      <w:r>
        <w:t>Total vehicle waiting time   = 0.00</w:t>
      </w:r>
    </w:p>
    <w:p w14:paraId="1FD8903C" w14:textId="77777777" w:rsidR="00811F2B" w:rsidRDefault="00811F2B" w:rsidP="00811F2B">
      <w:r>
        <w:t>Total customer waiting time  = 19271.66</w:t>
      </w:r>
    </w:p>
    <w:p w14:paraId="52220192" w14:textId="77777777" w:rsidR="00811F2B" w:rsidRDefault="00811F2B" w:rsidP="00811F2B">
      <w:r>
        <w:t>--------------------------------------------------</w:t>
      </w:r>
    </w:p>
    <w:p w14:paraId="7DA32B95" w14:textId="77777777" w:rsidR="00811F2B" w:rsidRDefault="00811F2B" w:rsidP="00811F2B">
      <w:r>
        <w:t>Ep 40/50 | Reward 4371.63 | Loss 447126025.88 | Dist 964.70 | Vehl 5</w:t>
      </w:r>
    </w:p>
    <w:p w14:paraId="77CBE265" w14:textId="77777777" w:rsidR="00811F2B" w:rsidRDefault="00811F2B" w:rsidP="00811F2B">
      <w:r>
        <w:t>Vehicle 0: Route=[0, 50, 2, 5, 4, 3, 1, 16, 40, 20, 13, 21, 46, 35, 23, 36, 9, 10, 38, 32, 41, 6, 7, 48, 8, 39, 47, 0], Distance=332.48, RemCap=3.0</w:t>
      </w:r>
    </w:p>
    <w:p w14:paraId="63B932DA" w14:textId="77777777" w:rsidR="00811F2B" w:rsidRDefault="00811F2B" w:rsidP="00811F2B">
      <w:r>
        <w:t>Vehicle 1: Route=[0, 19, 42, 33, 14, 44, 28, 31, 24, 30, 15, 0], Distance=205.05, RemCap=255.0</w:t>
      </w:r>
    </w:p>
    <w:p w14:paraId="52E0C044" w14:textId="77777777" w:rsidR="00811F2B" w:rsidRDefault="00811F2B" w:rsidP="00811F2B">
      <w:r>
        <w:t>Vehicle 2: Route=[0, 49, 37, 29, 43, 34, 17, 0], Distance=153.28, RemCap=390.0</w:t>
      </w:r>
    </w:p>
    <w:p w14:paraId="133CE033" w14:textId="77777777" w:rsidR="00811F2B" w:rsidRDefault="00811F2B" w:rsidP="00811F2B">
      <w:r>
        <w:t>Vehicle 3: Route=[0, 12, 18, 22, 45, 27, 0], Distance=151.29, RemCap=420.0</w:t>
      </w:r>
    </w:p>
    <w:p w14:paraId="2171C2CC" w14:textId="77777777" w:rsidR="00811F2B" w:rsidRDefault="00811F2B" w:rsidP="00811F2B">
      <w:r>
        <w:t>Vehicle 4: Route=[0, 11, 26, 25, 0], Distance=122.60, RemCap=443.0</w:t>
      </w:r>
    </w:p>
    <w:p w14:paraId="244ABD6A" w14:textId="77777777" w:rsidR="00811F2B" w:rsidRDefault="00811F2B" w:rsidP="00811F2B">
      <w:r>
        <w:t>Total vehicle waiting time   = 134.64</w:t>
      </w:r>
    </w:p>
    <w:p w14:paraId="625152EA" w14:textId="77777777" w:rsidR="00811F2B" w:rsidRDefault="00811F2B" w:rsidP="00811F2B">
      <w:r>
        <w:t>Total customer waiting time  = 19662.80</w:t>
      </w:r>
    </w:p>
    <w:p w14:paraId="64E6B8D1" w14:textId="77777777" w:rsidR="00811F2B" w:rsidRDefault="00811F2B" w:rsidP="00811F2B">
      <w:r>
        <w:t>--------------------------------------------------</w:t>
      </w:r>
    </w:p>
    <w:p w14:paraId="024D13A7" w14:textId="77777777" w:rsidR="00811F2B" w:rsidRDefault="00811F2B" w:rsidP="00811F2B">
      <w:r>
        <w:t>Ep 41/50 | Reward 4074.36 | Loss 351324610.86 | Dist 1042.88 | Vehl 5</w:t>
      </w:r>
    </w:p>
    <w:p w14:paraId="61F7AC75" w14:textId="77777777" w:rsidR="00811F2B" w:rsidRDefault="00811F2B" w:rsidP="00811F2B">
      <w:r>
        <w:t>Vehicle 0: Route=[0, 23, 12, 46, 49, 2, 1, 3, 4, 19, 33, 5, 41, 6, 7, 8, 34, 39, 47, 32, 45, 31, 38, 10, 9, 22, 0], Distance=283.36, RemCap=5.0</w:t>
      </w:r>
    </w:p>
    <w:p w14:paraId="759FE696" w14:textId="77777777" w:rsidR="00811F2B" w:rsidRDefault="00811F2B" w:rsidP="00811F2B">
      <w:r>
        <w:t>Vehicle 1: Route=[0, 25, 17, 50, 37, 16, 20, 30, 29, 27, 24, 0], Distance=177.32, RemCap=281.0</w:t>
      </w:r>
    </w:p>
    <w:p w14:paraId="125DF06C" w14:textId="77777777" w:rsidR="00811F2B" w:rsidRDefault="00811F2B" w:rsidP="00811F2B">
      <w:r>
        <w:t>Vehicle 2: Route=[0, 40, 43, 48, 14, 44, 0], Distance=211.37, RemCap=396.0</w:t>
      </w:r>
    </w:p>
    <w:p w14:paraId="38DD1050" w14:textId="77777777" w:rsidR="00811F2B" w:rsidRDefault="00811F2B" w:rsidP="00811F2B">
      <w:r>
        <w:t>Vehicle 3: Route=[0, 28, 26, 11, 13, 36, 21, 15, 0], Distance=221.22, RemCap=362.0</w:t>
      </w:r>
    </w:p>
    <w:p w14:paraId="13C7A5EE" w14:textId="77777777" w:rsidR="00811F2B" w:rsidRDefault="00811F2B" w:rsidP="00811F2B">
      <w:r>
        <w:t>Vehicle 4: Route=[0, 35, 18, 42, 0], Distance=149.61, RemCap=467.0</w:t>
      </w:r>
    </w:p>
    <w:p w14:paraId="6D355F45" w14:textId="77777777" w:rsidR="00811F2B" w:rsidRDefault="00811F2B" w:rsidP="00811F2B">
      <w:r>
        <w:t>Total vehicle waiting time   = 219.08</w:t>
      </w:r>
    </w:p>
    <w:p w14:paraId="3394C2AB" w14:textId="77777777" w:rsidR="00811F2B" w:rsidRDefault="00811F2B" w:rsidP="00811F2B">
      <w:r>
        <w:t>Total customer waiting time  = 22484.34</w:t>
      </w:r>
    </w:p>
    <w:p w14:paraId="6CFCE379" w14:textId="77777777" w:rsidR="00811F2B" w:rsidRDefault="00811F2B" w:rsidP="00811F2B">
      <w:r>
        <w:t>--------------------------------------------------</w:t>
      </w:r>
    </w:p>
    <w:p w14:paraId="3CAF927E" w14:textId="77777777" w:rsidR="00811F2B" w:rsidRDefault="00811F2B" w:rsidP="00811F2B">
      <w:r>
        <w:t>Ep 42/50 | Reward 4568.83 | Loss 469788599.84 | Dist 1107.35 | Vehl 5</w:t>
      </w:r>
    </w:p>
    <w:p w14:paraId="3693B73A" w14:textId="77777777" w:rsidR="00811F2B" w:rsidRDefault="00811F2B" w:rsidP="00811F2B">
      <w:r>
        <w:lastRenderedPageBreak/>
        <w:t>Vehicle 0: Route=[0, 35, 12, 27, 31, 10, 9, 45, 39, 37, 13, 11, 40, 1, 3, 4, 2, 33, 5, 14, 44, 6, 7, 8, 26, 0], Distance=309.28, RemCap=8.0</w:t>
      </w:r>
    </w:p>
    <w:p w14:paraId="5BE90289" w14:textId="77777777" w:rsidR="00811F2B" w:rsidRDefault="00811F2B" w:rsidP="00811F2B">
      <w:r>
        <w:t>Vehicle 1: Route=[0, 18, 22, 29, 38, 23, 25, 50, 48, 47, 0], Distance=204.31, RemCap=309.0</w:t>
      </w:r>
    </w:p>
    <w:p w14:paraId="15133324" w14:textId="77777777" w:rsidR="00811F2B" w:rsidRDefault="00811F2B" w:rsidP="00811F2B">
      <w:r>
        <w:t>Vehicle 2: Route=[0, 32, 34, 19, 49, 46, 15, 0], Distance=189.43, RemCap=401.0</w:t>
      </w:r>
    </w:p>
    <w:p w14:paraId="1C9D98BD" w14:textId="77777777" w:rsidR="00811F2B" w:rsidRDefault="00811F2B" w:rsidP="00811F2B">
      <w:r>
        <w:t>Vehicle 3: Route=[0, 43, 36, 16, 17, 41, 0], Distance=185.67, RemCap=421.0</w:t>
      </w:r>
    </w:p>
    <w:p w14:paraId="64F94806" w14:textId="77777777" w:rsidR="00811F2B" w:rsidRDefault="00811F2B" w:rsidP="00811F2B">
      <w:r>
        <w:t>Vehicle 4: Route=[0, 42, 28, 24, 30, 21, 20, 0], Distance=218.66, RemCap=372.0</w:t>
      </w:r>
    </w:p>
    <w:p w14:paraId="4A4D0551" w14:textId="77777777" w:rsidR="00811F2B" w:rsidRDefault="00811F2B" w:rsidP="00811F2B">
      <w:r>
        <w:t>Total vehicle waiting time   = 192.47</w:t>
      </w:r>
    </w:p>
    <w:p w14:paraId="07D1C6ED" w14:textId="77777777" w:rsidR="00811F2B" w:rsidRDefault="00811F2B" w:rsidP="00811F2B">
      <w:r>
        <w:t>Total customer waiting time  = 19840.60</w:t>
      </w:r>
    </w:p>
    <w:p w14:paraId="15C9250D" w14:textId="77777777" w:rsidR="00811F2B" w:rsidRDefault="00811F2B" w:rsidP="00811F2B">
      <w:r>
        <w:t>--------------------------------------------------</w:t>
      </w:r>
    </w:p>
    <w:p w14:paraId="609F2AFA" w14:textId="77777777" w:rsidR="00811F2B" w:rsidRDefault="00811F2B" w:rsidP="00811F2B">
      <w:r>
        <w:t>Ep 43/50 | Reward 4343.59 | Loss 420991524.66 | Dist 992.05 | Vehl 5</w:t>
      </w:r>
    </w:p>
    <w:p w14:paraId="5540AF0E" w14:textId="77777777" w:rsidR="00811F2B" w:rsidRDefault="00811F2B" w:rsidP="00811F2B">
      <w:r>
        <w:t>Vehicle 0: Route=[0, 31, 38, 10, 9, 36, 30, 46, 40, 11, 13, 37, 2, 19, 1, 3, 4, 5, 44, 41, 6, 7, 48, 8, 28, 0], Distance=261.61, RemCap=5.0</w:t>
      </w:r>
    </w:p>
    <w:p w14:paraId="2D889E0E" w14:textId="77777777" w:rsidR="00811F2B" w:rsidRDefault="00811F2B" w:rsidP="00811F2B">
      <w:r>
        <w:t>Vehicle 1: Route=[0, 49, 16, 42, 39, 27, 24, 23, 22, 15, 0], Distance=235.84, RemCap=326.0</w:t>
      </w:r>
    </w:p>
    <w:p w14:paraId="6D243D20" w14:textId="77777777" w:rsidR="00811F2B" w:rsidRDefault="00811F2B" w:rsidP="00811F2B">
      <w:r>
        <w:t>Vehicle 2: Route=[0, 29, 43, 34, 17, 14, 33, 0], Distance=162.09, RemCap=384.0</w:t>
      </w:r>
    </w:p>
    <w:p w14:paraId="2249DDC0" w14:textId="77777777" w:rsidR="00811F2B" w:rsidRDefault="00811F2B" w:rsidP="00811F2B">
      <w:r>
        <w:t>Vehicle 3: Route=[0, 32, 25, 50, 20, 21, 12, 0], Distance=165.83, RemCap=389.0</w:t>
      </w:r>
    </w:p>
    <w:p w14:paraId="06CCE299" w14:textId="77777777" w:rsidR="00811F2B" w:rsidRDefault="00811F2B" w:rsidP="00811F2B">
      <w:r>
        <w:t>Vehicle 4: Route=[0, 35, 18, 45, 26, 47, 0], Distance=166.67, RemCap=407.0</w:t>
      </w:r>
    </w:p>
    <w:p w14:paraId="7D1DC4DF" w14:textId="77777777" w:rsidR="00811F2B" w:rsidRDefault="00811F2B" w:rsidP="00811F2B">
      <w:r>
        <w:t>Total vehicle waiting time   = 148.42</w:t>
      </w:r>
    </w:p>
    <w:p w14:paraId="7A168F2D" w14:textId="77777777" w:rsidR="00811F2B" w:rsidRDefault="00811F2B" w:rsidP="00811F2B">
      <w:r>
        <w:t>Total customer waiting time  = 20652.95</w:t>
      </w:r>
    </w:p>
    <w:p w14:paraId="4E7FAE67" w14:textId="77777777" w:rsidR="00811F2B" w:rsidRDefault="00811F2B" w:rsidP="00811F2B">
      <w:r>
        <w:t>--------------------------------------------------</w:t>
      </w:r>
    </w:p>
    <w:p w14:paraId="13528567" w14:textId="77777777" w:rsidR="00811F2B" w:rsidRDefault="00811F2B" w:rsidP="00811F2B">
      <w:r>
        <w:t>Ep 44/50 | Reward 4484.43 | Loss 456781139.19 | Dist 1193.90 | Vehl 5</w:t>
      </w:r>
    </w:p>
    <w:p w14:paraId="5FD48E0B" w14:textId="77777777" w:rsidR="00811F2B" w:rsidRDefault="00811F2B" w:rsidP="00811F2B">
      <w:r>
        <w:t>Vehicle 0: Route=[0, 35, 46, 30, 27, 38, 10, 9, 45, 39, 8, 48, 7, 6, 44, 5, 33, 2, 4, 3, 1, 16, 37, 17, 32, 25, 50, 0], Distance=303.89, RemCap=2.0</w:t>
      </w:r>
    </w:p>
    <w:p w14:paraId="785A1CBA" w14:textId="77777777" w:rsidR="00811F2B" w:rsidRDefault="00811F2B" w:rsidP="00811F2B">
      <w:r>
        <w:t>Vehicle 1: Route=[0, 34, 42, 13, 40, 21, 31, 12, 0], Distance=264.93, RemCap=377.0</w:t>
      </w:r>
    </w:p>
    <w:p w14:paraId="340CF884" w14:textId="77777777" w:rsidR="00811F2B" w:rsidRDefault="00811F2B" w:rsidP="00811F2B">
      <w:r>
        <w:t>Vehicle 2: Route=[0, 41, 47, 14, 49, 11, 36, 22, 0], Distance=197.44, RemCap=355.0</w:t>
      </w:r>
    </w:p>
    <w:p w14:paraId="70A6BDFC" w14:textId="77777777" w:rsidR="00811F2B" w:rsidRDefault="00811F2B" w:rsidP="00811F2B">
      <w:r>
        <w:t>Vehicle 3: Route=[0, 28, 43, 24, 18, 20, 0], Distance=206.00, RemCap=394.0</w:t>
      </w:r>
    </w:p>
    <w:p w14:paraId="47D36B2D" w14:textId="77777777" w:rsidR="00811F2B" w:rsidRDefault="00811F2B" w:rsidP="00811F2B">
      <w:r>
        <w:t>Vehicle 4: Route=[0, 23, 29, 15, 19, 26, 0], Distance=221.63, RemCap=383.0</w:t>
      </w:r>
    </w:p>
    <w:p w14:paraId="14C3764A" w14:textId="77777777" w:rsidR="00811F2B" w:rsidRDefault="00811F2B" w:rsidP="00811F2B">
      <w:r>
        <w:t>Total vehicle waiting time   = 36.05</w:t>
      </w:r>
    </w:p>
    <w:p w14:paraId="299DBFAA" w14:textId="77777777" w:rsidR="00811F2B" w:rsidRDefault="00811F2B" w:rsidP="00811F2B">
      <w:r>
        <w:lastRenderedPageBreak/>
        <w:t>Total customer waiting time  = 17558.07</w:t>
      </w:r>
    </w:p>
    <w:p w14:paraId="23CE9AE0" w14:textId="77777777" w:rsidR="00811F2B" w:rsidRDefault="00811F2B" w:rsidP="00811F2B">
      <w:r>
        <w:t>--------------------------------------------------</w:t>
      </w:r>
    </w:p>
    <w:p w14:paraId="48184D1B" w14:textId="77777777" w:rsidR="00811F2B" w:rsidRDefault="00811F2B" w:rsidP="00811F2B">
      <w:r>
        <w:t>Ep 45/50 | Reward 4074.38 | Loss 344864288.94 | Dist 1043.48 | Vehl 5</w:t>
      </w:r>
    </w:p>
    <w:p w14:paraId="6752D475" w14:textId="77777777" w:rsidR="00811F2B" w:rsidRDefault="00811F2B" w:rsidP="00811F2B">
      <w:r>
        <w:t>Vehicle 0: Route=[0, 25, 50, 2, 1, 3, 4, 19, 42, 5, 41, 6, 7, 8, 34, 47, 32, 38, 10, 9, 22, 18, 21, 12, 46, 35, 27, 0], Distance=271.65, RemCap=31.0</w:t>
      </w:r>
    </w:p>
    <w:p w14:paraId="6FAD6990" w14:textId="77777777" w:rsidR="00811F2B" w:rsidRDefault="00811F2B" w:rsidP="00811F2B">
      <w:r>
        <w:t>Vehicle 1: Route=[0, 20, 30, 36, 43, 45, 44, 14, 37, 0], Distance=209.01, RemCap=336.0</w:t>
      </w:r>
    </w:p>
    <w:p w14:paraId="6AB7AA14" w14:textId="77777777" w:rsidR="00811F2B" w:rsidRDefault="00811F2B" w:rsidP="00811F2B">
      <w:r>
        <w:t>Vehicle 2: Route=[0, 13, 23, 31, 48, 28, 0], Distance=155.35, RemCap=363.0</w:t>
      </w:r>
    </w:p>
    <w:p w14:paraId="2304A958" w14:textId="77777777" w:rsidR="00811F2B" w:rsidRDefault="00811F2B" w:rsidP="00811F2B">
      <w:r>
        <w:t>Vehicle 3: Route=[0, 17, 33, 40, 24, 29, 39, 0], Distance=204.69, RemCap=372.0</w:t>
      </w:r>
    </w:p>
    <w:p w14:paraId="04E153EA" w14:textId="77777777" w:rsidR="00811F2B" w:rsidRDefault="00811F2B" w:rsidP="00811F2B">
      <w:r>
        <w:t>Vehicle 4: Route=[0, 49, 26, 15, 16, 11, 0], Distance=202.78, RemCap=409.0</w:t>
      </w:r>
    </w:p>
    <w:p w14:paraId="535CDB4C" w14:textId="77777777" w:rsidR="00811F2B" w:rsidRDefault="00811F2B" w:rsidP="00811F2B">
      <w:r>
        <w:t>Total vehicle waiting time   = 241.08</w:t>
      </w:r>
    </w:p>
    <w:p w14:paraId="2C55E1A8" w14:textId="77777777" w:rsidR="00811F2B" w:rsidRDefault="00811F2B" w:rsidP="00811F2B">
      <w:r>
        <w:t>Total customer waiting time  = 22461.33</w:t>
      </w:r>
    </w:p>
    <w:p w14:paraId="75BEA4D9" w14:textId="77777777" w:rsidR="00811F2B" w:rsidRDefault="00811F2B" w:rsidP="00811F2B">
      <w:r>
        <w:t>--------------------------------------------------</w:t>
      </w:r>
    </w:p>
    <w:p w14:paraId="2DC7093A" w14:textId="77777777" w:rsidR="00811F2B" w:rsidRDefault="00811F2B" w:rsidP="00811F2B">
      <w:r>
        <w:t>Ep 46/50 | Reward 4452.30 | Loss 454395606.43 | Dist 1015.53 | Vehl 5</w:t>
      </w:r>
    </w:p>
    <w:p w14:paraId="47B9BB3B" w14:textId="77777777" w:rsidR="00811F2B" w:rsidRDefault="00811F2B" w:rsidP="00811F2B">
      <w:r>
        <w:t>Vehicle 0: Route=[0, 49, 16, 1, 3, 4, 2, 33, 5, 14, 50, 41, 39, 6, 7, 8, 26, 34, 45, 43, 9, 10, 23, 24, 35, 46, 12, 18, 0], Distance=339.79, RemCap=26.0</w:t>
      </w:r>
    </w:p>
    <w:p w14:paraId="3B509303" w14:textId="77777777" w:rsidR="00811F2B" w:rsidRDefault="00811F2B" w:rsidP="00811F2B">
      <w:r>
        <w:t>Vehicle 1: Route=[0, 27, 38, 29, 47, 28, 19, 13, 11, 20, 0], Distance=181.35, RemCap=274.0</w:t>
      </w:r>
    </w:p>
    <w:p w14:paraId="1D24A5FF" w14:textId="77777777" w:rsidR="00811F2B" w:rsidRDefault="00811F2B" w:rsidP="00811F2B">
      <w:r>
        <w:t>Vehicle 2: Route=[0, 25, 37, 17, 48, 31, 15, 21, 30, 0], Distance=197.38, RemCap=332.0</w:t>
      </w:r>
    </w:p>
    <w:p w14:paraId="2200DB31" w14:textId="77777777" w:rsidR="00811F2B" w:rsidRDefault="00811F2B" w:rsidP="00811F2B">
      <w:r>
        <w:t>Vehicle 3: Route=[0, 40, 36, 32, 44, 0], Distance=160.73, RemCap=420.0</w:t>
      </w:r>
    </w:p>
    <w:p w14:paraId="15E59915" w14:textId="77777777" w:rsidR="00811F2B" w:rsidRDefault="00811F2B" w:rsidP="00811F2B">
      <w:r>
        <w:t>Vehicle 4: Route=[0, 42, 22, 0], Distance=136.28, RemCap=459.0</w:t>
      </w:r>
    </w:p>
    <w:p w14:paraId="242E6989" w14:textId="77777777" w:rsidR="00811F2B" w:rsidRDefault="00811F2B" w:rsidP="00811F2B">
      <w:r>
        <w:t>Total vehicle waiting time   = 52.96</w:t>
      </w:r>
    </w:p>
    <w:p w14:paraId="23937B5F" w14:textId="77777777" w:rsidR="00811F2B" w:rsidRDefault="00811F2B" w:rsidP="00811F2B">
      <w:r>
        <w:t>Total customer waiting time  = 20211.72</w:t>
      </w:r>
    </w:p>
    <w:p w14:paraId="6BF0B3BE" w14:textId="77777777" w:rsidR="00811F2B" w:rsidRDefault="00811F2B" w:rsidP="00811F2B">
      <w:r>
        <w:t>--------------------------------------------------</w:t>
      </w:r>
    </w:p>
    <w:p w14:paraId="0C2C5DC3" w14:textId="77777777" w:rsidR="00811F2B" w:rsidRDefault="00811F2B" w:rsidP="00811F2B">
      <w:r>
        <w:t>Ep 47/50 | Reward 4063.26 | Loss 322256815.88 | Dist 1059.64 | Vehl 5</w:t>
      </w:r>
    </w:p>
    <w:p w14:paraId="1D15BE4F" w14:textId="77777777" w:rsidR="00811F2B" w:rsidRDefault="00811F2B" w:rsidP="00811F2B">
      <w:r>
        <w:t>Vehicle 0: Route=[0, 41, 37, 1, 3, 4, 2, 5, 14, 6, 7, 8, 34, 28, 39, 43, 29, 9, 10, 32, 27, 35, 46, 24, 36, 12, 0], Distance=290.95, RemCap=38.0</w:t>
      </w:r>
    </w:p>
    <w:p w14:paraId="6632A694" w14:textId="77777777" w:rsidR="00811F2B" w:rsidRDefault="00811F2B" w:rsidP="00811F2B">
      <w:r>
        <w:t>Vehicle 1: Route=[0, 33, 44, 26, 47, 45, 15, 21, 40, 20, 0], Distance=247.99, RemCap=303.0</w:t>
      </w:r>
    </w:p>
    <w:p w14:paraId="402D595A" w14:textId="77777777" w:rsidR="00811F2B" w:rsidRDefault="00811F2B" w:rsidP="00811F2B">
      <w:r>
        <w:t>Vehicle 2: Route=[0, 23, 22, 13, 19, 50, 25, 17, 0], Distance=169.11, RemCap=330.0</w:t>
      </w:r>
    </w:p>
    <w:p w14:paraId="26C9A684" w14:textId="77777777" w:rsidR="00811F2B" w:rsidRDefault="00811F2B" w:rsidP="00811F2B">
      <w:r>
        <w:lastRenderedPageBreak/>
        <w:t>Vehicle 3: Route=[0, 49, 38, 18, 30, 16, 0], Distance=181.47, RemCap=420.0</w:t>
      </w:r>
    </w:p>
    <w:p w14:paraId="2105E11C" w14:textId="77777777" w:rsidR="00811F2B" w:rsidRDefault="00811F2B" w:rsidP="00811F2B">
      <w:r>
        <w:t>Vehicle 4: Route=[0, 31, 48, 42, 11, 0], Distance=170.11, RemCap=420.0</w:t>
      </w:r>
    </w:p>
    <w:p w14:paraId="7999A9C3" w14:textId="77777777" w:rsidR="00811F2B" w:rsidRDefault="00811F2B" w:rsidP="00811F2B">
      <w:r>
        <w:t>Total vehicle waiting time   = 241.97</w:t>
      </w:r>
    </w:p>
    <w:p w14:paraId="17129FB2" w14:textId="77777777" w:rsidR="00811F2B" w:rsidRDefault="00811F2B" w:rsidP="00811F2B">
      <w:r>
        <w:t>Total customer waiting time  = 24959.13</w:t>
      </w:r>
    </w:p>
    <w:p w14:paraId="40851AE6" w14:textId="77777777" w:rsidR="00811F2B" w:rsidRDefault="00811F2B" w:rsidP="00811F2B">
      <w:r>
        <w:t>--------------------------------------------------</w:t>
      </w:r>
    </w:p>
    <w:p w14:paraId="4D65BBFA" w14:textId="77777777" w:rsidR="00811F2B" w:rsidRDefault="00811F2B" w:rsidP="00811F2B">
      <w:r>
        <w:t>Ep 48/50 | Reward 4213.27 | Loss 384822888.85 | Dist 1081.44 | Vehl 5</w:t>
      </w:r>
    </w:p>
    <w:p w14:paraId="52E9382A" w14:textId="77777777" w:rsidR="00811F2B" w:rsidRDefault="00811F2B" w:rsidP="00811F2B">
      <w:r>
        <w:t>Vehicle 0: Route=[0, 49, 40, 46, 30, 15, 36, 9, 10, 31, 32, 25, 41, 6, 8, 7, 44, 5, 33, 42, 19, 4, 3, 1, 2, 50, 0], Distance=303.36, RemCap=9.0</w:t>
      </w:r>
    </w:p>
    <w:p w14:paraId="581C94FF" w14:textId="77777777" w:rsidR="00811F2B" w:rsidRDefault="00811F2B" w:rsidP="00811F2B">
      <w:r>
        <w:t>Vehicle 1: Route=[0, 35, 24, 18, 29, 27, 28, 17, 37, 11, 0], Distance=235.42, RemCap=320.0</w:t>
      </w:r>
    </w:p>
    <w:p w14:paraId="5B8CF07F" w14:textId="77777777" w:rsidR="00811F2B" w:rsidRDefault="00811F2B" w:rsidP="00811F2B">
      <w:r>
        <w:t>Vehicle 2: Route=[0, 13, 20, 21, 22, 38, 45, 34, 26, 0], Distance=210.01, RemCap=339.0</w:t>
      </w:r>
    </w:p>
    <w:p w14:paraId="48F32DA0" w14:textId="77777777" w:rsidR="00811F2B" w:rsidRDefault="00811F2B" w:rsidP="00811F2B">
      <w:r>
        <w:t>Vehicle 3: Route=[0, 43, 39, 47, 16, 14, 0], Distance=209.89, RemCap=383.0</w:t>
      </w:r>
    </w:p>
    <w:p w14:paraId="342A25C6" w14:textId="77777777" w:rsidR="00811F2B" w:rsidRDefault="00811F2B" w:rsidP="00811F2B">
      <w:r>
        <w:t>Vehicle 4: Route=[0, 48, 12, 23, 0], Distance=122.76, RemCap=460.0</w:t>
      </w:r>
    </w:p>
    <w:p w14:paraId="4FF7DDD1" w14:textId="77777777" w:rsidR="00811F2B" w:rsidRDefault="00811F2B" w:rsidP="00811F2B">
      <w:r>
        <w:t>Total vehicle waiting time   = 0.00</w:t>
      </w:r>
    </w:p>
    <w:p w14:paraId="7305804D" w14:textId="77777777" w:rsidR="00811F2B" w:rsidRDefault="00811F2B" w:rsidP="00811F2B">
      <w:r>
        <w:t>Total customer waiting time  = 19793.41</w:t>
      </w:r>
    </w:p>
    <w:p w14:paraId="351800F6" w14:textId="77777777" w:rsidR="00811F2B" w:rsidRDefault="00811F2B" w:rsidP="00811F2B">
      <w:r>
        <w:t>--------------------------------------------------</w:t>
      </w:r>
    </w:p>
    <w:p w14:paraId="74E9A1EC" w14:textId="77777777" w:rsidR="00811F2B" w:rsidRDefault="00811F2B" w:rsidP="00811F2B">
      <w:r>
        <w:t>Ep 49/50 | Reward 4920.81 | Loss 584317601.02 | Dist 969.74 | Vehl 5</w:t>
      </w:r>
    </w:p>
    <w:p w14:paraId="41F5E2A8" w14:textId="77777777" w:rsidR="00811F2B" w:rsidRDefault="00811F2B" w:rsidP="00811F2B">
      <w:r>
        <w:t>Vehicle 0: Route=[0, 17, 5, 33, 2, 1, 3, 4, 19, 42, 14, 41, 39, 6, 7, 48, 8, 34, 45, 10, 9, 22, 36, 35, 46, 15, 21, 0], Distance=327.03, RemCap=1.0</w:t>
      </w:r>
    </w:p>
    <w:p w14:paraId="11050DB1" w14:textId="77777777" w:rsidR="00811F2B" w:rsidRDefault="00811F2B" w:rsidP="00811F2B">
      <w:r>
        <w:t>Vehicle 1: Route=[0, 27, 38, 28, 26, 44, 50, 49, 11, 0], Distance=168.24, RemCap=340.0</w:t>
      </w:r>
    </w:p>
    <w:p w14:paraId="09EAFDCB" w14:textId="77777777" w:rsidR="00811F2B" w:rsidRDefault="00811F2B" w:rsidP="00811F2B">
      <w:r>
        <w:t>Vehicle 2: Route=[0, 13, 40, 20, 25, 29, 23, 24, 30, 0], Distance=178.84, RemCap=328.0</w:t>
      </w:r>
    </w:p>
    <w:p w14:paraId="17171AF5" w14:textId="77777777" w:rsidR="00811F2B" w:rsidRDefault="00811F2B" w:rsidP="00811F2B">
      <w:r>
        <w:t>Vehicle 3: Route=[0, 12, 16, 37, 47, 0], Distance=149.16, RemCap=414.0</w:t>
      </w:r>
    </w:p>
    <w:p w14:paraId="6C71E40C" w14:textId="77777777" w:rsidR="00811F2B" w:rsidRDefault="00811F2B" w:rsidP="00811F2B">
      <w:r>
        <w:t>Vehicle 4: Route=[0, 32, 43, 31, 18, 0], Distance=146.46, RemCap=428.0</w:t>
      </w:r>
    </w:p>
    <w:p w14:paraId="68467F4B" w14:textId="77777777" w:rsidR="00811F2B" w:rsidRDefault="00811F2B" w:rsidP="00811F2B">
      <w:r>
        <w:t>Total vehicle waiting time   = 248.98</w:t>
      </w:r>
    </w:p>
    <w:p w14:paraId="738E3F7A" w14:textId="77777777" w:rsidR="00811F2B" w:rsidRDefault="00811F2B" w:rsidP="00811F2B">
      <w:r>
        <w:t>Total customer waiting time  = 17835.12</w:t>
      </w:r>
    </w:p>
    <w:p w14:paraId="3326265B" w14:textId="77777777" w:rsidR="00811F2B" w:rsidRDefault="00811F2B" w:rsidP="00811F2B">
      <w:r>
        <w:t>--------------------------------------------------</w:t>
      </w:r>
    </w:p>
    <w:p w14:paraId="599A2E6C" w14:textId="77777777" w:rsidR="00811F2B" w:rsidRDefault="00811F2B" w:rsidP="00811F2B">
      <w:r>
        <w:t>Ep 50/50 | Reward 4106.81 | Loss 361197819.61 | Dist 1038.10 | Vehl 5</w:t>
      </w:r>
    </w:p>
    <w:p w14:paraId="0AF3DC60" w14:textId="77777777" w:rsidR="00811F2B" w:rsidRDefault="00811F2B" w:rsidP="00811F2B">
      <w:r>
        <w:lastRenderedPageBreak/>
        <w:t>Vehicle 0: Route=[0, 27, 21, 22, 9, 29, 10, 32, 34, 8, 48, 7, 47, 6, 44, 14, 5, 42, 4, 3, 1, 2, 41, 37, 13, 0], Distance=320.81, RemCap=3.0</w:t>
      </w:r>
    </w:p>
    <w:p w14:paraId="4859FB02" w14:textId="77777777" w:rsidR="00811F2B" w:rsidRDefault="00811F2B" w:rsidP="00811F2B">
      <w:r>
        <w:t>Vehicle 1: Route=[0, 16, 11, 46, 18, 12, 23, 38, 28, 26, 17, 0], Distance=222.43, RemCap=338.0</w:t>
      </w:r>
    </w:p>
    <w:p w14:paraId="3EFF550B" w14:textId="77777777" w:rsidR="00811F2B" w:rsidRDefault="00811F2B" w:rsidP="00811F2B">
      <w:r>
        <w:t>Vehicle 2: Route=[0, 33, 40, 15, 30, 35, 24, 43, 31, 0], Distance=250.62, RemCap=362.0</w:t>
      </w:r>
    </w:p>
    <w:p w14:paraId="646E4E40" w14:textId="77777777" w:rsidR="00811F2B" w:rsidRDefault="00811F2B" w:rsidP="00811F2B">
      <w:r>
        <w:t>Vehicle 3: Route=[0, 20, 19, 39, 45, 25, 0], Distance=170.80, RemCap=363.0</w:t>
      </w:r>
    </w:p>
    <w:p w14:paraId="76BCE37C" w14:textId="77777777" w:rsidR="00811F2B" w:rsidRDefault="00811F2B" w:rsidP="00811F2B">
      <w:r>
        <w:t>Vehicle 4: Route=[0, 36, 50, 49, 0], Distance=73.44, RemCap=445.0</w:t>
      </w:r>
    </w:p>
    <w:p w14:paraId="476FFE03" w14:textId="77777777" w:rsidR="00811F2B" w:rsidRDefault="00811F2B" w:rsidP="00811F2B">
      <w:r>
        <w:t>Total vehicle waiting time   = 14.76</w:t>
      </w:r>
    </w:p>
    <w:p w14:paraId="2E709D92" w14:textId="77777777" w:rsidR="00811F2B" w:rsidRDefault="00811F2B" w:rsidP="00811F2B">
      <w:r>
        <w:t>Total customer waiting time  = 20888.80</w:t>
      </w:r>
    </w:p>
    <w:p w14:paraId="3159B3C5" w14:textId="77777777" w:rsidR="00811F2B" w:rsidRDefault="00811F2B" w:rsidP="00811F2B">
      <w:r>
        <w:t>--------------------------------------------------</w:t>
      </w:r>
    </w:p>
    <w:p w14:paraId="59525C37" w14:textId="77777777" w:rsidR="00811F2B" w:rsidRDefault="00811F2B" w:rsidP="00811F2B">
      <w:r>
        <w:t>Saved results to F:/KLTN/code/output50\h50d10_results.docx</w:t>
      </w:r>
    </w:p>
    <w:p w14:paraId="47A8870B" w14:textId="77777777" w:rsidR="00811F2B" w:rsidRDefault="00811F2B" w:rsidP="00811F2B"/>
    <w:p w14:paraId="27517B67" w14:textId="77777777" w:rsidR="00811F2B" w:rsidRDefault="00811F2B" w:rsidP="00811F2B">
      <w:r>
        <w:t>=== Processing h50d20.csv ===</w:t>
      </w:r>
    </w:p>
    <w:p w14:paraId="7BF7E00D" w14:textId="77777777" w:rsidR="00811F2B" w:rsidRDefault="00811F2B" w:rsidP="00811F2B"/>
    <w:p w14:paraId="6F5B576B" w14:textId="77777777" w:rsidR="00811F2B" w:rsidRDefault="00811F2B" w:rsidP="00811F2B">
      <w:r>
        <w:t>--- Training with max_vehicles = 3 ---</w:t>
      </w:r>
    </w:p>
    <w:p w14:paraId="1E359816" w14:textId="77777777" w:rsidR="00811F2B" w:rsidRDefault="00811F2B" w:rsidP="00811F2B">
      <w:r>
        <w:t>Ep 1/50 | Reward 4162.44 | Loss 423416430.39 | Dist 856.82 | Vehl 3</w:t>
      </w:r>
    </w:p>
    <w:p w14:paraId="09185358" w14:textId="77777777" w:rsidR="00811F2B" w:rsidRDefault="00811F2B" w:rsidP="00811F2B">
      <w:r>
        <w:t>Vehicle 0: Route=[0, 45, 37, 2, 1, 3, 4, 25, 5, 34, 27, 7, 47, 12, 28, 9, 30, 18, 15, 16, 17, 19, 29, 50, 24, 23, 20, 36, 0], Distance=303.08, RemCap=0.0</w:t>
      </w:r>
    </w:p>
    <w:p w14:paraId="05421829" w14:textId="77777777" w:rsidR="00811F2B" w:rsidRDefault="00811F2B" w:rsidP="00811F2B">
      <w:r>
        <w:t>Vehicle 1: Route=[0, 22, 21, 33, 44, 38, 14, 42, 11, 43, 48, 8, 26, 39, 0], Distance=284.09, RemCap=233.0</w:t>
      </w:r>
    </w:p>
    <w:p w14:paraId="53A5916B" w14:textId="77777777" w:rsidR="00811F2B" w:rsidRDefault="00811F2B" w:rsidP="00811F2B">
      <w:r>
        <w:t>Vehicle 2: Route=[0, 46, 6, 31, 40, 32, 13, 49, 10, 35, 41, 0], Distance=269.65, RemCap=307.0</w:t>
      </w:r>
    </w:p>
    <w:p w14:paraId="11C89C60" w14:textId="77777777" w:rsidR="00811F2B" w:rsidRDefault="00811F2B" w:rsidP="00811F2B">
      <w:r>
        <w:t>Total vehicle waiting time   = 0.00</w:t>
      </w:r>
    </w:p>
    <w:p w14:paraId="5823D4EF" w14:textId="77777777" w:rsidR="00811F2B" w:rsidRDefault="00811F2B" w:rsidP="00811F2B">
      <w:r>
        <w:t>Total customer waiting time  = 23486.83</w:t>
      </w:r>
    </w:p>
    <w:p w14:paraId="71ACA84B" w14:textId="77777777" w:rsidR="00811F2B" w:rsidRDefault="00811F2B" w:rsidP="00811F2B">
      <w:r>
        <w:t>--------------------------------------------------</w:t>
      </w:r>
    </w:p>
    <w:p w14:paraId="07C12C6D" w14:textId="77777777" w:rsidR="00811F2B" w:rsidRDefault="00811F2B" w:rsidP="00811F2B">
      <w:r>
        <w:t>Ep 2/50 | Reward 4632.48 | Loss 556747868.38 | Dist 758.96 | Vehl 3</w:t>
      </w:r>
    </w:p>
    <w:p w14:paraId="18D209B9" w14:textId="77777777" w:rsidR="00811F2B" w:rsidRDefault="00811F2B" w:rsidP="00811F2B">
      <w:r>
        <w:t>Vehicle 0: Route=[0, 37, 24, 20, 23, 1, 3, 4, 25, 26, 5, 34, 27, 8, 6, 13, 12, 28, 9, 10, 11, 30, 35, 18, 15, 17, 19, 29, 32, 0], Distance=295.04, RemCap=9.0</w:t>
      </w:r>
    </w:p>
    <w:p w14:paraId="4CCBB38E" w14:textId="77777777" w:rsidR="00811F2B" w:rsidRDefault="00811F2B" w:rsidP="00811F2B">
      <w:r>
        <w:lastRenderedPageBreak/>
        <w:t>Vehicle 1: Route=[0, 33, 31, 40, 36, 2, 7, 46, 48, 49, 42, 16, 43, 0], Distance=251.72, RemCap=222.0</w:t>
      </w:r>
    </w:p>
    <w:p w14:paraId="3DB43503" w14:textId="77777777" w:rsidR="00811F2B" w:rsidRDefault="00811F2B" w:rsidP="00811F2B">
      <w:r>
        <w:t>Vehicle 2: Route=[0, 21, 22, 39, 45, 47, 44, 50, 38, 14, 41, 0], Distance=212.19, RemCap=309.0</w:t>
      </w:r>
    </w:p>
    <w:p w14:paraId="4562998B" w14:textId="77777777" w:rsidR="00811F2B" w:rsidRDefault="00811F2B" w:rsidP="00811F2B">
      <w:r>
        <w:t>Total vehicle waiting time   = 0.00</w:t>
      </w:r>
    </w:p>
    <w:p w14:paraId="72A94116" w14:textId="77777777" w:rsidR="00811F2B" w:rsidRDefault="00811F2B" w:rsidP="00811F2B">
      <w:r>
        <w:t>Total customer waiting time  = 22412.64</w:t>
      </w:r>
    </w:p>
    <w:p w14:paraId="6232CFCB" w14:textId="77777777" w:rsidR="00811F2B" w:rsidRDefault="00811F2B" w:rsidP="00811F2B">
      <w:r>
        <w:t>--------------------------------------------------</w:t>
      </w:r>
    </w:p>
    <w:p w14:paraId="525A80AD" w14:textId="77777777" w:rsidR="00811F2B" w:rsidRDefault="00811F2B" w:rsidP="00811F2B">
      <w:r>
        <w:t>Ep 3/50 | Reward 4708.51 | Loss 594187318.27 | Dist 790.74 | Vehl 3</w:t>
      </w:r>
    </w:p>
    <w:p w14:paraId="75075632" w14:textId="77777777" w:rsidR="00811F2B" w:rsidRDefault="00811F2B" w:rsidP="00811F2B">
      <w:r>
        <w:t>Vehicle 0: Route=[0, 47, 13, 12, 28, 9, 10, 11, 30, 32, 29, 18, 15, 14, 41, 17, 19, 20, 23, 24, 22, 1, 3, 25, 26, 5, 7, 8, 34, 0], Distance=298.27, RemCap=2.0</w:t>
      </w:r>
    </w:p>
    <w:p w14:paraId="3582A4D7" w14:textId="77777777" w:rsidR="00811F2B" w:rsidRDefault="00811F2B" w:rsidP="00811F2B">
      <w:r>
        <w:t>Vehicle 1: Route=[0, 45, 46, 6, 37, 2, 4, 31, 21, 43, 49, 42, 38, 0], Distance=276.74, RemCap=256.0</w:t>
      </w:r>
    </w:p>
    <w:p w14:paraId="6FFA9C80" w14:textId="77777777" w:rsidR="00811F2B" w:rsidRDefault="00811F2B" w:rsidP="00811F2B">
      <w:r>
        <w:t>Vehicle 2: Route=[0, 44, 35, 16, 50, 33, 40, 36, 39, 27, 48, 0], Distance=215.72, RemCap=282.0</w:t>
      </w:r>
    </w:p>
    <w:p w14:paraId="7C52D6E1" w14:textId="77777777" w:rsidR="00811F2B" w:rsidRDefault="00811F2B" w:rsidP="00811F2B">
      <w:r>
        <w:t>Total vehicle waiting time   = 130.68</w:t>
      </w:r>
    </w:p>
    <w:p w14:paraId="110A63A9" w14:textId="77777777" w:rsidR="00811F2B" w:rsidRDefault="00811F2B" w:rsidP="00811F2B">
      <w:r>
        <w:t>Total customer waiting time  = 20734.02</w:t>
      </w:r>
    </w:p>
    <w:p w14:paraId="569E0FDA" w14:textId="77777777" w:rsidR="00811F2B" w:rsidRDefault="00811F2B" w:rsidP="00811F2B">
      <w:r>
        <w:t>--------------------------------------------------</w:t>
      </w:r>
    </w:p>
    <w:p w14:paraId="08D306A6" w14:textId="77777777" w:rsidR="00811F2B" w:rsidRDefault="00811F2B" w:rsidP="00811F2B">
      <w:r>
        <w:t>Ep 4/50 | Reward 4593.88 | Loss 570856662.76 | Dist 735.42 | Vehl 3</w:t>
      </w:r>
    </w:p>
    <w:p w14:paraId="22B2C9BA" w14:textId="77777777" w:rsidR="00811F2B" w:rsidRDefault="00811F2B" w:rsidP="00811F2B">
      <w:r>
        <w:t>Vehicle 0: Route=[0, 21, 20, 1, 3, 4, 2, 5, 7, 27, 8, 13, 11, 10, 12, 28, 9, 42, 32, 29, 19, 17, 16, 18, 38, 15, 14, 41, 0], Distance=292.94, RemCap=6.0</w:t>
      </w:r>
    </w:p>
    <w:p w14:paraId="3FF1999F" w14:textId="77777777" w:rsidR="00811F2B" w:rsidRDefault="00811F2B" w:rsidP="00811F2B">
      <w:r>
        <w:t>Vehicle 1: Route=[0, 33, 31, 24, 23, 39, 26, 34, 6, 46, 47, 43, 35, 50, 44, 0], Distance=231.66, RemCap=249.0</w:t>
      </w:r>
    </w:p>
    <w:p w14:paraId="329F3351" w14:textId="77777777" w:rsidR="00811F2B" w:rsidRDefault="00811F2B" w:rsidP="00811F2B">
      <w:r>
        <w:t>Vehicle 2: Route=[0, 45, 37, 25, 22, 36, 40, 30, 49, 48, 0], Distance=210.82, RemCap=285.0</w:t>
      </w:r>
    </w:p>
    <w:p w14:paraId="20807A00" w14:textId="77777777" w:rsidR="00811F2B" w:rsidRDefault="00811F2B" w:rsidP="00811F2B">
      <w:r>
        <w:t>Total vehicle waiting time   = 0.00</w:t>
      </w:r>
    </w:p>
    <w:p w14:paraId="7BD52817" w14:textId="77777777" w:rsidR="00811F2B" w:rsidRDefault="00811F2B" w:rsidP="00811F2B">
      <w:r>
        <w:t>Total customer waiting time  = 23244.65</w:t>
      </w:r>
    </w:p>
    <w:p w14:paraId="3B6FEF3F" w14:textId="77777777" w:rsidR="00811F2B" w:rsidRDefault="00811F2B" w:rsidP="00811F2B">
      <w:r>
        <w:t>--------------------------------------------------</w:t>
      </w:r>
    </w:p>
    <w:p w14:paraId="503A0526" w14:textId="77777777" w:rsidR="00811F2B" w:rsidRDefault="00811F2B" w:rsidP="00811F2B">
      <w:r>
        <w:t>Ep 5/50 | Reward 4362.53 | Loss 477329158.18 | Dist 774.12 | Vehl 3</w:t>
      </w:r>
    </w:p>
    <w:p w14:paraId="5CE464A9" w14:textId="77777777" w:rsidR="00811F2B" w:rsidRDefault="00811F2B" w:rsidP="00811F2B">
      <w:r>
        <w:t>Vehicle 0: Route=[0, 50, 32, 29, 19, 17, 16, 14, 15, 35, 42, 9, 28, 10, 13, 30, 43, 7, 27, 34, 2, 26, 4, 3, 1, 23, 24, 21, 33, 0], Distance=294.98, RemCap=1.0</w:t>
      </w:r>
    </w:p>
    <w:p w14:paraId="40F689C7" w14:textId="77777777" w:rsidR="00811F2B" w:rsidRDefault="00811F2B" w:rsidP="00811F2B">
      <w:r>
        <w:lastRenderedPageBreak/>
        <w:t>Vehicle 1: Route=[0, 40, 20, 25, 5, 8, 46, 6, 45, 47, 44, 12, 18, 38, 41, 0], Distance=289.49, RemCap=228.0</w:t>
      </w:r>
    </w:p>
    <w:p w14:paraId="4D105DBA" w14:textId="77777777" w:rsidR="00811F2B" w:rsidRDefault="00811F2B" w:rsidP="00811F2B">
      <w:r>
        <w:t>Vehicle 2: Route=[0, 31, 36, 22, 39, 37, 48, 11, 49, 0], Distance=189.66, RemCap=311.0</w:t>
      </w:r>
    </w:p>
    <w:p w14:paraId="07E87886" w14:textId="77777777" w:rsidR="00811F2B" w:rsidRDefault="00811F2B" w:rsidP="00811F2B">
      <w:r>
        <w:t>Total vehicle waiting time   = 0.00</w:t>
      </w:r>
    </w:p>
    <w:p w14:paraId="7C6458E2" w14:textId="77777777" w:rsidR="00811F2B" w:rsidRDefault="00811F2B" w:rsidP="00811F2B">
      <w:r>
        <w:t>Total customer waiting time  = 23780.68</w:t>
      </w:r>
    </w:p>
    <w:p w14:paraId="30B2DCC0" w14:textId="77777777" w:rsidR="00811F2B" w:rsidRDefault="00811F2B" w:rsidP="00811F2B">
      <w:r>
        <w:t>--------------------------------------------------</w:t>
      </w:r>
    </w:p>
    <w:p w14:paraId="58CB74F6" w14:textId="77777777" w:rsidR="00811F2B" w:rsidRDefault="00811F2B" w:rsidP="00811F2B">
      <w:r>
        <w:t>Ep 6/50 | Reward 4634.95 | Loss 566125382.70 | Dist 778.88 | Vehl 3</w:t>
      </w:r>
    </w:p>
    <w:p w14:paraId="1052D896" w14:textId="77777777" w:rsidR="00811F2B" w:rsidRDefault="00811F2B" w:rsidP="00811F2B">
      <w:r>
        <w:t>Vehicle 0: Route=[0, 45, 2, 25, 26, 5, 7, 27, 8, 49, 28, 9, 10, 13, 11, 30, 32, 29, 35, 18, 38, 15, 14, 16, 17, 19, 22, 23, 36, 0], Distance=290.44, RemCap=1.0</w:t>
      </w:r>
    </w:p>
    <w:p w14:paraId="554BB674" w14:textId="77777777" w:rsidR="00811F2B" w:rsidRDefault="00811F2B" w:rsidP="00811F2B">
      <w:r>
        <w:t>Vehicle 1: Route=[0, 37, 1, 3, 39, 34, 6, 48, 12, 42, 47, 50, 20, 31, 33, 0], Distance=258.04, RemCap=185.0</w:t>
      </w:r>
    </w:p>
    <w:p w14:paraId="54A35050" w14:textId="77777777" w:rsidR="00811F2B" w:rsidRDefault="00811F2B" w:rsidP="00811F2B">
      <w:r>
        <w:t>Vehicle 2: Route=[0, 44, 43, 46, 4, 24, 40, 21, 41, 0], Distance=230.41, RemCap=354.0</w:t>
      </w:r>
    </w:p>
    <w:p w14:paraId="184CF48B" w14:textId="77777777" w:rsidR="00811F2B" w:rsidRDefault="00811F2B" w:rsidP="00811F2B">
      <w:r>
        <w:t>Total vehicle waiting time   = 0.00</w:t>
      </w:r>
    </w:p>
    <w:p w14:paraId="5B4E260D" w14:textId="77777777" w:rsidR="00811F2B" w:rsidRDefault="00811F2B" w:rsidP="00811F2B">
      <w:r>
        <w:t>Total customer waiting time  = 23558.94</w:t>
      </w:r>
    </w:p>
    <w:p w14:paraId="6016AB58" w14:textId="77777777" w:rsidR="00811F2B" w:rsidRDefault="00811F2B" w:rsidP="00811F2B">
      <w:r>
        <w:t>--------------------------------------------------</w:t>
      </w:r>
    </w:p>
    <w:p w14:paraId="60B83B04" w14:textId="77777777" w:rsidR="00811F2B" w:rsidRDefault="00811F2B" w:rsidP="00811F2B">
      <w:r>
        <w:t>Ep 7/50 | Reward 4560.74 | Loss 535369813.44 | Dist 770.33 | Vehl 3</w:t>
      </w:r>
    </w:p>
    <w:p w14:paraId="16BCDF73" w14:textId="77777777" w:rsidR="00811F2B" w:rsidRDefault="00811F2B" w:rsidP="00811F2B">
      <w:r>
        <w:t>Vehicle 0: Route=[0, 21, 20, 31, 24, 23, 1, 3, 4, 25, 26, 5, 6, 7, 27, 8, 13, 12, 28, 10, 11, 43, 44, 50, 29, 19, 17, 14, 15, 38, 0], Distance=289.88, RemCap=5.0</w:t>
      </w:r>
    </w:p>
    <w:p w14:paraId="66D4EDD5" w14:textId="77777777" w:rsidR="00811F2B" w:rsidRDefault="00811F2B" w:rsidP="00811F2B">
      <w:r>
        <w:t>Vehicle 1: Route=[0, 37, 2, 34, 46, 47, 30, 49, 9, 42, 18, 32, 33, 36, 0], Distance=278.46, RemCap=222.0</w:t>
      </w:r>
    </w:p>
    <w:p w14:paraId="11B4E0EB" w14:textId="77777777" w:rsidR="00811F2B" w:rsidRDefault="00811F2B" w:rsidP="00811F2B">
      <w:r>
        <w:t>Vehicle 2: Route=[0, 45, 48, 39, 22, 40, 41, 16, 35, 0], Distance=201.99, RemCap=313.0</w:t>
      </w:r>
    </w:p>
    <w:p w14:paraId="6325575C" w14:textId="77777777" w:rsidR="00811F2B" w:rsidRDefault="00811F2B" w:rsidP="00811F2B">
      <w:r>
        <w:t>Total vehicle waiting time   = 0.00</w:t>
      </w:r>
    </w:p>
    <w:p w14:paraId="2A9542E8" w14:textId="77777777" w:rsidR="00811F2B" w:rsidRDefault="00811F2B" w:rsidP="00811F2B">
      <w:r>
        <w:t>Total customer waiting time  = 23051.48</w:t>
      </w:r>
    </w:p>
    <w:p w14:paraId="3B3499FE" w14:textId="77777777" w:rsidR="00811F2B" w:rsidRDefault="00811F2B" w:rsidP="00811F2B">
      <w:r>
        <w:t>--------------------------------------------------</w:t>
      </w:r>
    </w:p>
    <w:p w14:paraId="6C048BB3" w14:textId="77777777" w:rsidR="00811F2B" w:rsidRDefault="00811F2B" w:rsidP="00811F2B">
      <w:r>
        <w:t>Ep 8/50 | Reward 4356.61 | Loss 506605322.41 | Dist 726.33 | Vehl 3</w:t>
      </w:r>
    </w:p>
    <w:p w14:paraId="0570377C" w14:textId="77777777" w:rsidR="00811F2B" w:rsidRDefault="00811F2B" w:rsidP="00811F2B">
      <w:r>
        <w:t>Vehicle 0: Route=[0, 21, 20, 36, 23, 24, 3, 4, 25, 39, 26, 27, 8, 7, 6, 12, 28, 10, 11, 30, 29, 19, 17, 16, 14, 15, 18, 38, 0], Distance=282.15, RemCap=1.0</w:t>
      </w:r>
    </w:p>
    <w:p w14:paraId="3D0D416D" w14:textId="77777777" w:rsidR="00811F2B" w:rsidRDefault="00811F2B" w:rsidP="00811F2B">
      <w:r>
        <w:t>Vehicle 1: Route=[0, 47, 44, 32, 42, 9, 13, 48, 46, 37, 34, 5, 1, 22, 31, 40, 33, 0], Distance=236.80, RemCap=182.0</w:t>
      </w:r>
    </w:p>
    <w:p w14:paraId="4093C0F9" w14:textId="77777777" w:rsidR="00811F2B" w:rsidRDefault="00811F2B" w:rsidP="00811F2B">
      <w:r>
        <w:lastRenderedPageBreak/>
        <w:t>Vehicle 2: Route=[0, 2, 45, 49, 43, 50, 41, 35, 0], Distance=207.38, RemCap=357.0</w:t>
      </w:r>
    </w:p>
    <w:p w14:paraId="7F5EEA25" w14:textId="77777777" w:rsidR="00811F2B" w:rsidRDefault="00811F2B" w:rsidP="00811F2B">
      <w:r>
        <w:t>Total vehicle waiting time   = 0.00</w:t>
      </w:r>
    </w:p>
    <w:p w14:paraId="77497789" w14:textId="77777777" w:rsidR="00811F2B" w:rsidRDefault="00811F2B" w:rsidP="00811F2B">
      <w:r>
        <w:t>Total customer waiting time  = 25084.58</w:t>
      </w:r>
    </w:p>
    <w:p w14:paraId="587BCAC3" w14:textId="77777777" w:rsidR="00811F2B" w:rsidRDefault="00811F2B" w:rsidP="00811F2B">
      <w:r>
        <w:t>--------------------------------------------------</w:t>
      </w:r>
    </w:p>
    <w:p w14:paraId="201E8EC2" w14:textId="77777777" w:rsidR="00811F2B" w:rsidRDefault="00811F2B" w:rsidP="00811F2B">
      <w:r>
        <w:t>Ep 9/50 | Reward 5169.00 | Loss 747318582.17 | Dist 713.13 | Vehl 3</w:t>
      </w:r>
    </w:p>
    <w:p w14:paraId="4F575BE0" w14:textId="77777777" w:rsidR="00811F2B" w:rsidRDefault="00811F2B" w:rsidP="00811F2B">
      <w:r>
        <w:t>Vehicle 0: Route=[0, 44, 11, 10, 9, 28, 12, 13, 6, 7, 8, 27, 5, 2, 26, 25, 4, 3, 1, 23, 24, 31, 20, 21, 19, 17, 16, 14, 15, 32, 0], Distance=291.82, RemCap=8.0</w:t>
      </w:r>
    </w:p>
    <w:p w14:paraId="656C9171" w14:textId="77777777" w:rsidR="00811F2B" w:rsidRDefault="00811F2B" w:rsidP="00811F2B">
      <w:r>
        <w:t>Vehicle 1: Route=[0, 48, 46, 34, 37, 45, 40, 41, 38, 18, 35, 42, 30, 43, 0], Distance=235.46, RemCap=217.0</w:t>
      </w:r>
    </w:p>
    <w:p w14:paraId="11147991" w14:textId="77777777" w:rsidR="00811F2B" w:rsidRDefault="00811F2B" w:rsidP="00811F2B">
      <w:r>
        <w:t>Vehicle 2: Route=[0, 47, 49, 29, 50, 33, 36, 22, 39, 0], Distance=185.85, RemCap=315.0</w:t>
      </w:r>
    </w:p>
    <w:p w14:paraId="59885729" w14:textId="77777777" w:rsidR="00811F2B" w:rsidRDefault="00811F2B" w:rsidP="00811F2B">
      <w:r>
        <w:t>Total vehicle waiting time   = 0.00</w:t>
      </w:r>
    </w:p>
    <w:p w14:paraId="5E84B588" w14:textId="77777777" w:rsidR="00811F2B" w:rsidRDefault="00811F2B" w:rsidP="00811F2B">
      <w:r>
        <w:t>Total customer waiting time  = 21759.74</w:t>
      </w:r>
    </w:p>
    <w:p w14:paraId="243502FE" w14:textId="77777777" w:rsidR="00811F2B" w:rsidRDefault="00811F2B" w:rsidP="00811F2B">
      <w:r>
        <w:t>--------------------------------------------------</w:t>
      </w:r>
    </w:p>
    <w:p w14:paraId="20C082EC" w14:textId="77777777" w:rsidR="00811F2B" w:rsidRDefault="00811F2B" w:rsidP="00811F2B">
      <w:r>
        <w:t>Ep 10/50 | Reward 4757.55 | Loss 630531510.71 | Dist 736.08 | Vehl 3</w:t>
      </w:r>
    </w:p>
    <w:p w14:paraId="146B5780" w14:textId="77777777" w:rsidR="00811F2B" w:rsidRDefault="00811F2B" w:rsidP="00811F2B">
      <w:r>
        <w:t>Vehicle 0: Route=[0, 17, 16, 14, 15, 18, 30, 10, 9, 28, 12, 13, 43, 44, 47, 7, 8, 27, 5, 2, 22, 24, 21, 23, 1, 3, 4, 25, 26, 39, 0], Distance=327.87, RemCap=9.0</w:t>
      </w:r>
    </w:p>
    <w:p w14:paraId="75089314" w14:textId="77777777" w:rsidR="00811F2B" w:rsidRDefault="00811F2B" w:rsidP="00811F2B">
      <w:r>
        <w:t>Vehicle 1: Route=[0, 45, 6, 46, 34, 37, 33, 29, 19, 41, 38, 35, 0], Distance=216.04, RemCap=264.0</w:t>
      </w:r>
    </w:p>
    <w:p w14:paraId="64FF4E57" w14:textId="77777777" w:rsidR="00811F2B" w:rsidRDefault="00811F2B" w:rsidP="00811F2B">
      <w:r>
        <w:t>Vehicle 2: Route=[0, 48, 49, 11, 42, 32, 50, 31, 40, 20, 36, 0], Distance=192.17, RemCap=267.0</w:t>
      </w:r>
    </w:p>
    <w:p w14:paraId="316D44FC" w14:textId="77777777" w:rsidR="00811F2B" w:rsidRDefault="00811F2B" w:rsidP="00811F2B">
      <w:r>
        <w:t>Total vehicle waiting time   = 0.00</w:t>
      </w:r>
    </w:p>
    <w:p w14:paraId="47FC482B" w14:textId="77777777" w:rsidR="00811F2B" w:rsidRDefault="00811F2B" w:rsidP="00811F2B">
      <w:r>
        <w:t>Total customer waiting time  = 23510.72</w:t>
      </w:r>
    </w:p>
    <w:p w14:paraId="3469848B" w14:textId="77777777" w:rsidR="00811F2B" w:rsidRDefault="00811F2B" w:rsidP="00811F2B">
      <w:r>
        <w:t>--------------------------------------------------</w:t>
      </w:r>
    </w:p>
    <w:p w14:paraId="4F0EAA0D" w14:textId="77777777" w:rsidR="00811F2B" w:rsidRDefault="00811F2B" w:rsidP="00811F2B">
      <w:r>
        <w:t>Ep 11/50 | Reward 4664.84 | Loss 562135367.67 | Dist 786.02 | Vehl 3</w:t>
      </w:r>
    </w:p>
    <w:p w14:paraId="009EA199" w14:textId="77777777" w:rsidR="00811F2B" w:rsidRDefault="00811F2B" w:rsidP="00811F2B">
      <w:r>
        <w:t>Vehicle 0: Route=[0, 44, 11, 13, 10, 12, 28, 9, 30, 18, 38, 15, 14, 16, 17, 19, 21, 20, 23, 22, 1, 4, 2, 6, 7, 8, 27, 34, 0], Distance=297.19, RemCap=2.0</w:t>
      </w:r>
    </w:p>
    <w:p w14:paraId="60AA1B22" w14:textId="77777777" w:rsidR="00811F2B" w:rsidRDefault="00811F2B" w:rsidP="00811F2B">
      <w:r>
        <w:t>Vehicle 1: Route=[0, 41, 29, 32, 43, 49, 48, 5, 26, 39, 25, 24, 36, 40, 33, 31, 0], Distance=266.06, RemCap=180.0</w:t>
      </w:r>
    </w:p>
    <w:p w14:paraId="78DFDC2A" w14:textId="77777777" w:rsidR="00811F2B" w:rsidRDefault="00811F2B" w:rsidP="00811F2B">
      <w:r>
        <w:t>Vehicle 2: Route=[0, 45, 37, 3, 46, 47, 50, 42, 35, 0], Distance=222.78, RemCap=358.0</w:t>
      </w:r>
    </w:p>
    <w:p w14:paraId="3F0E2361" w14:textId="77777777" w:rsidR="00811F2B" w:rsidRDefault="00811F2B" w:rsidP="00811F2B">
      <w:r>
        <w:lastRenderedPageBreak/>
        <w:t>Total vehicle waiting time   = 0.00</w:t>
      </w:r>
    </w:p>
    <w:p w14:paraId="1C701E47" w14:textId="77777777" w:rsidR="00811F2B" w:rsidRDefault="00811F2B" w:rsidP="00811F2B">
      <w:r>
        <w:t>Total customer waiting time  = 23403.88</w:t>
      </w:r>
    </w:p>
    <w:p w14:paraId="14463BB3" w14:textId="77777777" w:rsidR="00811F2B" w:rsidRDefault="00811F2B" w:rsidP="00811F2B">
      <w:r>
        <w:t>--------------------------------------------------</w:t>
      </w:r>
    </w:p>
    <w:p w14:paraId="656CF474" w14:textId="77777777" w:rsidR="00811F2B" w:rsidRDefault="00811F2B" w:rsidP="00811F2B">
      <w:r>
        <w:t>Ep 12/50 | Reward 4770.80 | Loss 571598713.15 | Dist 784.99 | Vehl 3</w:t>
      </w:r>
    </w:p>
    <w:p w14:paraId="1FEAE959" w14:textId="77777777" w:rsidR="00811F2B" w:rsidRDefault="00811F2B" w:rsidP="00811F2B">
      <w:r>
        <w:t>Vehicle 0: Route=[0, 6, 8, 34, 5, 26, 25, 4, 3, 1, 24, 23, 20, 21, 16, 14, 15, 18, 17, 19, 29, 30, 9, 12, 10, 13, 11, 32, 0], Distance=295.64, RemCap=8.0</w:t>
      </w:r>
    </w:p>
    <w:p w14:paraId="1206C1B1" w14:textId="77777777" w:rsidR="00811F2B" w:rsidRDefault="00811F2B" w:rsidP="00811F2B">
      <w:r>
        <w:t>Vehicle 1: Route=[0, 35, 42, 49, 43, 47, 48, 27, 7, 37, 2, 39, 22, 33, 36, 31, 0], Distance=265.27, RemCap=177.0</w:t>
      </w:r>
    </w:p>
    <w:p w14:paraId="28416C48" w14:textId="77777777" w:rsidR="00811F2B" w:rsidRDefault="00811F2B" w:rsidP="00811F2B">
      <w:r>
        <w:t>Vehicle 2: Route=[0, 40, 41, 38, 50, 44, 28, 46, 45, 0], Distance=224.08, RemCap=355.0</w:t>
      </w:r>
    </w:p>
    <w:p w14:paraId="70E3DCD8" w14:textId="77777777" w:rsidR="00811F2B" w:rsidRDefault="00811F2B" w:rsidP="00811F2B">
      <w:r>
        <w:t>Total vehicle waiting time   = 0.00</w:t>
      </w:r>
    </w:p>
    <w:p w14:paraId="709C50BD" w14:textId="77777777" w:rsidR="00811F2B" w:rsidRDefault="00811F2B" w:rsidP="00811F2B">
      <w:r>
        <w:t>Total customer waiting time  = 23191.49</w:t>
      </w:r>
    </w:p>
    <w:p w14:paraId="37D24FAF" w14:textId="77777777" w:rsidR="00811F2B" w:rsidRDefault="00811F2B" w:rsidP="00811F2B">
      <w:r>
        <w:t>--------------------------------------------------</w:t>
      </w:r>
    </w:p>
    <w:p w14:paraId="1A47AB24" w14:textId="77777777" w:rsidR="00811F2B" w:rsidRDefault="00811F2B" w:rsidP="00811F2B">
      <w:r>
        <w:t>Ep 13/50 | Reward 4654.19 | Loss 550654154.38 | Dist 809.79 | Vehl 3</w:t>
      </w:r>
    </w:p>
    <w:p w14:paraId="4A7D5141" w14:textId="77777777" w:rsidR="00811F2B" w:rsidRDefault="00811F2B" w:rsidP="00811F2B">
      <w:r>
        <w:t>Vehicle 0: Route=[0, 31, 21, 20, 23, 22, 1, 3, 4, 25, 26, 7, 27, 8, 6, 47, 43, 11, 13, 28, 9, 30, 44, 32, 29, 19, 17, 16, 14, 15, 18, 38, 0], Distance=310.34, RemCap=6.0</w:t>
      </w:r>
    </w:p>
    <w:p w14:paraId="44A307E6" w14:textId="77777777" w:rsidR="00811F2B" w:rsidRDefault="00811F2B" w:rsidP="00811F2B">
      <w:r>
        <w:t>Vehicle 1: Route=[0, 40, 24, 45, 37, 5, 34, 46, 10, 42, 35, 0], Distance=249.01, RemCap=263.0</w:t>
      </w:r>
    </w:p>
    <w:p w14:paraId="3D72E1DD" w14:textId="77777777" w:rsidR="00811F2B" w:rsidRDefault="00811F2B" w:rsidP="00811F2B">
      <w:r>
        <w:t>Vehicle 2: Route=[0, 48, 49, 12, 41, 50, 33, 36, 2, 39, 0], Distance=250.44, RemCap=271.0</w:t>
      </w:r>
    </w:p>
    <w:p w14:paraId="7B4FB6EB" w14:textId="77777777" w:rsidR="00811F2B" w:rsidRDefault="00811F2B" w:rsidP="00811F2B">
      <w:r>
        <w:t>Total vehicle waiting time   = 0.00</w:t>
      </w:r>
    </w:p>
    <w:p w14:paraId="3C295B32" w14:textId="77777777" w:rsidR="00811F2B" w:rsidRDefault="00811F2B" w:rsidP="00811F2B">
      <w:r>
        <w:t>Total customer waiting time  = 24306.30</w:t>
      </w:r>
    </w:p>
    <w:p w14:paraId="199C5087" w14:textId="77777777" w:rsidR="00811F2B" w:rsidRDefault="00811F2B" w:rsidP="00811F2B">
      <w:r>
        <w:t>--------------------------------------------------</w:t>
      </w:r>
    </w:p>
    <w:p w14:paraId="1CCA09D6" w14:textId="77777777" w:rsidR="00811F2B" w:rsidRDefault="00811F2B" w:rsidP="00811F2B">
      <w:r>
        <w:t>Ep 14/50 | Reward 4765.08 | Loss 576543620.91 | Dist 735.37 | Vehl 3</w:t>
      </w:r>
    </w:p>
    <w:p w14:paraId="0DE81277" w14:textId="77777777" w:rsidR="00811F2B" w:rsidRDefault="00811F2B" w:rsidP="00811F2B">
      <w:r>
        <w:t>Vehicle 0: Route=[0, 13, 49, 12, 9, 10, 11, 30, 29, 19, 18, 15, 16, 17, 21, 22, 24, 23, 1, 4, 25, 26, 2, 5, 6, 7, 8, 27, 34, 0], Distance=298.87, RemCap=1.0</w:t>
      </w:r>
    </w:p>
    <w:p w14:paraId="1B1909CB" w14:textId="77777777" w:rsidR="00811F2B" w:rsidRDefault="00811F2B" w:rsidP="00811F2B">
      <w:r>
        <w:t>Vehicle 1: Route=[0, 45, 37, 39, 3, 36, 20, 40, 50, 32, 28, 38, 41, 14, 35, 0], Distance=255.46, RemCap=212.0</w:t>
      </w:r>
    </w:p>
    <w:p w14:paraId="2A996AD1" w14:textId="77777777" w:rsidR="00811F2B" w:rsidRDefault="00811F2B" w:rsidP="00811F2B">
      <w:r>
        <w:t>Vehicle 2: Route=[0, 46, 48, 47, 43, 42, 44, 33, 31, 0], Distance=181.03, RemCap=327.0</w:t>
      </w:r>
    </w:p>
    <w:p w14:paraId="5AA3A4FF" w14:textId="77777777" w:rsidR="00811F2B" w:rsidRDefault="00811F2B" w:rsidP="00811F2B">
      <w:r>
        <w:t>Total vehicle waiting time   = 0.00</w:t>
      </w:r>
    </w:p>
    <w:p w14:paraId="52FDB901" w14:textId="77777777" w:rsidR="00811F2B" w:rsidRDefault="00811F2B" w:rsidP="00811F2B">
      <w:r>
        <w:t>Total customer waiting time  = 23040.65</w:t>
      </w:r>
    </w:p>
    <w:p w14:paraId="6AAF4A8E" w14:textId="77777777" w:rsidR="00811F2B" w:rsidRDefault="00811F2B" w:rsidP="00811F2B">
      <w:r>
        <w:lastRenderedPageBreak/>
        <w:t>--------------------------------------------------</w:t>
      </w:r>
    </w:p>
    <w:p w14:paraId="61CC18B4" w14:textId="77777777" w:rsidR="00811F2B" w:rsidRDefault="00811F2B" w:rsidP="00811F2B">
      <w:r>
        <w:t>Ep 15/50 | Reward 4485.33 | Loss 492817022.29 | Dist 812.24 | Vehl 3</w:t>
      </w:r>
    </w:p>
    <w:p w14:paraId="6DDC998A" w14:textId="77777777" w:rsidR="00811F2B" w:rsidRDefault="00811F2B" w:rsidP="00811F2B">
      <w:r>
        <w:t>Vehicle 0: Route=[0, 43, 11, 10, 12, 9, 30, 29, 18, 15, 14, 16, 17, 19, 21, 20, 24, 22, 1, 3, 4, 26, 5, 6, 2, 39, 0], Distance=288.29, RemCap=4.0</w:t>
      </w:r>
    </w:p>
    <w:p w14:paraId="42FB2F68" w14:textId="77777777" w:rsidR="00811F2B" w:rsidRDefault="00811F2B" w:rsidP="00811F2B">
      <w:r>
        <w:t>Vehicle 1: Route=[0, 31, 23, 25, 27, 46, 37, 45, 47, 13, 49, 28, 42, 44, 50, 35, 0], Distance=295.68, RemCap=249.0</w:t>
      </w:r>
    </w:p>
    <w:p w14:paraId="39566E64" w14:textId="77777777" w:rsidR="00811F2B" w:rsidRDefault="00811F2B" w:rsidP="00811F2B">
      <w:r>
        <w:t>Vehicle 2: Route=[0, 48, 8, 7, 34, 33, 36, 40, 32, 38, 41, 0], Distance=228.27, RemCap=287.0</w:t>
      </w:r>
    </w:p>
    <w:p w14:paraId="43D5C25A" w14:textId="77777777" w:rsidR="00811F2B" w:rsidRDefault="00811F2B" w:rsidP="00811F2B">
      <w:r>
        <w:t>Total vehicle waiting time   = 0.00</w:t>
      </w:r>
    </w:p>
    <w:p w14:paraId="7A8DD03B" w14:textId="77777777" w:rsidR="00811F2B" w:rsidRDefault="00811F2B" w:rsidP="00811F2B">
      <w:r>
        <w:t>Total customer waiting time  = 23821.89</w:t>
      </w:r>
    </w:p>
    <w:p w14:paraId="2D7A69F6" w14:textId="77777777" w:rsidR="00811F2B" w:rsidRDefault="00811F2B" w:rsidP="00811F2B">
      <w:r>
        <w:t>--------------------------------------------------</w:t>
      </w:r>
    </w:p>
    <w:p w14:paraId="4C3FC607" w14:textId="77777777" w:rsidR="00811F2B" w:rsidRDefault="00811F2B" w:rsidP="00811F2B">
      <w:r>
        <w:t>Ep 16/50 | Reward 4792.80 | Loss 581063879.14 | Dist 726.15 | Vehl 3</w:t>
      </w:r>
    </w:p>
    <w:p w14:paraId="459CD535" w14:textId="77777777" w:rsidR="00811F2B" w:rsidRDefault="00811F2B" w:rsidP="00811F2B">
      <w:r>
        <w:t>Vehicle 0: Route=[0, 40, 21, 22, 24, 23, 3, 4, 25, 26, 2, 5, 27, 8, 7, 6, 13, 49, 12, 28, 9, 10, 11, 30, 15, 14, 17, 19, 32, 50, 0], Distance=288.69, RemCap=9.0</w:t>
      </w:r>
    </w:p>
    <w:p w14:paraId="2CAC23DA" w14:textId="77777777" w:rsidR="00811F2B" w:rsidRDefault="00811F2B" w:rsidP="00811F2B">
      <w:r>
        <w:t>Vehicle 1: Route=[0, 45, 37, 39, 34, 46, 48, 44, 35, 18, 16, 33, 20, 36, 31, 0], Distance=244.10, RemCap=175.0</w:t>
      </w:r>
    </w:p>
    <w:p w14:paraId="62E8349D" w14:textId="77777777" w:rsidR="00811F2B" w:rsidRDefault="00811F2B" w:rsidP="00811F2B">
      <w:r>
        <w:t>Vehicle 2: Route=[0, 1, 47, 43, 29, 41, 38, 42, 0], Distance=193.36, RemCap=356.0</w:t>
      </w:r>
    </w:p>
    <w:p w14:paraId="013763C0" w14:textId="77777777" w:rsidR="00811F2B" w:rsidRDefault="00811F2B" w:rsidP="00811F2B">
      <w:r>
        <w:t>Total vehicle waiting time   = 0.00</w:t>
      </w:r>
    </w:p>
    <w:p w14:paraId="44FA61C4" w14:textId="77777777" w:rsidR="00811F2B" w:rsidRDefault="00811F2B" w:rsidP="00811F2B">
      <w:r>
        <w:t>Total customer waiting time  = 22811.76</w:t>
      </w:r>
    </w:p>
    <w:p w14:paraId="54856BB4" w14:textId="77777777" w:rsidR="00811F2B" w:rsidRDefault="00811F2B" w:rsidP="00811F2B">
      <w:r>
        <w:t>--------------------------------------------------</w:t>
      </w:r>
    </w:p>
    <w:p w14:paraId="1D81B2FB" w14:textId="77777777" w:rsidR="00811F2B" w:rsidRDefault="00811F2B" w:rsidP="00811F2B">
      <w:r>
        <w:t>Ep 17/50 | Reward 4521.75 | Loss 513769361.64 | Dist 797.58 | Vehl 3</w:t>
      </w:r>
    </w:p>
    <w:p w14:paraId="13BC11D1" w14:textId="77777777" w:rsidR="00811F2B" w:rsidRDefault="00811F2B" w:rsidP="00811F2B">
      <w:r>
        <w:t>Vehicle 0: Route=[0, 21, 20, 36, 23, 24, 22, 1, 3, 4, 25, 26, 2, 5, 7, 8, 6, 47, 13, 12, 28, 9, 10, 11, 30, 38, 15, 17, 29, 32, 0], Distance=294.24, RemCap=2.0</w:t>
      </w:r>
    </w:p>
    <w:p w14:paraId="31042F1B" w14:textId="77777777" w:rsidR="00811F2B" w:rsidRDefault="00811F2B" w:rsidP="00811F2B">
      <w:r>
        <w:t>Vehicle 1: Route=[0, 40, 45, 37, 34, 27, 46, 49, 42, 44, 50, 19, 16, 14, 41, 0], Distance=289.48, RemCap=185.0</w:t>
      </w:r>
    </w:p>
    <w:p w14:paraId="088FF0C9" w14:textId="77777777" w:rsidR="00811F2B" w:rsidRDefault="00811F2B" w:rsidP="00811F2B">
      <w:r>
        <w:t>Vehicle 2: Route=[0, 18, 35, 43, 48, 39, 33, 31, 0], Distance=213.86, RemCap=353.0</w:t>
      </w:r>
    </w:p>
    <w:p w14:paraId="1514F78F" w14:textId="77777777" w:rsidR="00811F2B" w:rsidRDefault="00811F2B" w:rsidP="00811F2B">
      <w:r>
        <w:t>Total vehicle waiting time   = 0.00</w:t>
      </w:r>
    </w:p>
    <w:p w14:paraId="6069E6B0" w14:textId="77777777" w:rsidR="00811F2B" w:rsidRDefault="00811F2B" w:rsidP="00811F2B">
      <w:r>
        <w:t>Total customer waiting time  = 24049.90</w:t>
      </w:r>
    </w:p>
    <w:p w14:paraId="59C3E18D" w14:textId="77777777" w:rsidR="00811F2B" w:rsidRDefault="00811F2B" w:rsidP="00811F2B">
      <w:r>
        <w:t>--------------------------------------------------</w:t>
      </w:r>
    </w:p>
    <w:p w14:paraId="4AB0C27A" w14:textId="77777777" w:rsidR="00811F2B" w:rsidRDefault="00811F2B" w:rsidP="00811F2B">
      <w:r>
        <w:lastRenderedPageBreak/>
        <w:t>Ep 18/50 | Reward 4321.19 | Loss 443048812.44 | Dist 802.23 | Vehl 3</w:t>
      </w:r>
    </w:p>
    <w:p w14:paraId="7A219D81" w14:textId="77777777" w:rsidR="00811F2B" w:rsidRDefault="00811F2B" w:rsidP="00811F2B">
      <w:r>
        <w:t>Vehicle 0: Route=[0, 13, 12, 28, 30, 50, 29, 18, 15, 14, 17, 21, 20, 40, 24, 23, 1, 3, 4, 25, 26, 2, 5, 34, 27, 8, 6, 45, 0], Distance=285.34, RemCap=5.0</w:t>
      </w:r>
    </w:p>
    <w:p w14:paraId="76A4603C" w14:textId="77777777" w:rsidR="00811F2B" w:rsidRDefault="00811F2B" w:rsidP="00811F2B">
      <w:r>
        <w:t>Vehicle 1: Route=[0, 19, 16, 41, 35, 42, 9, 11, 44, 47, 48, 46, 39, 22, 33, 31, 0], Distance=269.54, RemCap=194.0</w:t>
      </w:r>
    </w:p>
    <w:p w14:paraId="1B0CE01A" w14:textId="77777777" w:rsidR="00811F2B" w:rsidRDefault="00811F2B" w:rsidP="00811F2B">
      <w:r>
        <w:t>Vehicle 2: Route=[0, 36, 37, 7, 43, 32, 38, 10, 49, 0], Distance=247.34, RemCap=341.0</w:t>
      </w:r>
    </w:p>
    <w:p w14:paraId="57FDF420" w14:textId="77777777" w:rsidR="00811F2B" w:rsidRDefault="00811F2B" w:rsidP="00811F2B">
      <w:r>
        <w:t>Total vehicle waiting time   = 141.74</w:t>
      </w:r>
    </w:p>
    <w:p w14:paraId="448B4FAF" w14:textId="77777777" w:rsidR="00811F2B" w:rsidRDefault="00811F2B" w:rsidP="00811F2B">
      <w:r>
        <w:t>Total customer waiting time  = 24828.78</w:t>
      </w:r>
    </w:p>
    <w:p w14:paraId="2F7CC12B" w14:textId="77777777" w:rsidR="00811F2B" w:rsidRDefault="00811F2B" w:rsidP="00811F2B">
      <w:r>
        <w:t>--------------------------------------------------</w:t>
      </w:r>
    </w:p>
    <w:p w14:paraId="600B6B3B" w14:textId="77777777" w:rsidR="00811F2B" w:rsidRDefault="00811F2B" w:rsidP="00811F2B">
      <w:r>
        <w:t>Ep 19/50 | Reward 4263.68 | Loss 431569356.10 | Dist 813.43 | Vehl 3</w:t>
      </w:r>
    </w:p>
    <w:p w14:paraId="311DA3C1" w14:textId="77777777" w:rsidR="00811F2B" w:rsidRDefault="00811F2B" w:rsidP="00811F2B">
      <w:r>
        <w:t>Vehicle 0: Route=[0, 40, 21, 20, 23, 24, 22, 4, 2, 5, 27, 6, 13, 12, 10, 11, 30, 42, 18, 15, 14, 16, 17, 19, 29, 44, 0], Distance=284.98, RemCap=1.0</w:t>
      </w:r>
    </w:p>
    <w:p w14:paraId="591FFD7A" w14:textId="77777777" w:rsidR="00811F2B" w:rsidRDefault="00811F2B" w:rsidP="00811F2B">
      <w:r>
        <w:t>Vehicle 1: Route=[0, 36, 3, 39, 26, 34, 37, 7, 8, 48, 47, 49, 28, 9, 41, 32, 0], Distance=292.46, RemCap=192.0</w:t>
      </w:r>
    </w:p>
    <w:p w14:paraId="3B4C0D68" w14:textId="77777777" w:rsidR="00811F2B" w:rsidRDefault="00811F2B" w:rsidP="00811F2B">
      <w:r>
        <w:t>Vehicle 2: Route=[0, 50, 38, 35, 43, 45, 46, 25, 1, 33, 31, 0], Distance=235.99, RemCap=347.0</w:t>
      </w:r>
    </w:p>
    <w:p w14:paraId="6FAB31AF" w14:textId="77777777" w:rsidR="00811F2B" w:rsidRDefault="00811F2B" w:rsidP="00811F2B">
      <w:r>
        <w:t>Total vehicle waiting time   = 0.00</w:t>
      </w:r>
    </w:p>
    <w:p w14:paraId="159DFDCA" w14:textId="77777777" w:rsidR="00811F2B" w:rsidRDefault="00811F2B" w:rsidP="00811F2B">
      <w:r>
        <w:t>Total customer waiting time  = 24745.52</w:t>
      </w:r>
    </w:p>
    <w:p w14:paraId="691DE18F" w14:textId="77777777" w:rsidR="00811F2B" w:rsidRDefault="00811F2B" w:rsidP="00811F2B">
      <w:r>
        <w:t>--------------------------------------------------</w:t>
      </w:r>
    </w:p>
    <w:p w14:paraId="3A63071D" w14:textId="77777777" w:rsidR="00811F2B" w:rsidRDefault="00811F2B" w:rsidP="00811F2B">
      <w:r>
        <w:t>Ep 20/50 | Reward 4327.14 | Loss 456572797.04 | Dist 759.26 | Vehl 3</w:t>
      </w:r>
    </w:p>
    <w:p w14:paraId="0414A70D" w14:textId="77777777" w:rsidR="00811F2B" w:rsidRDefault="00811F2B" w:rsidP="00811F2B">
      <w:r>
        <w:t>Vehicle 0: Route=[0, 40, 21, 20, 23, 24, 22, 1, 26, 2, 5, 27, 8, 7, 6, 12, 28, 9, 11, 30, 42, 29, 19, 17, 14, 15, 18, 38, 0], Distance=299.76, RemCap=0.0</w:t>
      </w:r>
    </w:p>
    <w:p w14:paraId="27594416" w14:textId="77777777" w:rsidR="00811F2B" w:rsidRDefault="00811F2B" w:rsidP="00811F2B">
      <w:r>
        <w:t>Vehicle 1: Route=[0, 47, 43, 10, 35, 41, 33, 31, 36, 3, 4, 25, 39, 45, 48, 46, 0], Distance=260.17, RemCap=170.0</w:t>
      </w:r>
    </w:p>
    <w:p w14:paraId="2695D9D5" w14:textId="77777777" w:rsidR="00811F2B" w:rsidRDefault="00811F2B" w:rsidP="00811F2B">
      <w:r>
        <w:t>Vehicle 2: Route=[0, 37, 34, 49, 13, 44, 50, 16, 32, 0], Distance=199.33, RemCap=370.0</w:t>
      </w:r>
    </w:p>
    <w:p w14:paraId="5DD2920D" w14:textId="77777777" w:rsidR="00811F2B" w:rsidRDefault="00811F2B" w:rsidP="00811F2B">
      <w:r>
        <w:t>Total vehicle waiting time   = 0.00</w:t>
      </w:r>
    </w:p>
    <w:p w14:paraId="7239D61C" w14:textId="77777777" w:rsidR="00811F2B" w:rsidRDefault="00811F2B" w:rsidP="00811F2B">
      <w:r>
        <w:t>Total customer waiting time  = 25184.63</w:t>
      </w:r>
    </w:p>
    <w:p w14:paraId="2FD7E4C3" w14:textId="77777777" w:rsidR="00811F2B" w:rsidRDefault="00811F2B" w:rsidP="00811F2B">
      <w:r>
        <w:t>--------------------------------------------------</w:t>
      </w:r>
    </w:p>
    <w:p w14:paraId="086FD899" w14:textId="77777777" w:rsidR="00811F2B" w:rsidRDefault="00811F2B" w:rsidP="00811F2B">
      <w:r>
        <w:t>Ep 21/50 | Reward 4664.46 | Loss 532491980.35 | Dist 790.45 | Vehl 3</w:t>
      </w:r>
    </w:p>
    <w:p w14:paraId="45D50B32" w14:textId="77777777" w:rsidR="00811F2B" w:rsidRDefault="00811F2B" w:rsidP="00811F2B">
      <w:r>
        <w:lastRenderedPageBreak/>
        <w:t>Vehicle 0: Route=[0, 21, 20, 24, 1, 3, 4, 25, 26, 2, 5, 6, 7, 8, 13, 11, 10, 28, 30, 18, 15, 14, 41, 16, 17, 19, 29, 44, 0], Distance=281.83, RemCap=2.0</w:t>
      </w:r>
    </w:p>
    <w:p w14:paraId="191B5E0D" w14:textId="77777777" w:rsidR="00811F2B" w:rsidRDefault="00811F2B" w:rsidP="00811F2B">
      <w:r>
        <w:t>Vehicle 1: Route=[0, 37, 22, 36, 39, 27, 46, 48, 49, 12, 43, 50, 32, 35, 0], Distance=275.51, RemCap=252.0</w:t>
      </w:r>
    </w:p>
    <w:p w14:paraId="49F3C6E1" w14:textId="77777777" w:rsidR="00811F2B" w:rsidRDefault="00811F2B" w:rsidP="00811F2B">
      <w:r>
        <w:t>Vehicle 2: Route=[0, 45, 34, 47, 9, 42, 38, 33, 23, 40, 31, 0], Distance=233.11, RemCap=286.0</w:t>
      </w:r>
    </w:p>
    <w:p w14:paraId="28217B62" w14:textId="77777777" w:rsidR="00811F2B" w:rsidRDefault="00811F2B" w:rsidP="00811F2B">
      <w:r>
        <w:t>Total vehicle waiting time   = 0.00</w:t>
      </w:r>
    </w:p>
    <w:p w14:paraId="278729AE" w14:textId="77777777" w:rsidR="00811F2B" w:rsidRDefault="00811F2B" w:rsidP="00811F2B">
      <w:r>
        <w:t>Total customer waiting time  = 23629.52</w:t>
      </w:r>
    </w:p>
    <w:p w14:paraId="0756D234" w14:textId="77777777" w:rsidR="00811F2B" w:rsidRDefault="00811F2B" w:rsidP="00811F2B">
      <w:r>
        <w:t>--------------------------------------------------</w:t>
      </w:r>
    </w:p>
    <w:p w14:paraId="28CACE23" w14:textId="77777777" w:rsidR="00811F2B" w:rsidRDefault="00811F2B" w:rsidP="00811F2B">
      <w:r>
        <w:t>Ep 22/50 | Reward 4157.81 | Loss 390102803.22 | Dist 727.39 | Vehl 3</w:t>
      </w:r>
    </w:p>
    <w:p w14:paraId="0752E5DE" w14:textId="77777777" w:rsidR="00811F2B" w:rsidRDefault="00811F2B" w:rsidP="00811F2B">
      <w:r>
        <w:t>Vehicle 0: Route=[0, 29, 16, 41, 15, 18, 30, 11, 10, 9, 12, 49, 13, 8, 27, 7, 34, 5, 26, 4, 3, 25, 2, 22, 24, 36, 20, 21, 31, 0], Distance=288.38, RemCap=1.0</w:t>
      </w:r>
    </w:p>
    <w:p w14:paraId="12491E43" w14:textId="77777777" w:rsidR="00811F2B" w:rsidRDefault="00811F2B" w:rsidP="00811F2B">
      <w:r>
        <w:t>Vehicle 1: Route=[0, 47, 28, 42, 38, 17, 50, 33, 23, 1, 39, 37, 6, 46, 0], Distance=248.99, RemCap=245.0</w:t>
      </w:r>
    </w:p>
    <w:p w14:paraId="1A1AB50D" w14:textId="77777777" w:rsidR="00811F2B" w:rsidRDefault="00811F2B" w:rsidP="00811F2B">
      <w:r>
        <w:t>Vehicle 2: Route=[0, 40, 19, 14, 35, 32, 44, 43, 48, 45, 0], Distance=190.02, RemCap=294.0</w:t>
      </w:r>
    </w:p>
    <w:p w14:paraId="0DA07CDB" w14:textId="77777777" w:rsidR="00811F2B" w:rsidRDefault="00811F2B" w:rsidP="00811F2B">
      <w:r>
        <w:t>Total vehicle waiting time   = 0.00</w:t>
      </w:r>
    </w:p>
    <w:p w14:paraId="60E29BD3" w14:textId="77777777" w:rsidR="00811F2B" w:rsidRDefault="00811F2B" w:rsidP="00811F2B">
      <w:r>
        <w:t>Total customer waiting time  = 26026.91</w:t>
      </w:r>
    </w:p>
    <w:p w14:paraId="7080C551" w14:textId="77777777" w:rsidR="00811F2B" w:rsidRDefault="00811F2B" w:rsidP="00811F2B">
      <w:r>
        <w:t>--------------------------------------------------</w:t>
      </w:r>
    </w:p>
    <w:p w14:paraId="171EA233" w14:textId="77777777" w:rsidR="00811F2B" w:rsidRDefault="00811F2B" w:rsidP="00811F2B">
      <w:r>
        <w:t>Ep 23/50 | Reward 4819.76 | Loss 606706793.72 | Dist 764.64 | Vehl 3</w:t>
      </w:r>
    </w:p>
    <w:p w14:paraId="0D41360D" w14:textId="77777777" w:rsidR="00811F2B" w:rsidRDefault="00811F2B" w:rsidP="00811F2B">
      <w:r>
        <w:t>Vehicle 0: Route=[0, 20, 23, 24, 22, 1, 3, 4, 2, 5, 8, 49, 12, 28, 9, 10, 13, 11, 30, 29, 19, 17, 16, 14, 15, 18, 38, 0], Distance=287.35, RemCap=1.0</w:t>
      </w:r>
    </w:p>
    <w:p w14:paraId="19C35B0E" w14:textId="77777777" w:rsidR="00811F2B" w:rsidRDefault="00811F2B" w:rsidP="00811F2B">
      <w:r>
        <w:t>Vehicle 1: Route=[0, 45, 37, 39, 26, 6, 7, 48, 43, 32, 41, 33, 40, 31, 0], Distance=229.93, RemCap=234.0</w:t>
      </w:r>
    </w:p>
    <w:p w14:paraId="7688E2C0" w14:textId="77777777" w:rsidR="00811F2B" w:rsidRDefault="00811F2B" w:rsidP="00811F2B">
      <w:r>
        <w:t>Vehicle 2: Route=[0, 21, 36, 25, 34, 27, 46, 47, 44, 50, 35, 42, 0], Distance=247.35, RemCap=305.0</w:t>
      </w:r>
    </w:p>
    <w:p w14:paraId="7C6FE891" w14:textId="77777777" w:rsidR="00811F2B" w:rsidRDefault="00811F2B" w:rsidP="00811F2B">
      <w:r>
        <w:t>Total vehicle waiting time   = 0.00</w:t>
      </w:r>
    </w:p>
    <w:p w14:paraId="6C39F696" w14:textId="77777777" w:rsidR="00811F2B" w:rsidRDefault="00811F2B" w:rsidP="00811F2B">
      <w:r>
        <w:t>Total customer waiting time  = 22036.63</w:t>
      </w:r>
    </w:p>
    <w:p w14:paraId="06B5D8B3" w14:textId="77777777" w:rsidR="00811F2B" w:rsidRDefault="00811F2B" w:rsidP="00811F2B">
      <w:r>
        <w:t>--------------------------------------------------</w:t>
      </w:r>
    </w:p>
    <w:p w14:paraId="0946F66A" w14:textId="77777777" w:rsidR="00811F2B" w:rsidRDefault="00811F2B" w:rsidP="00811F2B">
      <w:r>
        <w:t>Ep 24/50 | Reward 4538.90 | Loss 510871230.93 | Dist 790.06 | Vehl 3</w:t>
      </w:r>
    </w:p>
    <w:p w14:paraId="0267FA82" w14:textId="77777777" w:rsidR="00811F2B" w:rsidRDefault="00811F2B" w:rsidP="00811F2B">
      <w:r>
        <w:lastRenderedPageBreak/>
        <w:t>Vehicle 0: Route=[0, 47, 13, 49, 12, 9, 11, 30, 29, 18, 14, 16, 17, 19, 21, 24, 23, 3, 4, 25, 26, 2, 5, 6, 7, 46, 8, 27, 34, 0], Distance=300.89, RemCap=5.0</w:t>
      </w:r>
    </w:p>
    <w:p w14:paraId="6A01F0F7" w14:textId="77777777" w:rsidR="00811F2B" w:rsidRDefault="00811F2B" w:rsidP="00811F2B">
      <w:r>
        <w:t>Vehicle 1: Route=[0, 50, 41, 15, 35, 10, 43, 44, 37, 39, 22, 33, 31, 0], Distance=236.41, RemCap=276.0</w:t>
      </w:r>
    </w:p>
    <w:p w14:paraId="67862639" w14:textId="77777777" w:rsidR="00811F2B" w:rsidRDefault="00811F2B" w:rsidP="00811F2B">
      <w:r>
        <w:t>Vehicle 2: Route=[0, 45, 32, 38, 42, 28, 48, 1, 36, 20, 40, 0], Distance=252.75, RemCap=259.0</w:t>
      </w:r>
    </w:p>
    <w:p w14:paraId="2075382B" w14:textId="77777777" w:rsidR="00811F2B" w:rsidRDefault="00811F2B" w:rsidP="00811F2B">
      <w:r>
        <w:t>Total vehicle waiting time   = 0.00</w:t>
      </w:r>
    </w:p>
    <w:p w14:paraId="4BF88CD5" w14:textId="77777777" w:rsidR="00811F2B" w:rsidRDefault="00811F2B" w:rsidP="00811F2B">
      <w:r>
        <w:t>Total customer waiting time  = 24408.80</w:t>
      </w:r>
    </w:p>
    <w:p w14:paraId="193F9E99" w14:textId="77777777" w:rsidR="00811F2B" w:rsidRDefault="00811F2B" w:rsidP="00811F2B">
      <w:r>
        <w:t>--------------------------------------------------</w:t>
      </w:r>
    </w:p>
    <w:p w14:paraId="38B4178B" w14:textId="77777777" w:rsidR="00811F2B" w:rsidRDefault="00811F2B" w:rsidP="00811F2B">
      <w:r>
        <w:t>Ep 25/50 | Reward 5426.29 | Loss 817046829.09 | Dist 748.26 | Vehl 3</w:t>
      </w:r>
    </w:p>
    <w:p w14:paraId="6FF7FFAB" w14:textId="77777777" w:rsidR="00811F2B" w:rsidRDefault="00811F2B" w:rsidP="00811F2B">
      <w:r>
        <w:t>Vehicle 0: Route=[0, 6, 8, 27, 7, 5, 26, 25, 4, 3, 1, 2, 24, 23, 21, 17, 16, 14, 15, 18, 19, 29, 30, 10, 9, 28, 12, 13, 11, 44, 0], Distance=288.43, RemCap=2.0</w:t>
      </w:r>
    </w:p>
    <w:p w14:paraId="18182A9A" w14:textId="77777777" w:rsidR="00811F2B" w:rsidRDefault="00811F2B" w:rsidP="00811F2B">
      <w:r>
        <w:t>Vehicle 1: Route=[0, 22, 36, 20, 40, 33, 50, 38, 32, 48, 46, 34, 37, 45, 0], Distance=226.91, RemCap=212.0</w:t>
      </w:r>
    </w:p>
    <w:p w14:paraId="72270393" w14:textId="77777777" w:rsidR="00811F2B" w:rsidRDefault="00811F2B" w:rsidP="00811F2B">
      <w:r>
        <w:t>Vehicle 2: Route=[0, 39, 31, 47, 43, 49, 42, 35, 41, 0], Distance=232.92, RemCap=326.0</w:t>
      </w:r>
    </w:p>
    <w:p w14:paraId="5DC10FFE" w14:textId="77777777" w:rsidR="00811F2B" w:rsidRDefault="00811F2B" w:rsidP="00811F2B">
      <w:r>
        <w:t>Total vehicle waiting time   = 0.00</w:t>
      </w:r>
    </w:p>
    <w:p w14:paraId="528F6B33" w14:textId="77777777" w:rsidR="00811F2B" w:rsidRDefault="00811F2B" w:rsidP="00811F2B">
      <w:r>
        <w:t>Total customer waiting time  = 19812.81</w:t>
      </w:r>
    </w:p>
    <w:p w14:paraId="63105AE4" w14:textId="77777777" w:rsidR="00811F2B" w:rsidRDefault="00811F2B" w:rsidP="00811F2B">
      <w:r>
        <w:t>--------------------------------------------------</w:t>
      </w:r>
    </w:p>
    <w:p w14:paraId="057BD518" w14:textId="77777777" w:rsidR="00811F2B" w:rsidRDefault="00811F2B" w:rsidP="00811F2B">
      <w:r>
        <w:t>Ep 26/50 | Reward 4873.53 | Loss 608065538.49 | Dist 738.03 | Vehl 3</w:t>
      </w:r>
    </w:p>
    <w:p w14:paraId="7AAA9B49" w14:textId="77777777" w:rsidR="00811F2B" w:rsidRDefault="00811F2B" w:rsidP="00811F2B">
      <w:r>
        <w:t>Vehicle 0: Route=[0, 29, 19, 17, 14, 18, 30, 9, 28, 12, 10, 11, 13, 8, 7, 6, 5, 2, 4, 3, 1, 23, 22, 21, 20, 36, 0], Distance=283.77, RemCap=1.0</w:t>
      </w:r>
    </w:p>
    <w:p w14:paraId="7E1427BE" w14:textId="77777777" w:rsidR="00811F2B" w:rsidRDefault="00811F2B" w:rsidP="00811F2B">
      <w:r>
        <w:t>Vehicle 1: Route=[0, 50, 38, 44, 45, 48, 46, 27, 34, 26, 25, 24, 33, 40, 31, 0], Distance=235.93, RemCap=245.0</w:t>
      </w:r>
    </w:p>
    <w:p w14:paraId="66459756" w14:textId="77777777" w:rsidR="00811F2B" w:rsidRDefault="00811F2B" w:rsidP="00811F2B">
      <w:r>
        <w:t>Vehicle 2: Route=[0, 39, 37, 47, 43, 49, 42, 32, 16, 41, 15, 35, 0], Distance=218.33, RemCap=294.0</w:t>
      </w:r>
    </w:p>
    <w:p w14:paraId="16CBAD10" w14:textId="77777777" w:rsidR="00811F2B" w:rsidRDefault="00811F2B" w:rsidP="00811F2B">
      <w:r>
        <w:t>Total vehicle waiting time   = 0.00</w:t>
      </w:r>
    </w:p>
    <w:p w14:paraId="1EBB0B18" w14:textId="77777777" w:rsidR="00811F2B" w:rsidRDefault="00811F2B" w:rsidP="00811F2B">
      <w:r>
        <w:t>Total customer waiting time  = 22030.49</w:t>
      </w:r>
    </w:p>
    <w:p w14:paraId="08A547C0" w14:textId="77777777" w:rsidR="00811F2B" w:rsidRDefault="00811F2B" w:rsidP="00811F2B">
      <w:r>
        <w:t>--------------------------------------------------</w:t>
      </w:r>
    </w:p>
    <w:p w14:paraId="47BE54C9" w14:textId="77777777" w:rsidR="00811F2B" w:rsidRDefault="00811F2B" w:rsidP="00811F2B">
      <w:r>
        <w:t>Ep 27/50 | Reward 4366.18 | Loss 433501529.36 | Dist 791.69 | Vehl 3</w:t>
      </w:r>
    </w:p>
    <w:p w14:paraId="6BC77A29" w14:textId="77777777" w:rsidR="00811F2B" w:rsidRDefault="00811F2B" w:rsidP="00811F2B">
      <w:r>
        <w:lastRenderedPageBreak/>
        <w:t>Vehicle 0: Route=[0, 44, 43, 13, 10, 12, 28, 9, 11, 30, 18, 38, 14, 16, 17, 29, 33, 21, 20, 24, 3, 4, 26, 2, 5, 27, 8, 7, 37, 0], Distance=294.89, RemCap=6.0</w:t>
      </w:r>
    </w:p>
    <w:p w14:paraId="5EA65A3F" w14:textId="77777777" w:rsidR="00811F2B" w:rsidRDefault="00811F2B" w:rsidP="00811F2B">
      <w:r>
        <w:t>Vehicle 1: Route=[0, 31, 36, 23, 34, 6, 48, 45, 47, 42, 19, 15, 41, 0], Distance=255.66, RemCap=216.0</w:t>
      </w:r>
    </w:p>
    <w:p w14:paraId="2EE11DB2" w14:textId="77777777" w:rsidR="00811F2B" w:rsidRDefault="00811F2B" w:rsidP="00811F2B">
      <w:r>
        <w:t>Vehicle 2: Route=[0, 39, 25, 1, 22, 40, 50, 32, 35, 49, 46, 0], Distance=241.14, RemCap=318.0</w:t>
      </w:r>
    </w:p>
    <w:p w14:paraId="0D3D0458" w14:textId="77777777" w:rsidR="00811F2B" w:rsidRDefault="00811F2B" w:rsidP="00811F2B">
      <w:r>
        <w:t>Total vehicle waiting time   = 0.00</w:t>
      </w:r>
    </w:p>
    <w:p w14:paraId="78DC4CCD" w14:textId="77777777" w:rsidR="00811F2B" w:rsidRDefault="00811F2B" w:rsidP="00811F2B">
      <w:r>
        <w:t>Total customer waiting time  = 25092.00</w:t>
      </w:r>
    </w:p>
    <w:p w14:paraId="367B5473" w14:textId="77777777" w:rsidR="00811F2B" w:rsidRDefault="00811F2B" w:rsidP="00811F2B">
      <w:r>
        <w:t>--------------------------------------------------</w:t>
      </w:r>
    </w:p>
    <w:p w14:paraId="3463A2E9" w14:textId="77777777" w:rsidR="00811F2B" w:rsidRDefault="00811F2B" w:rsidP="00811F2B">
      <w:r>
        <w:t>Ep 28/50 | Reward 5230.56 | Loss 728921171.03 | Dist 748.44 | Vehl 3</w:t>
      </w:r>
    </w:p>
    <w:p w14:paraId="6D6D8408" w14:textId="77777777" w:rsidR="00811F2B" w:rsidRDefault="00811F2B" w:rsidP="00811F2B">
      <w:r>
        <w:t>Vehicle 0: Route=[0, 6, 7, 8, 27, 5, 2, 26, 25, 4, 3, 1, 23, 24, 22, 21, 19, 17, 16, 14, 15, 18, 29, 30, 9, 28, 12, 10, 13, 44, 0], Distance=279.45, RemCap=2.0</w:t>
      </w:r>
    </w:p>
    <w:p w14:paraId="1D6F1A60" w14:textId="77777777" w:rsidR="00811F2B" w:rsidRDefault="00811F2B" w:rsidP="00811F2B">
      <w:r>
        <w:t>Vehicle 1: Route=[0, 39, 34, 48, 45, 47, 11, 35, 38, 41, 40, 31, 0], Distance=250.83, RemCap=257.0</w:t>
      </w:r>
    </w:p>
    <w:p w14:paraId="4A5384E7" w14:textId="77777777" w:rsidR="00811F2B" w:rsidRDefault="00811F2B" w:rsidP="00811F2B">
      <w:r>
        <w:t>Vehicle 2: Route=[0, 36, 20, 33, 50, 32, 43, 42, 49, 46, 37, 0], Distance=218.16, RemCap=281.0</w:t>
      </w:r>
    </w:p>
    <w:p w14:paraId="011E7C52" w14:textId="77777777" w:rsidR="00811F2B" w:rsidRDefault="00811F2B" w:rsidP="00811F2B">
      <w:r>
        <w:t>Total vehicle waiting time   = 0.00</w:t>
      </w:r>
    </w:p>
    <w:p w14:paraId="09940692" w14:textId="77777777" w:rsidR="00811F2B" w:rsidRDefault="00811F2B" w:rsidP="00811F2B">
      <w:r>
        <w:t>Total customer waiting time  = 22012.79</w:t>
      </w:r>
    </w:p>
    <w:p w14:paraId="0ECCCC09" w14:textId="77777777" w:rsidR="00811F2B" w:rsidRDefault="00811F2B" w:rsidP="00811F2B">
      <w:r>
        <w:t>--------------------------------------------------</w:t>
      </w:r>
    </w:p>
    <w:p w14:paraId="61BC2EB3" w14:textId="77777777" w:rsidR="00811F2B" w:rsidRDefault="00811F2B" w:rsidP="00811F2B">
      <w:r>
        <w:t>Ep 29/50 | Reward 5187.13 | Loss 735213882.14 | Dist 807.08 | Vehl 3</w:t>
      </w:r>
    </w:p>
    <w:p w14:paraId="0B587EC8" w14:textId="77777777" w:rsidR="00811F2B" w:rsidRDefault="00811F2B" w:rsidP="00811F2B">
      <w:r>
        <w:t>Vehicle 0: Route=[0, 22, 23, 40, 21, 19, 17, 16, 14, 15, 18, 29, 30, 9, 28, 12, 11, 6, 8, 27, 7, 5, 26, 4, 1, 2, 37, 47, 44, 0], Distance=321.67, RemCap=7.0</w:t>
      </w:r>
    </w:p>
    <w:p w14:paraId="5D04701C" w14:textId="77777777" w:rsidR="00811F2B" w:rsidRDefault="00811F2B" w:rsidP="00811F2B">
      <w:r>
        <w:t>Vehicle 1: Route=[0, 50, 43, 10, 13, 46, 48, 45, 39, 3, 33, 20, 36, 31, 0], Distance=234.39, RemCap=187.0</w:t>
      </w:r>
    </w:p>
    <w:p w14:paraId="0E4DB785" w14:textId="77777777" w:rsidR="00811F2B" w:rsidRDefault="00811F2B" w:rsidP="00811F2B">
      <w:r>
        <w:t>Vehicle 2: Route=[0, 24, 25, 34, 49, 42, 32, 35, 38, 41, 0], Distance=251.02, RemCap=346.0</w:t>
      </w:r>
    </w:p>
    <w:p w14:paraId="56861885" w14:textId="77777777" w:rsidR="00811F2B" w:rsidRDefault="00811F2B" w:rsidP="00811F2B">
      <w:r>
        <w:t>Total vehicle waiting time   = 0.00</w:t>
      </w:r>
    </w:p>
    <w:p w14:paraId="716790C9" w14:textId="77777777" w:rsidR="00811F2B" w:rsidRDefault="00811F2B" w:rsidP="00811F2B">
      <w:r>
        <w:t>Total customer waiting time  = 21405.19</w:t>
      </w:r>
    </w:p>
    <w:p w14:paraId="2D2A737F" w14:textId="77777777" w:rsidR="00811F2B" w:rsidRDefault="00811F2B" w:rsidP="00811F2B">
      <w:r>
        <w:t>--------------------------------------------------</w:t>
      </w:r>
    </w:p>
    <w:p w14:paraId="509D8802" w14:textId="77777777" w:rsidR="00811F2B" w:rsidRDefault="00811F2B" w:rsidP="00811F2B">
      <w:r>
        <w:t>Ep 30/50 | Reward 4938.59 | Loss 637781710.94 | Dist 727.69 | Vehl 3</w:t>
      </w:r>
    </w:p>
    <w:p w14:paraId="46778965" w14:textId="77777777" w:rsidR="00811F2B" w:rsidRDefault="00811F2B" w:rsidP="00811F2B">
      <w:r>
        <w:lastRenderedPageBreak/>
        <w:t>Vehicle 0: Route=[0, 50, 29, 17, 15, 18, 30, 9, 28, 12, 49, 10, 11, 13, 8, 27, 7, 6, 5, 2, 26, 25, 4, 3, 1, 23, 20, 21, 37, 0], Distance=297.64, RemCap=3.0</w:t>
      </w:r>
    </w:p>
    <w:p w14:paraId="72DECB45" w14:textId="77777777" w:rsidR="00811F2B" w:rsidRDefault="00811F2B" w:rsidP="00811F2B">
      <w:r>
        <w:t>Vehicle 1: Route=[0, 45, 47, 42, 35, 38, 16, 19, 44, 22, 24, 40, 31, 0], Distance=192.21, RemCap=287.0</w:t>
      </w:r>
    </w:p>
    <w:p w14:paraId="6828FF43" w14:textId="77777777" w:rsidR="00811F2B" w:rsidRDefault="00811F2B" w:rsidP="00811F2B">
      <w:r>
        <w:t>Vehicle 2: Route=[0, 33, 36, 39, 34, 46, 48, 43, 32, 14, 41, 0], Distance=237.84, RemCap=250.0</w:t>
      </w:r>
    </w:p>
    <w:p w14:paraId="07D5AE72" w14:textId="77777777" w:rsidR="00811F2B" w:rsidRDefault="00811F2B" w:rsidP="00811F2B">
      <w:r>
        <w:t>Total vehicle waiting time   = 0.00</w:t>
      </w:r>
    </w:p>
    <w:p w14:paraId="2B91FD9E" w14:textId="77777777" w:rsidR="00811F2B" w:rsidRDefault="00811F2B" w:rsidP="00811F2B">
      <w:r>
        <w:t>Total customer waiting time  = 22340.76</w:t>
      </w:r>
    </w:p>
    <w:p w14:paraId="1ABB64B3" w14:textId="77777777" w:rsidR="00811F2B" w:rsidRDefault="00811F2B" w:rsidP="00811F2B">
      <w:r>
        <w:t>--------------------------------------------------</w:t>
      </w:r>
    </w:p>
    <w:p w14:paraId="2212F9C0" w14:textId="77777777" w:rsidR="00811F2B" w:rsidRDefault="00811F2B" w:rsidP="00811F2B">
      <w:r>
        <w:t>Ep 31/50 | Reward 4682.93 | Loss 560160597.15 | Dist 779.06 | Vehl 3</w:t>
      </w:r>
    </w:p>
    <w:p w14:paraId="4D04029B" w14:textId="77777777" w:rsidR="00811F2B" w:rsidRDefault="00811F2B" w:rsidP="00811F2B">
      <w:r>
        <w:t>Vehicle 0: Route=[0, 50, 19, 17, 16, 14, 15, 18, 44, 9, 28, 12, 49, 10, 13, 6, 7, 27, 5, 26, 25, 3, 2, 24, 23, 36, 20, 21, 31, 0], Distance=290.67, RemCap=2.0</w:t>
      </w:r>
    </w:p>
    <w:p w14:paraId="2DE4D591" w14:textId="77777777" w:rsidR="00811F2B" w:rsidRDefault="00811F2B" w:rsidP="00811F2B">
      <w:r>
        <w:t>Vehicle 1: Route=[0, 33, 40, 22, 1, 34, 37, 8, 48, 43, 11, 30, 35, 41, 32, 0], Distance=274.98, RemCap=232.0</w:t>
      </w:r>
    </w:p>
    <w:p w14:paraId="3EE1ECAC" w14:textId="77777777" w:rsidR="00811F2B" w:rsidRDefault="00811F2B" w:rsidP="00811F2B">
      <w:r>
        <w:t>Vehicle 2: Route=[0, 47, 42, 38, 29, 4, 39, 46, 45, 0], Distance=213.41, RemCap=306.0</w:t>
      </w:r>
    </w:p>
    <w:p w14:paraId="7C4169E2" w14:textId="77777777" w:rsidR="00811F2B" w:rsidRDefault="00811F2B" w:rsidP="00811F2B">
      <w:r>
        <w:t>Total vehicle waiting time   = 0.00</w:t>
      </w:r>
    </w:p>
    <w:p w14:paraId="7487F66A" w14:textId="77777777" w:rsidR="00811F2B" w:rsidRDefault="00811F2B" w:rsidP="00811F2B">
      <w:r>
        <w:t>Total customer waiting time  = 23320.07</w:t>
      </w:r>
    </w:p>
    <w:p w14:paraId="1F052F54" w14:textId="77777777" w:rsidR="00811F2B" w:rsidRDefault="00811F2B" w:rsidP="00811F2B">
      <w:r>
        <w:t>--------------------------------------------------</w:t>
      </w:r>
    </w:p>
    <w:p w14:paraId="24F575DF" w14:textId="77777777" w:rsidR="00811F2B" w:rsidRDefault="00811F2B" w:rsidP="00811F2B">
      <w:r>
        <w:t>Ep 32/50 | Reward 4616.95 | Loss 514778749.91 | Dist 756.04 | Vehl 3</w:t>
      </w:r>
    </w:p>
    <w:p w14:paraId="77B7A302" w14:textId="77777777" w:rsidR="00811F2B" w:rsidRDefault="00811F2B" w:rsidP="00811F2B">
      <w:r>
        <w:t>Vehicle 0: Route=[0, 6, 8, 7, 5, 26, 39, 25, 4, 3, 1, 2, 24, 20, 21, 32, 11, 13, 10, 30, 19, 17, 16, 41, 14, 15, 18, 35, 0], Distance=311.38, RemCap=8.0</w:t>
      </w:r>
    </w:p>
    <w:p w14:paraId="5AF56A01" w14:textId="77777777" w:rsidR="00811F2B" w:rsidRDefault="00811F2B" w:rsidP="00811F2B">
      <w:r>
        <w:t>Vehicle 1: Route=[0, 46, 48, 47, 43, 28, 9, 42, 38, 29, 33, 23, 36, 40, 31, 0], Distance=235.37, RemCap=196.0</w:t>
      </w:r>
    </w:p>
    <w:p w14:paraId="13F07FF5" w14:textId="77777777" w:rsidR="00811F2B" w:rsidRDefault="00811F2B" w:rsidP="00811F2B">
      <w:r>
        <w:t>Vehicle 2: Route=[0, 49, 12, 44, 50, 22, 34, 27, 37, 45, 0], Distance=209.30, RemCap=336.0</w:t>
      </w:r>
    </w:p>
    <w:p w14:paraId="0C699A72" w14:textId="77777777" w:rsidR="00811F2B" w:rsidRDefault="00811F2B" w:rsidP="00811F2B">
      <w:r>
        <w:t>Total vehicle waiting time   = 0.00</w:t>
      </w:r>
    </w:p>
    <w:p w14:paraId="4A56C2FB" w14:textId="77777777" w:rsidR="00811F2B" w:rsidRDefault="00811F2B" w:rsidP="00811F2B">
      <w:r>
        <w:t>Total customer waiting time  = 23005.32</w:t>
      </w:r>
    </w:p>
    <w:p w14:paraId="7D830088" w14:textId="77777777" w:rsidR="00811F2B" w:rsidRDefault="00811F2B" w:rsidP="00811F2B">
      <w:r>
        <w:t>--------------------------------------------------</w:t>
      </w:r>
    </w:p>
    <w:p w14:paraId="25B84A15" w14:textId="77777777" w:rsidR="00811F2B" w:rsidRDefault="00811F2B" w:rsidP="00811F2B">
      <w:r>
        <w:t>Ep 33/50 | Reward 4245.01 | Loss 414294198.53 | Dist 752.22 | Vehl 3</w:t>
      </w:r>
    </w:p>
    <w:p w14:paraId="29FED807" w14:textId="77777777" w:rsidR="00811F2B" w:rsidRDefault="00811F2B" w:rsidP="00811F2B">
      <w:r>
        <w:lastRenderedPageBreak/>
        <w:t>Vehicle 0: Route=[0, 11, 13, 49, 12, 9, 10, 30, 18, 14, 16, 19, 29, 50, 21, 22, 24, 23, 1, 3, 4, 25, 5, 2, 37, 6, 7, 27, 46, 0], Distance=292.43, RemCap=3.0</w:t>
      </w:r>
    </w:p>
    <w:p w14:paraId="30B25A90" w14:textId="77777777" w:rsidR="00811F2B" w:rsidRDefault="00811F2B" w:rsidP="00811F2B">
      <w:r>
        <w:t>Vehicle 1: Route=[0, 32, 38, 17, 41, 15, 35, 44, 43, 48, 8, 26, 33, 20, 31, 0], Distance=257.03, RemCap=251.0</w:t>
      </w:r>
    </w:p>
    <w:p w14:paraId="45490DDE" w14:textId="77777777" w:rsidR="00811F2B" w:rsidRDefault="00811F2B" w:rsidP="00811F2B">
      <w:r>
        <w:t>Vehicle 2: Route=[0, 40, 36, 39, 34, 45, 47, 28, 42, 0], Distance=202.76, RemCap=286.0</w:t>
      </w:r>
    </w:p>
    <w:p w14:paraId="1EA5E966" w14:textId="77777777" w:rsidR="00811F2B" w:rsidRDefault="00811F2B" w:rsidP="00811F2B">
      <w:r>
        <w:t>Total vehicle waiting time   = 0.00</w:t>
      </w:r>
    </w:p>
    <w:p w14:paraId="5DF7A92C" w14:textId="77777777" w:rsidR="00811F2B" w:rsidRDefault="00811F2B" w:rsidP="00811F2B">
      <w:r>
        <w:t>Total customer waiting time  = 26146.53</w:t>
      </w:r>
    </w:p>
    <w:p w14:paraId="0121E2E4" w14:textId="77777777" w:rsidR="00811F2B" w:rsidRDefault="00811F2B" w:rsidP="00811F2B">
      <w:r>
        <w:t>--------------------------------------------------</w:t>
      </w:r>
    </w:p>
    <w:p w14:paraId="0C09F982" w14:textId="77777777" w:rsidR="00811F2B" w:rsidRDefault="00811F2B" w:rsidP="00811F2B">
      <w:r>
        <w:t>Ep 34/50 | Reward 4862.18 | Loss 613876029.09 | Dist 768.43 | Vehl 3</w:t>
      </w:r>
    </w:p>
    <w:p w14:paraId="75B597F0" w14:textId="77777777" w:rsidR="00811F2B" w:rsidRDefault="00811F2B" w:rsidP="00811F2B">
      <w:r>
        <w:t>Vehicle 0: Route=[0, 21, 20, 24, 3, 4, 25, 26, 5, 7, 8, 48, 6, 47, 44, 13, 10, 12, 28, 9, 11, 30, 18, 15, 16, 17, 19, 29, 50, 0], Distance=297.33, RemCap=7.0</w:t>
      </w:r>
    </w:p>
    <w:p w14:paraId="5292C1DE" w14:textId="77777777" w:rsidR="00811F2B" w:rsidRDefault="00811F2B" w:rsidP="00811F2B">
      <w:r>
        <w:t>Vehicle 1: Route=[0, 37, 34, 27, 46, 49, 43, 38, 14, 33, 23, 40, 31, 0], Distance=256.96, RemCap=254.0</w:t>
      </w:r>
    </w:p>
    <w:p w14:paraId="632444A0" w14:textId="77777777" w:rsidR="00811F2B" w:rsidRDefault="00811F2B" w:rsidP="00811F2B">
      <w:r>
        <w:t>Vehicle 2: Route=[0, 45, 2, 39, 1, 22, 36, 32, 42, 35, 41, 0], Distance=214.15, RemCap=279.0</w:t>
      </w:r>
    </w:p>
    <w:p w14:paraId="0169AC4F" w14:textId="77777777" w:rsidR="00811F2B" w:rsidRDefault="00811F2B" w:rsidP="00811F2B">
      <w:r>
        <w:t>Total vehicle waiting time   = 0.00</w:t>
      </w:r>
    </w:p>
    <w:p w14:paraId="4E0401AE" w14:textId="77777777" w:rsidR="00811F2B" w:rsidRDefault="00811F2B" w:rsidP="00811F2B">
      <w:r>
        <w:t>Total customer waiting time  = 21912.35</w:t>
      </w:r>
    </w:p>
    <w:p w14:paraId="0AC145C9" w14:textId="77777777" w:rsidR="00811F2B" w:rsidRDefault="00811F2B" w:rsidP="00811F2B">
      <w:r>
        <w:t>--------------------------------------------------</w:t>
      </w:r>
    </w:p>
    <w:p w14:paraId="339ED93B" w14:textId="77777777" w:rsidR="00811F2B" w:rsidRDefault="00811F2B" w:rsidP="00811F2B">
      <w:r>
        <w:t>Ep 35/50 | Reward 5129.41 | Loss 699010112.40 | Dist 788.03 | Vehl 3</w:t>
      </w:r>
    </w:p>
    <w:p w14:paraId="70008286" w14:textId="77777777" w:rsidR="00811F2B" w:rsidRDefault="00811F2B" w:rsidP="00811F2B">
      <w:r>
        <w:t>Vehicle 0: Route=[0, 24, 20, 23, 1, 3, 4, 25, 26, 2, 27, 8, 7, 6, 13, 12, 28, 9, 10, 11, 30, 29, 19, 17, 16, 14, 15, 18, 38, 0], Distance=286.84, RemCap=1.0</w:t>
      </w:r>
    </w:p>
    <w:p w14:paraId="5E9C4391" w14:textId="77777777" w:rsidR="00811F2B" w:rsidRDefault="00811F2B" w:rsidP="00811F2B">
      <w:r>
        <w:t>Vehicle 1: Route=[0, 45, 37, 39, 5, 48, 49, 42, 35, 50, 44, 22, 21, 40, 31, 0], Distance=267.28, RemCap=195.0</w:t>
      </w:r>
    </w:p>
    <w:p w14:paraId="2BD8F94E" w14:textId="77777777" w:rsidR="00811F2B" w:rsidRDefault="00811F2B" w:rsidP="00811F2B">
      <w:r>
        <w:t>Vehicle 2: Route=[0, 33, 36, 34, 46, 47, 43, 32, 41, 0], Distance=233.92, RemCap=344.0</w:t>
      </w:r>
    </w:p>
    <w:p w14:paraId="3DE0E0D4" w14:textId="77777777" w:rsidR="00811F2B" w:rsidRDefault="00811F2B" w:rsidP="00811F2B">
      <w:r>
        <w:t>Total vehicle waiting time   = 0.00</w:t>
      </w:r>
    </w:p>
    <w:p w14:paraId="771E0765" w14:textId="77777777" w:rsidR="00811F2B" w:rsidRDefault="00811F2B" w:rsidP="00811F2B">
      <w:r>
        <w:t>Total customer waiting time  = 21490.82</w:t>
      </w:r>
    </w:p>
    <w:p w14:paraId="560E9A7C" w14:textId="77777777" w:rsidR="00811F2B" w:rsidRDefault="00811F2B" w:rsidP="00811F2B">
      <w:r>
        <w:t>--------------------------------------------------</w:t>
      </w:r>
    </w:p>
    <w:p w14:paraId="09497D5D" w14:textId="77777777" w:rsidR="00811F2B" w:rsidRDefault="00811F2B" w:rsidP="00811F2B">
      <w:r>
        <w:t>Ep 36/50 | Reward 4189.73 | Loss 407887622.90 | Dist 731.69 | Vehl 3</w:t>
      </w:r>
    </w:p>
    <w:p w14:paraId="635B04FE" w14:textId="77777777" w:rsidR="00811F2B" w:rsidRDefault="00811F2B" w:rsidP="00811F2B">
      <w:r>
        <w:t>Vehicle 0: Route=[0, 32, 29, 19, 17, 16, 14, 15, 38, 18, 30, 9, 12, 49, 11, 13, 8, 27, 7, 6, 5, 39, 3, 1, 22, 23, 20, 21, 31, 0], Distance=279.26, RemCap=8.0</w:t>
      </w:r>
    </w:p>
    <w:p w14:paraId="35DB648F" w14:textId="77777777" w:rsidR="00811F2B" w:rsidRDefault="00811F2B" w:rsidP="00811F2B">
      <w:r>
        <w:lastRenderedPageBreak/>
        <w:t>Vehicle 1: Route=[0, 10, 28, 42, 44, 50, 33, 40, 24, 4, 25, 46, 48, 45, 0], Distance=231.09, RemCap=214.0</w:t>
      </w:r>
    </w:p>
    <w:p w14:paraId="3CAD8516" w14:textId="77777777" w:rsidR="00811F2B" w:rsidRDefault="00811F2B" w:rsidP="00811F2B">
      <w:r>
        <w:t>Vehicle 2: Route=[0, 43, 47, 37, 34, 26, 2, 36, 41, 35, 0], Distance=221.34, RemCap=318.0</w:t>
      </w:r>
    </w:p>
    <w:p w14:paraId="67D76D3D" w14:textId="77777777" w:rsidR="00811F2B" w:rsidRDefault="00811F2B" w:rsidP="00811F2B">
      <w:r>
        <w:t>Total vehicle waiting time   = 0.00</w:t>
      </w:r>
    </w:p>
    <w:p w14:paraId="4E86AB9B" w14:textId="77777777" w:rsidR="00811F2B" w:rsidRDefault="00811F2B" w:rsidP="00811F2B">
      <w:r>
        <w:t>Total customer waiting time  = 25516.77</w:t>
      </w:r>
    </w:p>
    <w:p w14:paraId="1F72291C" w14:textId="77777777" w:rsidR="00811F2B" w:rsidRDefault="00811F2B" w:rsidP="00811F2B">
      <w:r>
        <w:t>--------------------------------------------------</w:t>
      </w:r>
    </w:p>
    <w:p w14:paraId="799FDBCE" w14:textId="77777777" w:rsidR="00811F2B" w:rsidRDefault="00811F2B" w:rsidP="00811F2B">
      <w:r>
        <w:t>Ep 37/50 | Reward 4778.61 | Loss 567330498.67 | Dist 770.70 | Vehl 3</w:t>
      </w:r>
    </w:p>
    <w:p w14:paraId="04C0565D" w14:textId="77777777" w:rsidR="00811F2B" w:rsidRDefault="00811F2B" w:rsidP="00811F2B">
      <w:r>
        <w:t>Vehicle 0: Route=[0, 20, 23, 24, 22, 1, 3, 4, 26, 2, 27, 8, 46, 7, 6, 13, 12, 28, 9, 10, 11, 43, 30, 18, 15, 14, 16, 17, 19, 32, 0], Distance=297.24, RemCap=1.0</w:t>
      </w:r>
    </w:p>
    <w:p w14:paraId="61BDF03F" w14:textId="77777777" w:rsidR="00811F2B" w:rsidRDefault="00811F2B" w:rsidP="00811F2B">
      <w:r>
        <w:t>Vehicle 1: Route=[0, 44, 29, 41, 38, 42, 49, 37, 5, 25, 33, 21, 36, 31, 0], Distance=255.07, RemCap=241.0</w:t>
      </w:r>
    </w:p>
    <w:p w14:paraId="4EB67F25" w14:textId="77777777" w:rsidR="00811F2B" w:rsidRDefault="00811F2B" w:rsidP="00811F2B">
      <w:r>
        <w:t>Vehicle 2: Route=[0, 47, 45, 48, 34, 39, 40, 50, 35, 0], Distance=218.39, RemCap=298.0</w:t>
      </w:r>
    </w:p>
    <w:p w14:paraId="4A389B9D" w14:textId="77777777" w:rsidR="00811F2B" w:rsidRDefault="00811F2B" w:rsidP="00811F2B">
      <w:r>
        <w:t>Total vehicle waiting time   = 0.00</w:t>
      </w:r>
    </w:p>
    <w:p w14:paraId="78B6A275" w14:textId="77777777" w:rsidR="00811F2B" w:rsidRDefault="00811F2B" w:rsidP="00811F2B">
      <w:r>
        <w:t>Total customer waiting time  = 23221.51</w:t>
      </w:r>
    </w:p>
    <w:p w14:paraId="11836D33" w14:textId="77777777" w:rsidR="00811F2B" w:rsidRDefault="00811F2B" w:rsidP="00811F2B">
      <w:r>
        <w:t>--------------------------------------------------</w:t>
      </w:r>
    </w:p>
    <w:p w14:paraId="7A00F964" w14:textId="77777777" w:rsidR="00811F2B" w:rsidRDefault="00811F2B" w:rsidP="00811F2B">
      <w:r>
        <w:t>Ep 38/50 | Reward 4431.78 | Loss 451067246.35 | Dist 795.57 | Vehl 3</w:t>
      </w:r>
    </w:p>
    <w:p w14:paraId="126C768E" w14:textId="77777777" w:rsidR="00811F2B" w:rsidRDefault="00811F2B" w:rsidP="00811F2B">
      <w:r>
        <w:t>Vehicle 0: Route=[0, 44, 32, 29, 19, 17, 14, 15, 18, 30, 9, 12, 49, 10, 11, 13, 8, 27, 7, 6, 45, 2, 26, 25, 3, 23, 24, 21, 33, 0], Distance=292.76, RemCap=2.0</w:t>
      </w:r>
    </w:p>
    <w:p w14:paraId="660CD790" w14:textId="77777777" w:rsidR="00811F2B" w:rsidRDefault="00811F2B" w:rsidP="00811F2B">
      <w:r>
        <w:t>Vehicle 1: Route=[0, 50, 16, 38, 28, 47, 37, 34, 39, 1, 20, 40, 31, 0], Distance=249.15, RemCap=256.0</w:t>
      </w:r>
    </w:p>
    <w:p w14:paraId="15B68F13" w14:textId="77777777" w:rsidR="00811F2B" w:rsidRDefault="00811F2B" w:rsidP="00811F2B">
      <w:r>
        <w:t>Vehicle 2: Route=[0, 22, 36, 4, 5, 46, 48, 43, 42, 41, 35, 0], Distance=253.66, RemCap=282.0</w:t>
      </w:r>
    </w:p>
    <w:p w14:paraId="179B84A0" w14:textId="77777777" w:rsidR="00811F2B" w:rsidRDefault="00811F2B" w:rsidP="00811F2B">
      <w:r>
        <w:t>Total vehicle waiting time   = 0.00</w:t>
      </w:r>
    </w:p>
    <w:p w14:paraId="443BB4DB" w14:textId="77777777" w:rsidR="00811F2B" w:rsidRDefault="00811F2B" w:rsidP="00811F2B">
      <w:r>
        <w:t>Total customer waiting time  = 24379.24</w:t>
      </w:r>
    </w:p>
    <w:p w14:paraId="41962161" w14:textId="77777777" w:rsidR="00811F2B" w:rsidRDefault="00811F2B" w:rsidP="00811F2B">
      <w:r>
        <w:t>--------------------------------------------------</w:t>
      </w:r>
    </w:p>
    <w:p w14:paraId="378B6EB0" w14:textId="77777777" w:rsidR="00811F2B" w:rsidRDefault="00811F2B" w:rsidP="00811F2B">
      <w:r>
        <w:t>Ep 39/50 | Reward 4478.45 | Loss 482119350.96 | Dist 773.56 | Vehl 3</w:t>
      </w:r>
    </w:p>
    <w:p w14:paraId="7B2237B7" w14:textId="77777777" w:rsidR="00811F2B" w:rsidRDefault="00811F2B" w:rsidP="00811F2B">
      <w:r>
        <w:t>Vehicle 0: Route=[0, 47, 13, 11, 10, 12, 28, 9, 42, 30, 18, 15, 14, 19, 50, 21, 22, 24, 23, 1, 3, 4, 26, 6, 48, 8, 27, 7, 34, 0], Distance=308.53, RemCap=5.0</w:t>
      </w:r>
    </w:p>
    <w:p w14:paraId="6AC06941" w14:textId="77777777" w:rsidR="00811F2B" w:rsidRDefault="00811F2B" w:rsidP="00811F2B">
      <w:r>
        <w:t>Vehicle 1: Route=[0, 39, 25, 5, 37, 49, 43, 44, 29, 35, 38, 17, 40, 31, 0], Distance=244.17, RemCap=235.0</w:t>
      </w:r>
    </w:p>
    <w:p w14:paraId="7292D387" w14:textId="77777777" w:rsidR="00811F2B" w:rsidRDefault="00811F2B" w:rsidP="00811F2B">
      <w:r>
        <w:lastRenderedPageBreak/>
        <w:t>Vehicle 2: Route=[0, 45, 46, 2, 36, 20, 33, 32, 16, 41, 0], Distance=220.86, RemCap=300.0</w:t>
      </w:r>
    </w:p>
    <w:p w14:paraId="05C9D7FC" w14:textId="77777777" w:rsidR="00811F2B" w:rsidRDefault="00811F2B" w:rsidP="00811F2B">
      <w:r>
        <w:t>Total vehicle waiting time   = 0.00</w:t>
      </w:r>
    </w:p>
    <w:p w14:paraId="2B6F8E6D" w14:textId="77777777" w:rsidR="00811F2B" w:rsidRDefault="00811F2B" w:rsidP="00811F2B">
      <w:r>
        <w:t>Total customer waiting time  = 23830.54</w:t>
      </w:r>
    </w:p>
    <w:p w14:paraId="71B7C80E" w14:textId="77777777" w:rsidR="00811F2B" w:rsidRDefault="00811F2B" w:rsidP="00811F2B">
      <w:r>
        <w:t>--------------------------------------------------</w:t>
      </w:r>
    </w:p>
    <w:p w14:paraId="3282C6D6" w14:textId="77777777" w:rsidR="00811F2B" w:rsidRDefault="00811F2B" w:rsidP="00811F2B">
      <w:r>
        <w:t>Ep 40/50 | Reward 4386.52 | Loss 461546878.23 | Dist 736.09 | Vehl 3</w:t>
      </w:r>
    </w:p>
    <w:p w14:paraId="5E12BC0F" w14:textId="77777777" w:rsidR="00811F2B" w:rsidRDefault="00811F2B" w:rsidP="00811F2B">
      <w:r>
        <w:t>Vehicle 0: Route=[0, 50, 29, 19, 17, 16, 14, 38, 18, 11, 10, 28, 12, 49, 13, 8, 27, 6, 5, 2, 26, 25, 4, 3, 1, 24, 20, 21, 31, 0], Distance=281.14, RemCap=1.0</w:t>
      </w:r>
    </w:p>
    <w:p w14:paraId="0FC56DC2" w14:textId="77777777" w:rsidR="00811F2B" w:rsidRDefault="00811F2B" w:rsidP="00811F2B">
      <w:r>
        <w:t>Vehicle 1: Route=[0, 32, 30, 43, 47, 45, 37, 34, 22, 23, 36, 33, 0], Distance=182.23, RemCap=289.0</w:t>
      </w:r>
    </w:p>
    <w:p w14:paraId="24106AF1" w14:textId="77777777" w:rsidR="00811F2B" w:rsidRDefault="00811F2B" w:rsidP="00811F2B">
      <w:r>
        <w:t>Vehicle 2: Route=[0, 40, 39, 7, 46, 48, 44, 9, 42, 41, 15, 35, 0], Distance=272.72, RemCap=250.0</w:t>
      </w:r>
    </w:p>
    <w:p w14:paraId="24E3739F" w14:textId="77777777" w:rsidR="00811F2B" w:rsidRDefault="00811F2B" w:rsidP="00811F2B">
      <w:r>
        <w:t>Total vehicle waiting time   = 0.00</w:t>
      </w:r>
    </w:p>
    <w:p w14:paraId="44D76CF5" w14:textId="77777777" w:rsidR="00811F2B" w:rsidRDefault="00811F2B" w:rsidP="00811F2B">
      <w:r>
        <w:t>Total customer waiting time  = 25075.29</w:t>
      </w:r>
    </w:p>
    <w:p w14:paraId="177BD6D0" w14:textId="77777777" w:rsidR="00811F2B" w:rsidRDefault="00811F2B" w:rsidP="00811F2B">
      <w:r>
        <w:t>--------------------------------------------------</w:t>
      </w:r>
    </w:p>
    <w:p w14:paraId="04EC9AF2" w14:textId="77777777" w:rsidR="00811F2B" w:rsidRDefault="00811F2B" w:rsidP="00811F2B">
      <w:r>
        <w:t>Ep 41/50 | Reward 4783.41 | Loss 580828124.74 | Dist 787.22 | Vehl 3</w:t>
      </w:r>
    </w:p>
    <w:p w14:paraId="0400DDEE" w14:textId="77777777" w:rsidR="00811F2B" w:rsidRDefault="00811F2B" w:rsidP="00811F2B">
      <w:r>
        <w:t>Vehicle 0: Route=[0, 44, 29, 19, 17, 16, 15, 18, 30, 11, 10, 9, 28, 12, 13, 8, 7, 6, 2, 26, 25, 4, 3, 1, 24, 36, 20, 21, 31, 0], Distance=276.47, RemCap=2.0</w:t>
      </w:r>
    </w:p>
    <w:p w14:paraId="304EA6CA" w14:textId="77777777" w:rsidR="00811F2B" w:rsidRDefault="00811F2B" w:rsidP="00811F2B">
      <w:r>
        <w:t>Vehicle 1: Route=[0, 47, 43, 46, 5, 23, 33, 50, 32, 38, 14, 42, 49, 0], Distance=277.41, RemCap=274.0</w:t>
      </w:r>
    </w:p>
    <w:p w14:paraId="5461571E" w14:textId="77777777" w:rsidR="00811F2B" w:rsidRDefault="00811F2B" w:rsidP="00811F2B">
      <w:r>
        <w:t>Vehicle 2: Route=[0, 48, 27, 34, 39, 37, 45, 22, 40, 41, 35, 0], Distance=233.34, RemCap=264.0</w:t>
      </w:r>
    </w:p>
    <w:p w14:paraId="3557FB88" w14:textId="77777777" w:rsidR="00811F2B" w:rsidRDefault="00811F2B" w:rsidP="00811F2B">
      <w:r>
        <w:t>Total vehicle waiting time   = 0.00</w:t>
      </w:r>
    </w:p>
    <w:p w14:paraId="0B595DE3" w14:textId="77777777" w:rsidR="00811F2B" w:rsidRDefault="00811F2B" w:rsidP="00811F2B">
      <w:r>
        <w:t>Total customer waiting time  = 23373.84</w:t>
      </w:r>
    </w:p>
    <w:p w14:paraId="7E7379E5" w14:textId="77777777" w:rsidR="00811F2B" w:rsidRDefault="00811F2B" w:rsidP="00811F2B">
      <w:r>
        <w:t>--------------------------------------------------</w:t>
      </w:r>
    </w:p>
    <w:p w14:paraId="2F183B61" w14:textId="77777777" w:rsidR="00811F2B" w:rsidRDefault="00811F2B" w:rsidP="00811F2B">
      <w:r>
        <w:t>Ep 42/50 | Reward 4067.55 | Loss 371640817.13 | Dist 794.43 | Vehl 3</w:t>
      </w:r>
    </w:p>
    <w:p w14:paraId="4FAAD560" w14:textId="77777777" w:rsidR="00811F2B" w:rsidRDefault="00811F2B" w:rsidP="00811F2B">
      <w:r>
        <w:t>Vehicle 0: Route=[0, 50, 29, 19, 16, 14, 15, 9, 28, 10, 44, 45, 6, 8, 27, 7, 5, 26, 4, 3, 1, 24, 23, 36, 20, 21, 31, 0], Distance=295.13, RemCap=5.0</w:t>
      </w:r>
    </w:p>
    <w:p w14:paraId="67C8953F" w14:textId="77777777" w:rsidR="00811F2B" w:rsidRDefault="00811F2B" w:rsidP="00811F2B">
      <w:r>
        <w:t>Vehicle 1: Route=[0, 47, 43, 11, 12, 13, 48, 39, 40, 33, 32, 17, 41, 38, 18, 35, 0], Distance=269.24, RemCap=234.0</w:t>
      </w:r>
    </w:p>
    <w:p w14:paraId="151275C5" w14:textId="77777777" w:rsidR="00811F2B" w:rsidRDefault="00811F2B" w:rsidP="00811F2B">
      <w:r>
        <w:lastRenderedPageBreak/>
        <w:t>Vehicle 2: Route=[0, 22, 25, 2, 37, 34, 46, 30, 42, 49, 0], Distance=230.07, RemCap=301.0</w:t>
      </w:r>
    </w:p>
    <w:p w14:paraId="003CBEEB" w14:textId="77777777" w:rsidR="00811F2B" w:rsidRDefault="00811F2B" w:rsidP="00811F2B">
      <w:r>
        <w:t>Total vehicle waiting time   = 0.00</w:t>
      </w:r>
    </w:p>
    <w:p w14:paraId="3574E143" w14:textId="77777777" w:rsidR="00811F2B" w:rsidRDefault="00811F2B" w:rsidP="00811F2B">
      <w:r>
        <w:t>Total customer waiting time  = 26392.26</w:t>
      </w:r>
    </w:p>
    <w:p w14:paraId="5FF2A167" w14:textId="77777777" w:rsidR="00811F2B" w:rsidRDefault="00811F2B" w:rsidP="00811F2B">
      <w:r>
        <w:t>--------------------------------------------------</w:t>
      </w:r>
    </w:p>
    <w:p w14:paraId="7A26E161" w14:textId="77777777" w:rsidR="00811F2B" w:rsidRDefault="00811F2B" w:rsidP="00811F2B">
      <w:r>
        <w:t>Ep 43/50 | Reward 4489.17 | Loss 480020907.39 | Dist 825.56 | Vehl 3</w:t>
      </w:r>
    </w:p>
    <w:p w14:paraId="40A134D5" w14:textId="77777777" w:rsidR="00811F2B" w:rsidRDefault="00811F2B" w:rsidP="00811F2B">
      <w:r>
        <w:t>Vehicle 0: Route=[0, 33, 21, 22, 24, 23, 1, 3, 25, 26, 5, 7, 8, 46, 6, 45, 47, 43, 13, 12, 9, 10, 11, 30, 42, 29, 17, 16, 15, 18, 35, 0], Distance=312.91, RemCap=0.0</w:t>
      </w:r>
    </w:p>
    <w:p w14:paraId="0374AD1E" w14:textId="77777777" w:rsidR="00811F2B" w:rsidRDefault="00811F2B" w:rsidP="00811F2B">
      <w:r>
        <w:t>Vehicle 1: Route=[0, 37, 2, 39, 4, 27, 49, 32, 38, 14, 40, 36, 0], Distance=266.31, RemCap=248.0</w:t>
      </w:r>
    </w:p>
    <w:p w14:paraId="2E22144B" w14:textId="77777777" w:rsidR="00811F2B" w:rsidRDefault="00811F2B" w:rsidP="00811F2B">
      <w:r>
        <w:t>Vehicle 2: Route=[0, 34, 48, 28, 44, 50, 19, 41, 20, 31, 0], Distance=246.34, RemCap=292.0</w:t>
      </w:r>
    </w:p>
    <w:p w14:paraId="6C714428" w14:textId="77777777" w:rsidR="00811F2B" w:rsidRDefault="00811F2B" w:rsidP="00811F2B">
      <w:r>
        <w:t>Total vehicle waiting time   = 0.00</w:t>
      </w:r>
    </w:p>
    <w:p w14:paraId="5050943D" w14:textId="77777777" w:rsidR="00811F2B" w:rsidRDefault="00811F2B" w:rsidP="00811F2B">
      <w:r>
        <w:t>Total customer waiting time  = 23865.97</w:t>
      </w:r>
    </w:p>
    <w:p w14:paraId="3E53BC9B" w14:textId="77777777" w:rsidR="00811F2B" w:rsidRDefault="00811F2B" w:rsidP="00811F2B">
      <w:r>
        <w:t>--------------------------------------------------</w:t>
      </w:r>
    </w:p>
    <w:p w14:paraId="2D7754FC" w14:textId="77777777" w:rsidR="00811F2B" w:rsidRDefault="00811F2B" w:rsidP="00811F2B">
      <w:r>
        <w:t>Ep 44/50 | Reward 4907.40 | Loss 586026048.94 | Dist 729.02 | Vehl 3</w:t>
      </w:r>
    </w:p>
    <w:p w14:paraId="560416BF" w14:textId="77777777" w:rsidR="00811F2B" w:rsidRDefault="00811F2B" w:rsidP="00811F2B">
      <w:r>
        <w:t>Vehicle 0: Route=[0, 50, 17, 16, 14, 15, 18, 29, 32, 30, 9, 28, 12, 11, 13, 8, 27, 7, 6, 5, 26, 25, 4, 3, 39, 2, 23, 20, 21, 24, 37, 0], Distance=309.74, RemCap=0.0</w:t>
      </w:r>
    </w:p>
    <w:p w14:paraId="75E976FF" w14:textId="77777777" w:rsidR="00811F2B" w:rsidRDefault="00811F2B" w:rsidP="00811F2B">
      <w:r>
        <w:t>Vehicle 1: Route=[0, 48, 46, 49, 10, 42, 36, 40, 19, 41, 38, 35, 0], Distance=265.90, RemCap=209.0</w:t>
      </w:r>
    </w:p>
    <w:p w14:paraId="18871E22" w14:textId="77777777" w:rsidR="00811F2B" w:rsidRDefault="00811F2B" w:rsidP="00811F2B">
      <w:r>
        <w:t>Vehicle 2: Route=[0, 44, 43, 47, 45, 34, 1, 22, 33, 31, 0], Distance=153.38, RemCap=331.0</w:t>
      </w:r>
    </w:p>
    <w:p w14:paraId="129BBDD2" w14:textId="77777777" w:rsidR="00811F2B" w:rsidRDefault="00811F2B" w:rsidP="00811F2B">
      <w:r>
        <w:t>Total vehicle waiting time   = 0.00</w:t>
      </w:r>
    </w:p>
    <w:p w14:paraId="7BCDCEFE" w14:textId="77777777" w:rsidR="00811F2B" w:rsidRDefault="00811F2B" w:rsidP="00811F2B">
      <w:r>
        <w:t>Total customer waiting time  = 22395.40</w:t>
      </w:r>
    </w:p>
    <w:p w14:paraId="218ADED6" w14:textId="77777777" w:rsidR="00811F2B" w:rsidRDefault="00811F2B" w:rsidP="00811F2B">
      <w:r>
        <w:t>--------------------------------------------------</w:t>
      </w:r>
    </w:p>
    <w:p w14:paraId="67937542" w14:textId="77777777" w:rsidR="00811F2B" w:rsidRDefault="00811F2B" w:rsidP="00811F2B">
      <w:r>
        <w:t>Ep 45/50 | Reward 4066.17 | Loss 328838657.61 | Dist 850.66 | Vehl 3</w:t>
      </w:r>
    </w:p>
    <w:p w14:paraId="1F0643B0" w14:textId="77777777" w:rsidR="00811F2B" w:rsidRDefault="00811F2B" w:rsidP="00811F2B">
      <w:r>
        <w:t>Vehicle 0: Route=[0, 13, 12, 9, 10, 30, 42, 18, 14, 16, 19, 29, 21, 20, 23, 24, 1, 3, 4, 26, 7, 8, 6, 2, 39, 0], Distance=315.36, RemCap=0.0</w:t>
      </w:r>
    </w:p>
    <w:p w14:paraId="4E5F8131" w14:textId="77777777" w:rsidR="00811F2B" w:rsidRDefault="00811F2B" w:rsidP="00811F2B">
      <w:r>
        <w:t>Vehicle 1: Route=[0, 45, 5, 34, 48, 47, 43, 28, 15, 41, 38, 50, 22, 40, 31, 0], Distance=270.30, RemCap=241.0</w:t>
      </w:r>
    </w:p>
    <w:p w14:paraId="40EC0EDD" w14:textId="77777777" w:rsidR="00811F2B" w:rsidRDefault="00811F2B" w:rsidP="00811F2B">
      <w:r>
        <w:t>Vehicle 2: Route=[0, 44, 11, 49, 32, 35, 17, 33, 36, 25, 37, 27, 46, 0], Distance=264.99, RemCap=299.0</w:t>
      </w:r>
    </w:p>
    <w:p w14:paraId="3B031ADD" w14:textId="77777777" w:rsidR="00811F2B" w:rsidRDefault="00811F2B" w:rsidP="00811F2B">
      <w:r>
        <w:lastRenderedPageBreak/>
        <w:t>Total vehicle waiting time   = 102.79</w:t>
      </w:r>
    </w:p>
    <w:p w14:paraId="012A5D51" w14:textId="77777777" w:rsidR="00811F2B" w:rsidRDefault="00811F2B" w:rsidP="00811F2B">
      <w:r>
        <w:t>Total customer waiting time  = 26697.95</w:t>
      </w:r>
    </w:p>
    <w:p w14:paraId="514A9569" w14:textId="77777777" w:rsidR="00811F2B" w:rsidRDefault="00811F2B" w:rsidP="00811F2B">
      <w:r>
        <w:t>--------------------------------------------------</w:t>
      </w:r>
    </w:p>
    <w:p w14:paraId="3552C4B3" w14:textId="77777777" w:rsidR="00811F2B" w:rsidRDefault="00811F2B" w:rsidP="00811F2B">
      <w:r>
        <w:t>Ep 46/50 | Reward 4401.44 | Loss 443247919.21 | Dist 774.38 | Vehl 3</w:t>
      </w:r>
    </w:p>
    <w:p w14:paraId="4350C704" w14:textId="77777777" w:rsidR="00811F2B" w:rsidRDefault="00811F2B" w:rsidP="00811F2B">
      <w:r>
        <w:t>Vehicle 0: Route=[0, 24, 23, 20, 21, 33, 16, 14, 15, 18, 19, 29, 9, 28, 12, 10, 11, 13, 8, 7, 6, 5, 25, 4, 1, 2, 45, 0], Distance=293.89, RemCap=3.0</w:t>
      </w:r>
    </w:p>
    <w:p w14:paraId="0CEFC2F1" w14:textId="77777777" w:rsidR="00811F2B" w:rsidRDefault="00811F2B" w:rsidP="00811F2B">
      <w:r>
        <w:t>Vehicle 1: Route=[0, 40, 31, 22, 39, 26, 34, 27, 46, 48, 44, 30, 42, 50, 35, 38, 0], Distance=262.65, RemCap=202.0</w:t>
      </w:r>
    </w:p>
    <w:p w14:paraId="65164CE6" w14:textId="77777777" w:rsidR="00811F2B" w:rsidRDefault="00811F2B" w:rsidP="00811F2B">
      <w:r>
        <w:t>Vehicle 2: Route=[0, 37, 3, 36, 41, 17, 32, 49, 43, 47, 0], Distance=217.85, RemCap=335.0</w:t>
      </w:r>
    </w:p>
    <w:p w14:paraId="2390F9FC" w14:textId="77777777" w:rsidR="00811F2B" w:rsidRDefault="00811F2B" w:rsidP="00811F2B">
      <w:r>
        <w:t>Total vehicle waiting time   = 0.00</w:t>
      </w:r>
    </w:p>
    <w:p w14:paraId="0BD2F7A4" w14:textId="77777777" w:rsidR="00811F2B" w:rsidRDefault="00811F2B" w:rsidP="00811F2B">
      <w:r>
        <w:t>Total customer waiting time  = 25667.22</w:t>
      </w:r>
    </w:p>
    <w:p w14:paraId="3772FFCF" w14:textId="77777777" w:rsidR="00811F2B" w:rsidRDefault="00811F2B" w:rsidP="00811F2B">
      <w:r>
        <w:t>--------------------------------------------------</w:t>
      </w:r>
    </w:p>
    <w:p w14:paraId="51CC68A3" w14:textId="77777777" w:rsidR="00811F2B" w:rsidRDefault="00811F2B" w:rsidP="00811F2B">
      <w:r>
        <w:t>Ep 47/50 | Reward 4557.13 | Loss 497740542.34 | Dist 749.15 | Vehl 3</w:t>
      </w:r>
    </w:p>
    <w:p w14:paraId="29D71726" w14:textId="77777777" w:rsidR="00811F2B" w:rsidRDefault="00811F2B" w:rsidP="00811F2B">
      <w:r>
        <w:t>Vehicle 0: Route=[0, 45, 50, 32, 29, 19, 17, 16, 14, 15, 18, 30, 10, 9, 28, 12, 13, 8, 6, 5, 2, 26, 25, 4, 3, 1, 23, 22, 33, 0], Distance=284.96, RemCap=2.0</w:t>
      </w:r>
    </w:p>
    <w:p w14:paraId="3B9FCFCB" w14:textId="77777777" w:rsidR="00811F2B" w:rsidRDefault="00811F2B" w:rsidP="00811F2B">
      <w:r>
        <w:t>Vehicle 1: Route=[0, 37, 7, 46, 34, 39, 24, 21, 40, 44, 43, 49, 42, 0], Distance=239.80, RemCap=234.0</w:t>
      </w:r>
    </w:p>
    <w:p w14:paraId="7CF3610E" w14:textId="77777777" w:rsidR="00811F2B" w:rsidRDefault="00811F2B" w:rsidP="00811F2B">
      <w:r>
        <w:t>Vehicle 2: Route=[0, 27, 48, 47, 11, 35, 38, 41, 31, 20, 36, 0], Distance=224.39, RemCap=304.0</w:t>
      </w:r>
    </w:p>
    <w:p w14:paraId="1FDF4CC6" w14:textId="77777777" w:rsidR="00811F2B" w:rsidRDefault="00811F2B" w:rsidP="00811F2B">
      <w:r>
        <w:t>Total vehicle waiting time   = 0.00</w:t>
      </w:r>
    </w:p>
    <w:p w14:paraId="549116FA" w14:textId="77777777" w:rsidR="00811F2B" w:rsidRDefault="00811F2B" w:rsidP="00811F2B">
      <w:r>
        <w:t>Total customer waiting time  = 23111.35</w:t>
      </w:r>
    </w:p>
    <w:p w14:paraId="5D2B66DC" w14:textId="77777777" w:rsidR="00811F2B" w:rsidRDefault="00811F2B" w:rsidP="00811F2B">
      <w:r>
        <w:t>--------------------------------------------------</w:t>
      </w:r>
    </w:p>
    <w:p w14:paraId="6515F14B" w14:textId="77777777" w:rsidR="00811F2B" w:rsidRDefault="00811F2B" w:rsidP="00811F2B">
      <w:r>
        <w:t>Ep 48/50 | Reward 4483.93 | Loss 477056319.59 | Dist 791.13 | Vehl 3</w:t>
      </w:r>
    </w:p>
    <w:p w14:paraId="15D6AF41" w14:textId="77777777" w:rsidR="00811F2B" w:rsidRDefault="00811F2B" w:rsidP="00811F2B">
      <w:r>
        <w:t>Vehicle 0: Route=[0, 29, 19, 17, 16, 15, 38, 18, 35, 30, 11, 10, 12, 13, 8, 7, 6, 5, 2, 4, 3, 1, 22, 24, 23, 20, 21, 40, 31, 0], Distance=277.23, RemCap=1.0</w:t>
      </w:r>
    </w:p>
    <w:p w14:paraId="680DFE64" w14:textId="77777777" w:rsidR="00811F2B" w:rsidRDefault="00811F2B" w:rsidP="00811F2B">
      <w:r>
        <w:t>Vehicle 1: Route=[0, 36, 25, 26, 34, 46, 48, 28, 9, 42, 14, 32, 44, 47, 0], Distance=258.16, RemCap=231.0</w:t>
      </w:r>
    </w:p>
    <w:p w14:paraId="7BE541DA" w14:textId="77777777" w:rsidR="00811F2B" w:rsidRDefault="00811F2B" w:rsidP="00811F2B">
      <w:r>
        <w:t>Vehicle 2: Route=[0, 45, 37, 27, 49, 43, 50, 41, 33, 39, 0], Distance=255.74, RemCap=308.0</w:t>
      </w:r>
    </w:p>
    <w:p w14:paraId="251C4E3E" w14:textId="77777777" w:rsidR="00811F2B" w:rsidRDefault="00811F2B" w:rsidP="00811F2B">
      <w:r>
        <w:t>Total vehicle waiting time   = 0.00</w:t>
      </w:r>
    </w:p>
    <w:p w14:paraId="49F278B7" w14:textId="77777777" w:rsidR="00811F2B" w:rsidRDefault="00811F2B" w:rsidP="00811F2B">
      <w:r>
        <w:lastRenderedPageBreak/>
        <w:t>Total customer waiting time  = 24543.73</w:t>
      </w:r>
    </w:p>
    <w:p w14:paraId="760DD64D" w14:textId="77777777" w:rsidR="00811F2B" w:rsidRDefault="00811F2B" w:rsidP="00811F2B">
      <w:r>
        <w:t>--------------------------------------------------</w:t>
      </w:r>
    </w:p>
    <w:p w14:paraId="0BE32F4D" w14:textId="77777777" w:rsidR="00811F2B" w:rsidRDefault="00811F2B" w:rsidP="00811F2B">
      <w:r>
        <w:t>Ep 49/50 | Reward 4460.90 | Loss 478261998.48 | Dist 770.52 | Vehl 3</w:t>
      </w:r>
    </w:p>
    <w:p w14:paraId="259A6308" w14:textId="77777777" w:rsidR="00811F2B" w:rsidRDefault="00811F2B" w:rsidP="00811F2B">
      <w:r>
        <w:t>Vehicle 0: Route=[0, 11, 12, 9, 30, 35, 15, 16, 17, 19, 29, 21, 20, 23, 22, 1, 3, 4, 26, 39, 2, 5, 27, 8, 7, 6, 48, 0], Distance=281.36, RemCap=1.0</w:t>
      </w:r>
    </w:p>
    <w:p w14:paraId="2ED5FD61" w14:textId="77777777" w:rsidR="00811F2B" w:rsidRDefault="00811F2B" w:rsidP="00811F2B">
      <w:r>
        <w:t>Vehicle 1: Route=[0, 37, 34, 46, 13, 49, 28, 44, 14, 41, 33, 24, 36, 31, 0], Distance=262.42, RemCap=242.0</w:t>
      </w:r>
    </w:p>
    <w:p w14:paraId="6266330D" w14:textId="77777777" w:rsidR="00811F2B" w:rsidRDefault="00811F2B" w:rsidP="00811F2B">
      <w:r>
        <w:t>Vehicle 2: Route=[0, 40, 25, 45, 47, 43, 10, 42, 38, 18, 50, 32, 0], Distance=226.74, RemCap=297.0</w:t>
      </w:r>
    </w:p>
    <w:p w14:paraId="05C15823" w14:textId="77777777" w:rsidR="00811F2B" w:rsidRDefault="00811F2B" w:rsidP="00811F2B">
      <w:r>
        <w:t>Total vehicle waiting time   = 0.00</w:t>
      </w:r>
    </w:p>
    <w:p w14:paraId="655EE518" w14:textId="77777777" w:rsidR="00811F2B" w:rsidRDefault="00811F2B" w:rsidP="00811F2B">
      <w:r>
        <w:t>Total customer waiting time  = 23450.32</w:t>
      </w:r>
    </w:p>
    <w:p w14:paraId="0487B445" w14:textId="77777777" w:rsidR="00811F2B" w:rsidRDefault="00811F2B" w:rsidP="00811F2B">
      <w:r>
        <w:t>--------------------------------------------------</w:t>
      </w:r>
    </w:p>
    <w:p w14:paraId="651B79C8" w14:textId="77777777" w:rsidR="00811F2B" w:rsidRDefault="00811F2B" w:rsidP="00811F2B">
      <w:r>
        <w:t>Ep 50/50 | Reward 4771.41 | Loss 545256185.40 | Dist 785.62 | Vehl 3</w:t>
      </w:r>
    </w:p>
    <w:p w14:paraId="6A1BC8C4" w14:textId="77777777" w:rsidR="00811F2B" w:rsidRDefault="00811F2B" w:rsidP="00811F2B">
      <w:r>
        <w:t>Vehicle 0: Route=[0, 21, 22, 24, 23, 1, 3, 4, 25, 26, 2, 5, 6, 7, 27, 8, 13, 12, 9, 10, 11, 30, 15, 14, 41, 16, 17, 19, 29, 50, 0], Distance=284.57, RemCap=2.0</w:t>
      </w:r>
    </w:p>
    <w:p w14:paraId="46F2029C" w14:textId="77777777" w:rsidR="00811F2B" w:rsidRDefault="00811F2B" w:rsidP="00811F2B">
      <w:r>
        <w:t>Vehicle 1: Route=[0, 44, 43, 47, 37, 48, 49, 28, 35, 18, 33, 36, 31, 0], Distance=243.30, RemCap=269.0</w:t>
      </w:r>
    </w:p>
    <w:p w14:paraId="4D5AFABB" w14:textId="77777777" w:rsidR="00811F2B" w:rsidRDefault="00811F2B" w:rsidP="00811F2B">
      <w:r>
        <w:t>Vehicle 2: Route=[0, 32, 42, 38, 20, 40, 45, 39, 34, 46, 0], Distance=257.75, RemCap=269.0</w:t>
      </w:r>
    </w:p>
    <w:p w14:paraId="3651AC87" w14:textId="77777777" w:rsidR="00811F2B" w:rsidRDefault="00811F2B" w:rsidP="00811F2B">
      <w:r>
        <w:t>Total vehicle waiting time   = 0.00</w:t>
      </w:r>
    </w:p>
    <w:p w14:paraId="765493A7" w14:textId="77777777" w:rsidR="00811F2B" w:rsidRDefault="00811F2B" w:rsidP="00811F2B">
      <w:r>
        <w:t>Total customer waiting time  = 22745.48</w:t>
      </w:r>
    </w:p>
    <w:p w14:paraId="25B15AFE" w14:textId="77777777" w:rsidR="00811F2B" w:rsidRDefault="00811F2B" w:rsidP="00811F2B">
      <w:r>
        <w:t>--------------------------------------------------</w:t>
      </w:r>
    </w:p>
    <w:p w14:paraId="1FFC765A" w14:textId="77777777" w:rsidR="00811F2B" w:rsidRDefault="00811F2B" w:rsidP="00811F2B"/>
    <w:p w14:paraId="33551763" w14:textId="77777777" w:rsidR="00811F2B" w:rsidRDefault="00811F2B" w:rsidP="00811F2B">
      <w:r>
        <w:t>--- Training with max_vehicles = 4 ---</w:t>
      </w:r>
    </w:p>
    <w:p w14:paraId="626F0FBF" w14:textId="77777777" w:rsidR="00811F2B" w:rsidRDefault="00811F2B" w:rsidP="00811F2B">
      <w:r>
        <w:t>Ep 1/50 | Reward 3804.37 | Loss 344038560.50 | Dist 858.70 | Vehl 4</w:t>
      </w:r>
    </w:p>
    <w:p w14:paraId="59BC09F9" w14:textId="77777777" w:rsidR="00811F2B" w:rsidRDefault="00811F2B" w:rsidP="00811F2B">
      <w:r>
        <w:t>Vehicle 0: Route=[0, 11, 10, 12, 30, 35, 18, 15, 14, 16, 19, 21, 20, 31, 24, 23, 1, 3, 4, 26, 2, 5, 34, 6, 7, 8, 48, 0], Distance=276.61, RemCap=1.0</w:t>
      </w:r>
    </w:p>
    <w:p w14:paraId="1DD76B67" w14:textId="77777777" w:rsidR="00811F2B" w:rsidRDefault="00811F2B" w:rsidP="00811F2B">
      <w:r>
        <w:t>Vehicle 1: Route=[0, 13, 9, 44, 32, 50, 33, 22, 39, 27, 46, 37, 0], Distance=220.36, RemCap=320.0</w:t>
      </w:r>
    </w:p>
    <w:p w14:paraId="6C400F01" w14:textId="77777777" w:rsidR="00811F2B" w:rsidRDefault="00811F2B" w:rsidP="00811F2B">
      <w:r>
        <w:t>Vehicle 2: Route=[0, 45, 25, 36, 41, 42, 28, 49, 43, 0], Distance=211.74, RemCap=325.0</w:t>
      </w:r>
    </w:p>
    <w:p w14:paraId="708C893B" w14:textId="77777777" w:rsidR="00811F2B" w:rsidRDefault="00811F2B" w:rsidP="00811F2B">
      <w:r>
        <w:lastRenderedPageBreak/>
        <w:t>Vehicle 3: Route=[0, 47, 40, 29, 17, 38, 0], Distance=149.99, RemCap=394.0</w:t>
      </w:r>
    </w:p>
    <w:p w14:paraId="5A797D9D" w14:textId="77777777" w:rsidR="00811F2B" w:rsidRDefault="00811F2B" w:rsidP="00811F2B">
      <w:r>
        <w:t>Total vehicle waiting time   = 0.00</w:t>
      </w:r>
    </w:p>
    <w:p w14:paraId="01D4E082" w14:textId="77777777" w:rsidR="00811F2B" w:rsidRDefault="00811F2B" w:rsidP="00811F2B">
      <w:r>
        <w:t>Total customer waiting time  = 23640.71</w:t>
      </w:r>
    </w:p>
    <w:p w14:paraId="5EB580FD" w14:textId="77777777" w:rsidR="00811F2B" w:rsidRDefault="00811F2B" w:rsidP="00811F2B">
      <w:r>
        <w:t>--------------------------------------------------</w:t>
      </w:r>
    </w:p>
    <w:p w14:paraId="742258BB" w14:textId="77777777" w:rsidR="00811F2B" w:rsidRDefault="00811F2B" w:rsidP="00811F2B">
      <w:r>
        <w:t>Ep 2/50 | Reward 4338.91 | Loss 492795618.16 | Dist 964.81 | Vehl 4</w:t>
      </w:r>
    </w:p>
    <w:p w14:paraId="64B2E136" w14:textId="77777777" w:rsidR="00811F2B" w:rsidRDefault="00811F2B" w:rsidP="00811F2B">
      <w:r>
        <w:t>Vehicle 0: Route=[0, 13, 12, 28, 9, 10, 11, 32, 50, 17, 16, 15, 14, 41, 33, 21, 20, 23, 24, 4, 25, 26, 2, 5, 34, 27, 6, 48, 0], Distance=293.00, RemCap=8.0</w:t>
      </w:r>
    </w:p>
    <w:p w14:paraId="3D76C862" w14:textId="77777777" w:rsidR="00811F2B" w:rsidRDefault="00811F2B" w:rsidP="00811F2B">
      <w:r>
        <w:t>Vehicle 1: Route=[0, 8, 47, 44, 43, 49, 30, 42, 18, 31, 3, 39, 0], Distance=271.45, RemCap=278.0</w:t>
      </w:r>
    </w:p>
    <w:p w14:paraId="10F2236F" w14:textId="77777777" w:rsidR="00811F2B" w:rsidRDefault="00811F2B" w:rsidP="00811F2B">
      <w:r>
        <w:t>Vehicle 2: Route=[0, 46, 37, 1, 40, 29, 19, 35, 0], Distance=210.54, RemCap=341.0</w:t>
      </w:r>
    </w:p>
    <w:p w14:paraId="344605E8" w14:textId="77777777" w:rsidR="00811F2B" w:rsidRDefault="00811F2B" w:rsidP="00811F2B">
      <w:r>
        <w:t>Vehicle 3: Route=[0, 45, 7, 38, 22, 36, 0], Distance=189.82, RemCap=413.0</w:t>
      </w:r>
    </w:p>
    <w:p w14:paraId="7D5D720A" w14:textId="77777777" w:rsidR="00811F2B" w:rsidRDefault="00811F2B" w:rsidP="00811F2B">
      <w:r>
        <w:t>Total vehicle waiting time   = 0.00</w:t>
      </w:r>
    </w:p>
    <w:p w14:paraId="04ECE4E5" w14:textId="77777777" w:rsidR="00811F2B" w:rsidRDefault="00811F2B" w:rsidP="00811F2B">
      <w:r>
        <w:t>Total customer waiting time  = 20433.94</w:t>
      </w:r>
    </w:p>
    <w:p w14:paraId="0F15D107" w14:textId="77777777" w:rsidR="00811F2B" w:rsidRDefault="00811F2B" w:rsidP="00811F2B">
      <w:r>
        <w:t>--------------------------------------------------</w:t>
      </w:r>
    </w:p>
    <w:p w14:paraId="5300B6FC" w14:textId="77777777" w:rsidR="00811F2B" w:rsidRDefault="00811F2B" w:rsidP="00811F2B">
      <w:r>
        <w:t>Ep 3/50 | Reward 4563.02 | Loss 558962457.60 | Dist 925.40 | Vehl 4</w:t>
      </w:r>
    </w:p>
    <w:p w14:paraId="5D78B949" w14:textId="77777777" w:rsidR="00811F2B" w:rsidRDefault="00811F2B" w:rsidP="00811F2B">
      <w:r>
        <w:t>Vehicle 0: Route=[0, 33, 40, 21, 22, 23, 1, 4, 26, 2, 5, 7, 27, 8, 6, 13, 12, 28, 10, 30, 32, 29, 18, 15, 14, 16, 17, 50, 43, 47, 0], Distance=301.46, RemCap=6.0</w:t>
      </w:r>
    </w:p>
    <w:p w14:paraId="7B691A41" w14:textId="77777777" w:rsidR="00811F2B" w:rsidRDefault="00811F2B" w:rsidP="00811F2B">
      <w:r>
        <w:t>Vehicle 1: Route=[0, 44, 35, 38, 19, 20, 24, 3, 37, 48, 45, 0], Distance=208.20, RemCap=285.0</w:t>
      </w:r>
    </w:p>
    <w:p w14:paraId="0A212FAB" w14:textId="77777777" w:rsidR="00811F2B" w:rsidRDefault="00811F2B" w:rsidP="00811F2B">
      <w:r>
        <w:t>Vehicle 2: Route=[0, 39, 25, 36, 42, 11, 49, 0], Distance=187.69, RemCap=349.0</w:t>
      </w:r>
    </w:p>
    <w:p w14:paraId="362E76EF" w14:textId="77777777" w:rsidR="00811F2B" w:rsidRDefault="00811F2B" w:rsidP="00811F2B">
      <w:r>
        <w:t>Vehicle 3: Route=[0, 34, 46, 9, 41, 31, 0], Distance=228.05, RemCap=400.0</w:t>
      </w:r>
    </w:p>
    <w:p w14:paraId="2F957110" w14:textId="77777777" w:rsidR="00811F2B" w:rsidRDefault="00811F2B" w:rsidP="00811F2B">
      <w:r>
        <w:t>Total vehicle waiting time   = 0.00</w:t>
      </w:r>
    </w:p>
    <w:p w14:paraId="131F3C2C" w14:textId="77777777" w:rsidR="00811F2B" w:rsidRDefault="00811F2B" w:rsidP="00811F2B">
      <w:r>
        <w:t>Total customer waiting time  = 20914.92</w:t>
      </w:r>
    </w:p>
    <w:p w14:paraId="305410CB" w14:textId="77777777" w:rsidR="00811F2B" w:rsidRDefault="00811F2B" w:rsidP="00811F2B">
      <w:r>
        <w:t>--------------------------------------------------</w:t>
      </w:r>
    </w:p>
    <w:p w14:paraId="2415070D" w14:textId="77777777" w:rsidR="00811F2B" w:rsidRDefault="00811F2B" w:rsidP="00811F2B">
      <w:r>
        <w:t>Ep 4/50 | Reward 4703.74 | Loss 591632922.94 | Dist 868.21 | Vehl 4</w:t>
      </w:r>
    </w:p>
    <w:p w14:paraId="55BC4641" w14:textId="77777777" w:rsidR="00811F2B" w:rsidRDefault="00811F2B" w:rsidP="00811F2B">
      <w:r>
        <w:t>Vehicle 0: Route=[0, 21, 20, 23, 1, 3, 2, 5, 6, 7, 8, 13, 49, 12, 28, 9, 10, 30, 29, 19, 18, 15, 14, 17, 16, 41, 0], Distance=291.19, RemCap=1.0</w:t>
      </w:r>
    </w:p>
    <w:p w14:paraId="32DFFEDC" w14:textId="77777777" w:rsidR="00811F2B" w:rsidRDefault="00811F2B" w:rsidP="00811F2B">
      <w:r>
        <w:t>Vehicle 1: Route=[0, 40, 24, 25, 39, 26, 45, 47, 44, 43, 11, 35, 0], Distance=216.33, RemCap=301.0</w:t>
      </w:r>
    </w:p>
    <w:p w14:paraId="56411031" w14:textId="77777777" w:rsidR="00811F2B" w:rsidRDefault="00811F2B" w:rsidP="00811F2B">
      <w:r>
        <w:lastRenderedPageBreak/>
        <w:t>Vehicle 2: Route=[0, 37, 27, 46, 50, 31, 36, 22, 33, 0], Distance=164.49, RemCap=372.0</w:t>
      </w:r>
    </w:p>
    <w:p w14:paraId="19171294" w14:textId="77777777" w:rsidR="00811F2B" w:rsidRDefault="00811F2B" w:rsidP="00811F2B">
      <w:r>
        <w:t>Vehicle 3: Route=[0, 4, 34, 48, 42, 38, 32, 0], Distance=196.20, RemCap=366.0</w:t>
      </w:r>
    </w:p>
    <w:p w14:paraId="25306506" w14:textId="77777777" w:rsidR="00811F2B" w:rsidRDefault="00811F2B" w:rsidP="00811F2B">
      <w:r>
        <w:t>Total vehicle waiting time   = 0.00</w:t>
      </w:r>
    </w:p>
    <w:p w14:paraId="4CA065EE" w14:textId="77777777" w:rsidR="00811F2B" w:rsidRDefault="00811F2B" w:rsidP="00811F2B">
      <w:r>
        <w:t>Total customer waiting time  = 19933.14</w:t>
      </w:r>
    </w:p>
    <w:p w14:paraId="407331A1" w14:textId="77777777" w:rsidR="00811F2B" w:rsidRDefault="00811F2B" w:rsidP="00811F2B">
      <w:r>
        <w:t>--------------------------------------------------</w:t>
      </w:r>
    </w:p>
    <w:p w14:paraId="1E43C2FC" w14:textId="77777777" w:rsidR="00811F2B" w:rsidRDefault="00811F2B" w:rsidP="00811F2B">
      <w:r>
        <w:t>Ep 5/50 | Reward 5019.81 | Loss 716266560.51 | Dist 929.82 | Vehl 4</w:t>
      </w:r>
    </w:p>
    <w:p w14:paraId="289BFAB1" w14:textId="77777777" w:rsidR="00811F2B" w:rsidRDefault="00811F2B" w:rsidP="00811F2B">
      <w:r>
        <w:t>Vehicle 0: Route=[0, 22, 24, 23, 20, 21, 17, 16, 14, 15, 18, 19, 29, 30, 11, 9, 28, 12, 13, 6, 7, 27, 5, 2, 1, 3, 4, 25, 39, 0], Distance=287.45, RemCap=1.0</w:t>
      </w:r>
    </w:p>
    <w:p w14:paraId="02ED142C" w14:textId="77777777" w:rsidR="00811F2B" w:rsidRDefault="00811F2B" w:rsidP="00811F2B">
      <w:r>
        <w:t>Vehicle 1: Route=[0, 50, 42, 10, 44, 45, 46, 8, 34, 26, 31, 36, 0], Distance=243.10, RemCap=254.0</w:t>
      </w:r>
    </w:p>
    <w:p w14:paraId="5C2B947B" w14:textId="77777777" w:rsidR="00811F2B" w:rsidRDefault="00811F2B" w:rsidP="00811F2B">
      <w:r>
        <w:t>Vehicle 2: Route=[0, 40, 38, 32, 47, 48, 43, 0], Distance=194.38, RemCap=384.0</w:t>
      </w:r>
    </w:p>
    <w:p w14:paraId="0EEC0AE1" w14:textId="77777777" w:rsidR="00811F2B" w:rsidRDefault="00811F2B" w:rsidP="00811F2B">
      <w:r>
        <w:t>Vehicle 3: Route=[0, 33, 37, 49, 35, 41, 0], Distance=204.89, RemCap=401.0</w:t>
      </w:r>
    </w:p>
    <w:p w14:paraId="106A1C34" w14:textId="77777777" w:rsidR="00811F2B" w:rsidRDefault="00811F2B" w:rsidP="00811F2B">
      <w:r>
        <w:t>Total vehicle waiting time   = 0.00</w:t>
      </w:r>
    </w:p>
    <w:p w14:paraId="51C8AEC9" w14:textId="77777777" w:rsidR="00811F2B" w:rsidRDefault="00811F2B" w:rsidP="00811F2B">
      <w:r>
        <w:t>Total customer waiting time  = 19807.91</w:t>
      </w:r>
    </w:p>
    <w:p w14:paraId="1AE64231" w14:textId="77777777" w:rsidR="00811F2B" w:rsidRDefault="00811F2B" w:rsidP="00811F2B">
      <w:r>
        <w:t>--------------------------------------------------</w:t>
      </w:r>
    </w:p>
    <w:p w14:paraId="0E861E3B" w14:textId="77777777" w:rsidR="00811F2B" w:rsidRDefault="00811F2B" w:rsidP="00811F2B">
      <w:r>
        <w:t>Ep 6/50 | Reward 4947.68 | Loss 657141263.55 | Dist 885.44 | Vehl 4</w:t>
      </w:r>
    </w:p>
    <w:p w14:paraId="4A427B66" w14:textId="77777777" w:rsidR="00811F2B" w:rsidRDefault="00811F2B" w:rsidP="00811F2B">
      <w:r>
        <w:t>Vehicle 0: Route=[0, 20, 23, 1, 3, 4, 25, 26, 2, 5, 6, 7, 27, 8, 12, 28, 9, 10, 11, 30, 18, 15, 14, 16, 17, 19, 29, 32, 0], Distance=278.04, RemCap=8.0</w:t>
      </w:r>
    </w:p>
    <w:p w14:paraId="7384DA35" w14:textId="77777777" w:rsidR="00811F2B" w:rsidRDefault="00811F2B" w:rsidP="00811F2B">
      <w:r>
        <w:t>Vehicle 1: Route=[0, 47, 13, 49, 38, 41, 21, 36, 22, 34, 45, 0], Distance=223.13, RemCap=307.0</w:t>
      </w:r>
    </w:p>
    <w:p w14:paraId="4AB42182" w14:textId="77777777" w:rsidR="00811F2B" w:rsidRDefault="00811F2B" w:rsidP="00811F2B">
      <w:r>
        <w:t>Vehicle 2: Route=[0, 33, 31, 24, 39, 46, 43, 42, 50, 0], Distance=203.03, RemCap=343.0</w:t>
      </w:r>
    </w:p>
    <w:p w14:paraId="7B76549C" w14:textId="77777777" w:rsidR="00811F2B" w:rsidRDefault="00811F2B" w:rsidP="00811F2B">
      <w:r>
        <w:t>Vehicle 3: Route=[0, 37, 48, 44, 35, 40, 0], Distance=181.24, RemCap=382.0</w:t>
      </w:r>
    </w:p>
    <w:p w14:paraId="0598E374" w14:textId="77777777" w:rsidR="00811F2B" w:rsidRDefault="00811F2B" w:rsidP="00811F2B">
      <w:r>
        <w:t>Total vehicle waiting time   = 0.00</w:t>
      </w:r>
    </w:p>
    <w:p w14:paraId="555A9981" w14:textId="77777777" w:rsidR="00811F2B" w:rsidRDefault="00811F2B" w:rsidP="00811F2B">
      <w:r>
        <w:t>Total customer waiting time  = 21009.87</w:t>
      </w:r>
    </w:p>
    <w:p w14:paraId="0FBFC4D4" w14:textId="77777777" w:rsidR="00811F2B" w:rsidRDefault="00811F2B" w:rsidP="00811F2B">
      <w:r>
        <w:t>--------------------------------------------------</w:t>
      </w:r>
    </w:p>
    <w:p w14:paraId="4AEEC01F" w14:textId="77777777" w:rsidR="00811F2B" w:rsidRDefault="00811F2B" w:rsidP="00811F2B">
      <w:r>
        <w:t>Ep 7/50 | Reward 4417.97 | Loss 498433739.60 | Dist 1003.97 | Vehl 4</w:t>
      </w:r>
    </w:p>
    <w:p w14:paraId="444D4D90" w14:textId="77777777" w:rsidR="00811F2B" w:rsidRDefault="00811F2B" w:rsidP="00811F2B">
      <w:r>
        <w:t>Vehicle 0: Route=[0, 43, 10, 12, 9, 30, 44, 32, 29, 18, 15, 14, 17, 19, 50, 21, 20, 23, 22, 1, 25, 26, 2, 27, 8, 7, 37, 0], Distance=297.58, RemCap=24.0</w:t>
      </w:r>
    </w:p>
    <w:p w14:paraId="64A56128" w14:textId="77777777" w:rsidR="00811F2B" w:rsidRDefault="00811F2B" w:rsidP="00811F2B">
      <w:r>
        <w:lastRenderedPageBreak/>
        <w:t>Vehicle 1: Route=[0, 47, 16, 35, 13, 48, 5, 39, 3, 33, 31, 36, 0], Distance=247.14, RemCap=284.0</w:t>
      </w:r>
    </w:p>
    <w:p w14:paraId="378D1F30" w14:textId="77777777" w:rsidR="00811F2B" w:rsidRDefault="00811F2B" w:rsidP="00811F2B">
      <w:r>
        <w:t>Vehicle 2: Route=[0, 4, 40, 38, 11, 28, 42, 0], Distance=216.34, RemCap=389.0</w:t>
      </w:r>
    </w:p>
    <w:p w14:paraId="3BF23E3E" w14:textId="77777777" w:rsidR="00811F2B" w:rsidRDefault="00811F2B" w:rsidP="00811F2B">
      <w:r>
        <w:t>Vehicle 3: Route=[0, 45, 6, 46, 34, 24, 41, 49, 0], Distance=242.91, RemCap=343.0</w:t>
      </w:r>
    </w:p>
    <w:p w14:paraId="574AA724" w14:textId="77777777" w:rsidR="00811F2B" w:rsidRDefault="00811F2B" w:rsidP="00811F2B">
      <w:r>
        <w:t>Total vehicle waiting time   = 0.00</w:t>
      </w:r>
    </w:p>
    <w:p w14:paraId="65FAE904" w14:textId="77777777" w:rsidR="00811F2B" w:rsidRDefault="00811F2B" w:rsidP="00811F2B">
      <w:r>
        <w:t>Total customer waiting time  = 21499.17</w:t>
      </w:r>
    </w:p>
    <w:p w14:paraId="65CA2F98" w14:textId="77777777" w:rsidR="00811F2B" w:rsidRDefault="00811F2B" w:rsidP="00811F2B">
      <w:r>
        <w:t>--------------------------------------------------</w:t>
      </w:r>
    </w:p>
    <w:p w14:paraId="1890BEB3" w14:textId="77777777" w:rsidR="00811F2B" w:rsidRDefault="00811F2B" w:rsidP="00811F2B">
      <w:r>
        <w:t>Ep 8/50 | Reward 4462.10 | Loss 526182074.33 | Dist 993.77 | Vehl 4</w:t>
      </w:r>
    </w:p>
    <w:p w14:paraId="03F0A2C3" w14:textId="77777777" w:rsidR="00811F2B" w:rsidRDefault="00811F2B" w:rsidP="00811F2B">
      <w:r>
        <w:t>Vehicle 0: Route=[0, 43, 44, 19, 16, 14, 15, 18, 9, 28, 10, 11, 13, 8, 7, 6, 37, 2, 5, 4, 3, 1, 22, 24, 23, 20, 40, 0], Distance=294.51, RemCap=5.0</w:t>
      </w:r>
    </w:p>
    <w:p w14:paraId="41A0BC20" w14:textId="77777777" w:rsidR="00811F2B" w:rsidRDefault="00811F2B" w:rsidP="00811F2B">
      <w:r>
        <w:t>Vehicle 1: Route=[0, 50, 17, 41, 42, 12, 46, 27, 34, 26, 31, 36, 0], Distance=253.88, RemCap=300.0</w:t>
      </w:r>
    </w:p>
    <w:p w14:paraId="4E5DF4AF" w14:textId="77777777" w:rsidR="00811F2B" w:rsidRDefault="00811F2B" w:rsidP="00811F2B">
      <w:r>
        <w:t>Vehicle 2: Route=[0, 47, 29, 35, 21, 25, 45, 48, 49, 0], Distance=262.46, RemCap=327.0</w:t>
      </w:r>
    </w:p>
    <w:p w14:paraId="0580CE58" w14:textId="77777777" w:rsidR="00811F2B" w:rsidRDefault="00811F2B" w:rsidP="00811F2B">
      <w:r>
        <w:t>Vehicle 3: Route=[0, 39, 33, 32, 30, 38, 0], Distance=182.92, RemCap=408.0</w:t>
      </w:r>
    </w:p>
    <w:p w14:paraId="3978C79B" w14:textId="77777777" w:rsidR="00811F2B" w:rsidRDefault="00811F2B" w:rsidP="00811F2B">
      <w:r>
        <w:t>Total vehicle waiting time   = 0.00</w:t>
      </w:r>
    </w:p>
    <w:p w14:paraId="698E63A4" w14:textId="77777777" w:rsidR="00811F2B" w:rsidRDefault="00811F2B" w:rsidP="00811F2B">
      <w:r>
        <w:t>Total customer waiting time  = 23278.44</w:t>
      </w:r>
    </w:p>
    <w:p w14:paraId="16917EB8" w14:textId="77777777" w:rsidR="00811F2B" w:rsidRDefault="00811F2B" w:rsidP="00811F2B">
      <w:r>
        <w:t>--------------------------------------------------</w:t>
      </w:r>
    </w:p>
    <w:p w14:paraId="66B72126" w14:textId="77777777" w:rsidR="00811F2B" w:rsidRDefault="00811F2B" w:rsidP="00811F2B">
      <w:r>
        <w:t>Ep 9/50 | Reward 3834.60 | Loss 350376163.92 | Dist 897.08 | Vehl 4</w:t>
      </w:r>
    </w:p>
    <w:p w14:paraId="1A7F9383" w14:textId="77777777" w:rsidR="00811F2B" w:rsidRDefault="00811F2B" w:rsidP="00811F2B">
      <w:r>
        <w:t>Vehicle 0: Route=[0, 45, 37, 2, 1, 3, 4, 26, 27, 7, 6, 47, 12, 28, 9, 30, 18, 15, 14, 41, 16, 17, 33, 22, 23, 20, 36, 0], Distance=299.26, RemCap=29.0</w:t>
      </w:r>
    </w:p>
    <w:p w14:paraId="2B4AC0DD" w14:textId="77777777" w:rsidR="00811F2B" w:rsidRDefault="00811F2B" w:rsidP="00811F2B">
      <w:r>
        <w:t>Vehicle 1: Route=[0, 32, 35, 19, 39, 5, 46, 48, 0], Distance=187.09, RemCap=337.0</w:t>
      </w:r>
    </w:p>
    <w:p w14:paraId="6DD5A191" w14:textId="77777777" w:rsidR="00811F2B" w:rsidRDefault="00811F2B" w:rsidP="00811F2B">
      <w:r>
        <w:t>Vehicle 2: Route=[0, 8, 49, 10, 11, 43, 29, 50, 21, 31, 0], Distance=199.28, RemCap=324.0</w:t>
      </w:r>
    </w:p>
    <w:p w14:paraId="37A43C3A" w14:textId="77777777" w:rsidR="00811F2B" w:rsidRDefault="00811F2B" w:rsidP="00811F2B">
      <w:r>
        <w:t>Vehicle 3: Route=[0, 34, 25, 24, 40, 38, 42, 13, 44, 0], Distance=211.46, RemCap=350.0</w:t>
      </w:r>
    </w:p>
    <w:p w14:paraId="32A73CFC" w14:textId="77777777" w:rsidR="00811F2B" w:rsidRDefault="00811F2B" w:rsidP="00811F2B">
      <w:r>
        <w:t>Total vehicle waiting time   = 0.00</w:t>
      </w:r>
    </w:p>
    <w:p w14:paraId="54DB6710" w14:textId="77777777" w:rsidR="00811F2B" w:rsidRDefault="00811F2B" w:rsidP="00811F2B">
      <w:r>
        <w:t>Total customer waiting time  = 25077.04</w:t>
      </w:r>
    </w:p>
    <w:p w14:paraId="000DB0A6" w14:textId="77777777" w:rsidR="00811F2B" w:rsidRDefault="00811F2B" w:rsidP="00811F2B">
      <w:r>
        <w:t>--------------------------------------------------</w:t>
      </w:r>
    </w:p>
    <w:p w14:paraId="283E8FFF" w14:textId="77777777" w:rsidR="00811F2B" w:rsidRDefault="00811F2B" w:rsidP="00811F2B">
      <w:r>
        <w:t>Ep 10/50 | Reward 4655.29 | Loss 574482247.73 | Dist 971.07 | Vehl 4</w:t>
      </w:r>
    </w:p>
    <w:p w14:paraId="0326EC41" w14:textId="77777777" w:rsidR="00811F2B" w:rsidRDefault="00811F2B" w:rsidP="00811F2B">
      <w:r>
        <w:lastRenderedPageBreak/>
        <w:t>Vehicle 0: Route=[0, 6, 8, 27, 7, 5, 26, 4, 3, 1, 2, 23, 24, 31, 20, 21, 16, 14, 15, 18, 19, 42, 28, 12, 10, 13, 11, 30, 32, 50, 0], Distance=308.76, RemCap=8.0</w:t>
      </w:r>
    </w:p>
    <w:p w14:paraId="074226B9" w14:textId="77777777" w:rsidR="00811F2B" w:rsidRDefault="00811F2B" w:rsidP="00811F2B">
      <w:r>
        <w:t>Vehicle 1: Route=[0, 33, 40, 25, 39, 45, 46, 9, 41, 38, 0], Distance=264.31, RemCap=303.0</w:t>
      </w:r>
    </w:p>
    <w:p w14:paraId="0FD44807" w14:textId="77777777" w:rsidR="00811F2B" w:rsidRDefault="00811F2B" w:rsidP="00811F2B">
      <w:r>
        <w:t>Vehicle 2: Route=[0, 43, 44, 29, 17, 36, 37, 48, 34, 0], Distance=215.52, RemCap=295.0</w:t>
      </w:r>
    </w:p>
    <w:p w14:paraId="5DDBDD38" w14:textId="77777777" w:rsidR="00811F2B" w:rsidRDefault="00811F2B" w:rsidP="00811F2B">
      <w:r>
        <w:t>Vehicle 3: Route=[0, 22, 35, 47, 49, 0], Distance=182.49, RemCap=434.0</w:t>
      </w:r>
    </w:p>
    <w:p w14:paraId="56C29023" w14:textId="77777777" w:rsidR="00811F2B" w:rsidRDefault="00811F2B" w:rsidP="00811F2B">
      <w:r>
        <w:t>Total vehicle waiting time   = 0.00</w:t>
      </w:r>
    </w:p>
    <w:p w14:paraId="01206855" w14:textId="77777777" w:rsidR="00811F2B" w:rsidRDefault="00811F2B" w:rsidP="00811F2B">
      <w:r>
        <w:t>Total customer waiting time  = 21734.02</w:t>
      </w:r>
    </w:p>
    <w:p w14:paraId="534F41A5" w14:textId="77777777" w:rsidR="00811F2B" w:rsidRDefault="00811F2B" w:rsidP="00811F2B">
      <w:r>
        <w:t>--------------------------------------------------</w:t>
      </w:r>
    </w:p>
    <w:p w14:paraId="22963CB3" w14:textId="77777777" w:rsidR="00811F2B" w:rsidRDefault="00811F2B" w:rsidP="00811F2B">
      <w:r>
        <w:t>Ep 11/50 | Reward 4601.54 | Loss 560911929.82 | Dist 928.24 | Vehl 4</w:t>
      </w:r>
    </w:p>
    <w:p w14:paraId="78A3513A" w14:textId="77777777" w:rsidR="00811F2B" w:rsidRDefault="00811F2B" w:rsidP="00811F2B">
      <w:r>
        <w:t>Vehicle 0: Route=[0, 29, 19, 16, 14, 15, 18, 30, 9, 28, 12, 10, 11, 8, 27, 7, 6, 34, 2, 26, 1, 22, 24, 23, 20, 21, 40, 0], Distance=283.30, RemCap=1.0</w:t>
      </w:r>
    </w:p>
    <w:p w14:paraId="2C7012BC" w14:textId="77777777" w:rsidR="00811F2B" w:rsidRDefault="00811F2B" w:rsidP="00811F2B">
      <w:r>
        <w:t>Vehicle 1: Route=[0, 44, 50, 41, 32, 13, 46, 5, 3, 37, 0], Distance=222.83, RemCap=370.0</w:t>
      </w:r>
    </w:p>
    <w:p w14:paraId="628B8917" w14:textId="77777777" w:rsidR="00811F2B" w:rsidRDefault="00811F2B" w:rsidP="00811F2B">
      <w:r>
        <w:t>Vehicle 2: Route=[0, 45, 48, 42, 17, 33, 31, 36, 4, 39, 0], Distance=226.58, RemCap=262.0</w:t>
      </w:r>
    </w:p>
    <w:p w14:paraId="1E172C8C" w14:textId="77777777" w:rsidR="00811F2B" w:rsidRDefault="00811F2B" w:rsidP="00811F2B">
      <w:r>
        <w:t>Vehicle 3: Route=[0, 25, 47, 43, 49, 38, 35, 0], Distance=195.52, RemCap=407.0</w:t>
      </w:r>
    </w:p>
    <w:p w14:paraId="7A14ADA1" w14:textId="77777777" w:rsidR="00811F2B" w:rsidRDefault="00811F2B" w:rsidP="00811F2B">
      <w:r>
        <w:t>Total vehicle waiting time   = 0.00</w:t>
      </w:r>
    </w:p>
    <w:p w14:paraId="0655F13A" w14:textId="77777777" w:rsidR="00811F2B" w:rsidRDefault="00811F2B" w:rsidP="00811F2B">
      <w:r>
        <w:t>Total customer waiting time  = 22308.80</w:t>
      </w:r>
    </w:p>
    <w:p w14:paraId="2A13FBBD" w14:textId="77777777" w:rsidR="00811F2B" w:rsidRDefault="00811F2B" w:rsidP="00811F2B">
      <w:r>
        <w:t>--------------------------------------------------</w:t>
      </w:r>
    </w:p>
    <w:p w14:paraId="5BAD47F1" w14:textId="77777777" w:rsidR="00811F2B" w:rsidRDefault="00811F2B" w:rsidP="00811F2B">
      <w:r>
        <w:t>Ep 12/50 | Reward 4126.94 | Loss 405253107.01 | Dist 933.94 | Vehl 4</w:t>
      </w:r>
    </w:p>
    <w:p w14:paraId="21ADD0EE" w14:textId="77777777" w:rsidR="00811F2B" w:rsidRDefault="00811F2B" w:rsidP="00811F2B">
      <w:r>
        <w:t>Vehicle 0: Route=[0, 29, 16, 14, 15, 38, 35, 42, 28, 10, 11, 13, 47, 48, 8, 27, 7, 6, 2, 26, 25, 4, 23, 24, 33, 21, 20, 31, 0], Distance=297.03, RemCap=3.0</w:t>
      </w:r>
    </w:p>
    <w:p w14:paraId="2434EEEA" w14:textId="77777777" w:rsidR="00811F2B" w:rsidRDefault="00811F2B" w:rsidP="00811F2B">
      <w:r>
        <w:t>Vehicle 1: Route=[0, 50, 17, 30, 12, 39, 3, 22, 36, 0], Distance=226.27, RemCap=352.0</w:t>
      </w:r>
    </w:p>
    <w:p w14:paraId="1DBE402E" w14:textId="77777777" w:rsidR="00811F2B" w:rsidRDefault="00811F2B" w:rsidP="00811F2B">
      <w:r>
        <w:t>Vehicle 2: Route=[0, 44, 43, 49, 9, 18, 41, 1, 45, 0], Distance=204.18, RemCap=337.0</w:t>
      </w:r>
    </w:p>
    <w:p w14:paraId="26B0EEE4" w14:textId="77777777" w:rsidR="00811F2B" w:rsidRDefault="00811F2B" w:rsidP="00811F2B">
      <w:r>
        <w:t>Vehicle 3: Route=[0, 40, 19, 32, 46, 34, 5, 37, 0], Distance=206.46, RemCap=348.0</w:t>
      </w:r>
    </w:p>
    <w:p w14:paraId="6CC973EC" w14:textId="77777777" w:rsidR="00811F2B" w:rsidRDefault="00811F2B" w:rsidP="00811F2B">
      <w:r>
        <w:t>Total vehicle waiting time   = 0.00</w:t>
      </w:r>
    </w:p>
    <w:p w14:paraId="07710F70" w14:textId="77777777" w:rsidR="00811F2B" w:rsidRDefault="00811F2B" w:rsidP="00811F2B">
      <w:r>
        <w:t>Total customer waiting time  = 23190.43</w:t>
      </w:r>
    </w:p>
    <w:p w14:paraId="1769E1FB" w14:textId="77777777" w:rsidR="00811F2B" w:rsidRDefault="00811F2B" w:rsidP="00811F2B">
      <w:r>
        <w:t>--------------------------------------------------</w:t>
      </w:r>
    </w:p>
    <w:p w14:paraId="540F06B1" w14:textId="77777777" w:rsidR="00811F2B" w:rsidRDefault="00811F2B" w:rsidP="00811F2B">
      <w:r>
        <w:t>Ep 13/50 | Reward 4031.40 | Loss 404280917.15 | Dist 934.75 | Vehl 4</w:t>
      </w:r>
    </w:p>
    <w:p w14:paraId="5F808A18" w14:textId="77777777" w:rsidR="00811F2B" w:rsidRDefault="00811F2B" w:rsidP="00811F2B">
      <w:r>
        <w:lastRenderedPageBreak/>
        <w:t>Vehicle 0: Route=[0, 45, 37, 31, 36, 24, 22, 1, 25, 26, 2, 5, 27, 7, 6, 13, 11, 28, 9, 42, 18, 15, 14, 16, 17, 29, 30, 43, 0], Distance=302.89, RemCap=37.0</w:t>
      </w:r>
    </w:p>
    <w:p w14:paraId="613E93BB" w14:textId="77777777" w:rsidR="00811F2B" w:rsidRDefault="00811F2B" w:rsidP="00811F2B">
      <w:r>
        <w:t>Vehicle 1: Route=[0, 39, 33, 40, 20, 21, 41, 19, 47, 10, 12, 49, 0], Distance=232.39, RemCap=214.0</w:t>
      </w:r>
    </w:p>
    <w:p w14:paraId="38B6650B" w14:textId="77777777" w:rsidR="00811F2B" w:rsidRDefault="00811F2B" w:rsidP="00811F2B">
      <w:r>
        <w:t>Vehicle 2: Route=[0, 44, 32, 38, 50, 23, 4, 46, 0], Distance=208.41, RemCap=399.0</w:t>
      </w:r>
    </w:p>
    <w:p w14:paraId="484F375B" w14:textId="77777777" w:rsidR="00811F2B" w:rsidRDefault="00811F2B" w:rsidP="00811F2B">
      <w:r>
        <w:t>Vehicle 3: Route=[0, 3, 34, 8, 48, 35, 0], Distance=191.05, RemCap=390.0</w:t>
      </w:r>
    </w:p>
    <w:p w14:paraId="220B682A" w14:textId="77777777" w:rsidR="00811F2B" w:rsidRDefault="00811F2B" w:rsidP="00811F2B">
      <w:r>
        <w:t>Total vehicle waiting time   = 0.00</w:t>
      </w:r>
    </w:p>
    <w:p w14:paraId="2AA7DF63" w14:textId="77777777" w:rsidR="00811F2B" w:rsidRDefault="00811F2B" w:rsidP="00811F2B">
      <w:r>
        <w:t>Total customer waiting time  = 23932.79</w:t>
      </w:r>
    </w:p>
    <w:p w14:paraId="0531A16D" w14:textId="77777777" w:rsidR="00811F2B" w:rsidRDefault="00811F2B" w:rsidP="00811F2B">
      <w:r>
        <w:t>--------------------------------------------------</w:t>
      </w:r>
    </w:p>
    <w:p w14:paraId="5C0A7883" w14:textId="77777777" w:rsidR="00811F2B" w:rsidRDefault="00811F2B" w:rsidP="00811F2B">
      <w:r>
        <w:t>Ep 14/50 | Reward 4273.34 | Loss 447010184.34 | Dist 903.79 | Vehl 4</w:t>
      </w:r>
    </w:p>
    <w:p w14:paraId="18BE0FFC" w14:textId="77777777" w:rsidR="00811F2B" w:rsidRDefault="00811F2B" w:rsidP="00811F2B">
      <w:r>
        <w:t>Vehicle 0: Route=[0, 44, 32, 29, 19, 17, 16, 14, 15, 18, 35, 30, 11, 10, 28, 8, 27, 6, 5, 2, 25, 4, 3, 1, 23, 24, 22, 40, 0], Distance=275.98, RemCap=19.0</w:t>
      </w:r>
    </w:p>
    <w:p w14:paraId="4E77FA95" w14:textId="77777777" w:rsidR="00811F2B" w:rsidRDefault="00811F2B" w:rsidP="00811F2B">
      <w:r>
        <w:t>Vehicle 1: Route=[0, 33, 38, 9, 12, 13, 46, 7, 37, 39, 34, 0], Distance=251.37, RemCap=311.0</w:t>
      </w:r>
    </w:p>
    <w:p w14:paraId="6BD4FD45" w14:textId="77777777" w:rsidR="00811F2B" w:rsidRDefault="00811F2B" w:rsidP="00811F2B">
      <w:r>
        <w:t>Vehicle 2: Route=[0, 43, 50, 41, 36, 26, 48, 0], Distance=210.80, RemCap=374.0</w:t>
      </w:r>
    </w:p>
    <w:p w14:paraId="6505236B" w14:textId="77777777" w:rsidR="00811F2B" w:rsidRDefault="00811F2B" w:rsidP="00811F2B">
      <w:r>
        <w:t>Vehicle 3: Route=[0, 45, 47, 49, 42, 21, 20, 31, 0], Distance=165.65, RemCap=336.0</w:t>
      </w:r>
    </w:p>
    <w:p w14:paraId="112CBAAF" w14:textId="77777777" w:rsidR="00811F2B" w:rsidRDefault="00811F2B" w:rsidP="00811F2B">
      <w:r>
        <w:t>Total vehicle waiting time   = 0.00</w:t>
      </w:r>
    </w:p>
    <w:p w14:paraId="7C0273E2" w14:textId="77777777" w:rsidR="00811F2B" w:rsidRDefault="00811F2B" w:rsidP="00811F2B">
      <w:r>
        <w:t>Total customer waiting time  = 21448.40</w:t>
      </w:r>
    </w:p>
    <w:p w14:paraId="05249AAB" w14:textId="77777777" w:rsidR="00811F2B" w:rsidRDefault="00811F2B" w:rsidP="00811F2B">
      <w:r>
        <w:t>--------------------------------------------------</w:t>
      </w:r>
    </w:p>
    <w:p w14:paraId="684E4572" w14:textId="77777777" w:rsidR="00811F2B" w:rsidRDefault="00811F2B" w:rsidP="00811F2B">
      <w:r>
        <w:t>Ep 15/50 | Reward 4265.45 | Loss 433933482.78 | Dist 885.52 | Vehl 4</w:t>
      </w:r>
    </w:p>
    <w:p w14:paraId="1DCB1084" w14:textId="77777777" w:rsidR="00811F2B" w:rsidRDefault="00811F2B" w:rsidP="00811F2B">
      <w:r>
        <w:t>Vehicle 0: Route=[0, 22, 31, 21, 23, 1, 3, 26, 2, 27, 8, 6, 47, 13, 49, 28, 9, 10, 11, 30, 15, 14, 41, 16, 17, 19, 29, 32, 50, 0], Distance=296.85, RemCap=13.0</w:t>
      </w:r>
    </w:p>
    <w:p w14:paraId="12455339" w14:textId="77777777" w:rsidR="00811F2B" w:rsidRDefault="00811F2B" w:rsidP="00811F2B">
      <w:r>
        <w:t>Vehicle 1: Route=[0, 24, 4, 39, 34, 37, 48, 12, 42, 0], Distance=208.45, RemCap=300.0</w:t>
      </w:r>
    </w:p>
    <w:p w14:paraId="08967F30" w14:textId="77777777" w:rsidR="00811F2B" w:rsidRDefault="00811F2B" w:rsidP="00811F2B">
      <w:r>
        <w:t>Vehicle 2: Route=[0, 43, 35, 38, 20, 33, 5, 7, 46, 0], Distance=215.27, RemCap=353.0</w:t>
      </w:r>
    </w:p>
    <w:p w14:paraId="109A00E0" w14:textId="77777777" w:rsidR="00811F2B" w:rsidRDefault="00811F2B" w:rsidP="00811F2B">
      <w:r>
        <w:t>Vehicle 3: Route=[0, 44, 18, 40, 36, 25, 45, 0], Distance=164.95, RemCap=374.0</w:t>
      </w:r>
    </w:p>
    <w:p w14:paraId="7F2039D5" w14:textId="77777777" w:rsidR="00811F2B" w:rsidRDefault="00811F2B" w:rsidP="00811F2B">
      <w:r>
        <w:t>Total vehicle waiting time   = 0.00</w:t>
      </w:r>
    </w:p>
    <w:p w14:paraId="1257A3E2" w14:textId="77777777" w:rsidR="00811F2B" w:rsidRDefault="00811F2B" w:rsidP="00811F2B">
      <w:r>
        <w:t>Total customer waiting time  = 23114.32</w:t>
      </w:r>
    </w:p>
    <w:p w14:paraId="4736C02F" w14:textId="77777777" w:rsidR="00811F2B" w:rsidRDefault="00811F2B" w:rsidP="00811F2B">
      <w:r>
        <w:t>--------------------------------------------------</w:t>
      </w:r>
    </w:p>
    <w:p w14:paraId="1A77B5ED" w14:textId="77777777" w:rsidR="00811F2B" w:rsidRDefault="00811F2B" w:rsidP="00811F2B">
      <w:r>
        <w:t>Ep 16/50 | Reward 4085.04 | Loss 383624412.64 | Dist 982.67 | Vehl 4</w:t>
      </w:r>
    </w:p>
    <w:p w14:paraId="7D8AF952" w14:textId="77777777" w:rsidR="00811F2B" w:rsidRDefault="00811F2B" w:rsidP="00811F2B">
      <w:r>
        <w:lastRenderedPageBreak/>
        <w:t>Vehicle 0: Route=[0, 11, 10, 12, 28, 42, 30, 29, 19, 15, 14, 16, 17, 21, 20, 23, 24, 1, 3, 26, 2, 5, 7, 27, 8, 48, 0], Distance=279.46, RemCap=0.0</w:t>
      </w:r>
    </w:p>
    <w:p w14:paraId="578BAFC8" w14:textId="77777777" w:rsidR="00811F2B" w:rsidRDefault="00811F2B" w:rsidP="00811F2B">
      <w:r>
        <w:t>Vehicle 1: Route=[0, 47, 9, 32, 38, 33, 22, 4, 46, 37, 45, 0], Distance=246.61, RemCap=335.0</w:t>
      </w:r>
    </w:p>
    <w:p w14:paraId="24E36233" w14:textId="77777777" w:rsidR="00811F2B" w:rsidRDefault="00811F2B" w:rsidP="00811F2B">
      <w:r>
        <w:t>Vehicle 2: Route=[0, 34, 39, 25, 31, 44, 13, 49, 18, 41, 0], Distance=249.86, RemCap=321.0</w:t>
      </w:r>
    </w:p>
    <w:p w14:paraId="423B1080" w14:textId="77777777" w:rsidR="00811F2B" w:rsidRDefault="00811F2B" w:rsidP="00811F2B">
      <w:r>
        <w:t>Vehicle 3: Route=[0, 43, 6, 36, 40, 50, 35, 0], Distance=206.73, RemCap=384.0</w:t>
      </w:r>
    </w:p>
    <w:p w14:paraId="6EF4CD66" w14:textId="77777777" w:rsidR="00811F2B" w:rsidRDefault="00811F2B" w:rsidP="00811F2B">
      <w:r>
        <w:t>Total vehicle waiting time   = 0.00</w:t>
      </w:r>
    </w:p>
    <w:p w14:paraId="4078A629" w14:textId="77777777" w:rsidR="00811F2B" w:rsidRDefault="00811F2B" w:rsidP="00811F2B">
      <w:r>
        <w:t>Total customer waiting time  = 23274.06</w:t>
      </w:r>
    </w:p>
    <w:p w14:paraId="6F8B4025" w14:textId="77777777" w:rsidR="00811F2B" w:rsidRDefault="00811F2B" w:rsidP="00811F2B">
      <w:r>
        <w:t>--------------------------------------------------</w:t>
      </w:r>
    </w:p>
    <w:p w14:paraId="4C28AFB2" w14:textId="77777777" w:rsidR="00811F2B" w:rsidRDefault="00811F2B" w:rsidP="00811F2B">
      <w:r>
        <w:t>Ep 17/50 | Reward 4757.55 | Loss 570181308.29 | Dist 843.28 | Vehl 4</w:t>
      </w:r>
    </w:p>
    <w:p w14:paraId="4FE91B00" w14:textId="77777777" w:rsidR="00811F2B" w:rsidRDefault="00811F2B" w:rsidP="00811F2B">
      <w:r>
        <w:t>Vehicle 0: Route=[0, 13, 49, 12, 28, 9, 10, 11, 30, 29, 18, 15, 14, 17, 21, 31, 24, 23, 1, 4, 25, 39, 2, 34, 6, 27, 46, 0], Distance=277.32, RemCap=1.0</w:t>
      </w:r>
    </w:p>
    <w:p w14:paraId="3CBDB8F3" w14:textId="77777777" w:rsidR="00811F2B" w:rsidRDefault="00811F2B" w:rsidP="00811F2B">
      <w:r>
        <w:t>Vehicle 1: Route=[0, 40, 22, 5, 8, 44, 42, 38, 41, 16, 19, 32, 50, 0], Distance=251.82, RemCap=288.0</w:t>
      </w:r>
    </w:p>
    <w:p w14:paraId="556D15F9" w14:textId="77777777" w:rsidR="00811F2B" w:rsidRDefault="00811F2B" w:rsidP="00811F2B">
      <w:r>
        <w:t>Vehicle 2: Route=[0, 43, 35, 36, 3, 26, 37, 7, 48, 0], Distance=212.93, RemCap=354.0</w:t>
      </w:r>
    </w:p>
    <w:p w14:paraId="54F0C72D" w14:textId="77777777" w:rsidR="00811F2B" w:rsidRDefault="00811F2B" w:rsidP="00811F2B">
      <w:r>
        <w:t>Vehicle 3: Route=[0, 33, 20, 45, 47, 0], Distance=101.22, RemCap=397.0</w:t>
      </w:r>
    </w:p>
    <w:p w14:paraId="3415DB65" w14:textId="77777777" w:rsidR="00811F2B" w:rsidRDefault="00811F2B" w:rsidP="00811F2B">
      <w:r>
        <w:t>Total vehicle waiting time   = 181.66</w:t>
      </w:r>
    </w:p>
    <w:p w14:paraId="458E878F" w14:textId="77777777" w:rsidR="00811F2B" w:rsidRDefault="00811F2B" w:rsidP="00811F2B">
      <w:r>
        <w:t>Total customer waiting time  = 20663.00</w:t>
      </w:r>
    </w:p>
    <w:p w14:paraId="07F358F0" w14:textId="77777777" w:rsidR="00811F2B" w:rsidRDefault="00811F2B" w:rsidP="00811F2B">
      <w:r>
        <w:t>--------------------------------------------------</w:t>
      </w:r>
    </w:p>
    <w:p w14:paraId="1DA79674" w14:textId="77777777" w:rsidR="00811F2B" w:rsidRDefault="00811F2B" w:rsidP="00811F2B">
      <w:r>
        <w:t>Ep 18/50 | Reward 4883.32 | Loss 631195177.46 | Dist 833.12 | Vehl 4</w:t>
      </w:r>
    </w:p>
    <w:p w14:paraId="41439A83" w14:textId="77777777" w:rsidR="00811F2B" w:rsidRDefault="00811F2B" w:rsidP="00811F2B">
      <w:r>
        <w:t>Vehicle 0: Route=[0, 21, 31, 22, 24, 23, 1, 3, 25, 26, 2, 5, 7, 27, 8, 13, 11, 10, 12, 28, 9, 42, 29, 19, 18, 38, 17, 16, 14, 41, 0], Distance=292.98, RemCap=9.0</w:t>
      </w:r>
    </w:p>
    <w:p w14:paraId="598B5A2C" w14:textId="77777777" w:rsidR="00811F2B" w:rsidRDefault="00811F2B" w:rsidP="00811F2B">
      <w:r>
        <w:t>Vehicle 1: Route=[0, 44, 30, 32, 40, 36, 4, 39, 6, 37, 45, 0], Distance=186.17, RemCap=273.0</w:t>
      </w:r>
    </w:p>
    <w:p w14:paraId="520F27DE" w14:textId="77777777" w:rsidR="00811F2B" w:rsidRDefault="00811F2B" w:rsidP="00811F2B">
      <w:r>
        <w:t>Vehicle 2: Route=[0, 33, 20, 15, 35, 43, 46, 48, 0], Distance=197.39, RemCap=343.0</w:t>
      </w:r>
    </w:p>
    <w:p w14:paraId="2A796058" w14:textId="77777777" w:rsidR="00811F2B" w:rsidRDefault="00811F2B" w:rsidP="00811F2B">
      <w:r>
        <w:t>Vehicle 3: Route=[0, 34, 47, 49, 50, 0], Distance=156.57, RemCap=415.0</w:t>
      </w:r>
    </w:p>
    <w:p w14:paraId="0D71CAA4" w14:textId="77777777" w:rsidR="00811F2B" w:rsidRDefault="00811F2B" w:rsidP="00811F2B">
      <w:r>
        <w:t>Total vehicle waiting time   = 0.00</w:t>
      </w:r>
    </w:p>
    <w:p w14:paraId="6177B1AB" w14:textId="77777777" w:rsidR="00811F2B" w:rsidRDefault="00811F2B" w:rsidP="00811F2B">
      <w:r>
        <w:t>Total customer waiting time  = 20369.92</w:t>
      </w:r>
    </w:p>
    <w:p w14:paraId="47E7E0E3" w14:textId="77777777" w:rsidR="00811F2B" w:rsidRDefault="00811F2B" w:rsidP="00811F2B">
      <w:r>
        <w:t>--------------------------------------------------</w:t>
      </w:r>
    </w:p>
    <w:p w14:paraId="25AB304B" w14:textId="77777777" w:rsidR="00811F2B" w:rsidRDefault="00811F2B" w:rsidP="00811F2B">
      <w:r>
        <w:t>Ep 19/50 | Reward 4264.71 | Loss 431931496.00 | Dist 897.68 | Vehl 4</w:t>
      </w:r>
    </w:p>
    <w:p w14:paraId="33688031" w14:textId="77777777" w:rsidR="00811F2B" w:rsidRDefault="00811F2B" w:rsidP="00811F2B">
      <w:r>
        <w:lastRenderedPageBreak/>
        <w:t>Vehicle 0: Route=[0, 47, 13, 11, 10, 28, 9, 30, 32, 29, 15, 14, 16, 17, 21, 20, 23, 24, 22, 1, 4, 26, 39, 2, 27, 8, 7, 37, 0], Distance=279.57, RemCap=3.0</w:t>
      </w:r>
    </w:p>
    <w:p w14:paraId="4B0AB490" w14:textId="77777777" w:rsidR="00811F2B" w:rsidRDefault="00811F2B" w:rsidP="00811F2B">
      <w:r>
        <w:t>Vehicle 1: Route=[0, 5, 6, 46, 48, 43, 49, 12, 35, 18, 31, 0], Distance=244.81, RemCap=313.0</w:t>
      </w:r>
    </w:p>
    <w:p w14:paraId="74BDCD34" w14:textId="77777777" w:rsidR="00811F2B" w:rsidRDefault="00811F2B" w:rsidP="00811F2B">
      <w:r>
        <w:t>Vehicle 2: Route=[0, 34, 3, 36, 33, 50, 19, 42, 44, 0], Distance=202.31, RemCap=321.0</w:t>
      </w:r>
    </w:p>
    <w:p w14:paraId="30763C60" w14:textId="77777777" w:rsidR="00811F2B" w:rsidRDefault="00811F2B" w:rsidP="00811F2B">
      <w:r>
        <w:t>Vehicle 3: Route=[0, 45, 25, 40, 38, 41, 0], Distance=170.99, RemCap=403.0</w:t>
      </w:r>
    </w:p>
    <w:p w14:paraId="42F70BB6" w14:textId="77777777" w:rsidR="00811F2B" w:rsidRDefault="00811F2B" w:rsidP="00811F2B">
      <w:r>
        <w:t>Total vehicle waiting time   = 0.00</w:t>
      </w:r>
    </w:p>
    <w:p w14:paraId="1A8920FB" w14:textId="77777777" w:rsidR="00811F2B" w:rsidRDefault="00811F2B" w:rsidP="00811F2B">
      <w:r>
        <w:t>Total customer waiting time  = 23656.12</w:t>
      </w:r>
    </w:p>
    <w:p w14:paraId="19C30B30" w14:textId="77777777" w:rsidR="00811F2B" w:rsidRDefault="00811F2B" w:rsidP="00811F2B">
      <w:r>
        <w:t>--------------------------------------------------</w:t>
      </w:r>
    </w:p>
    <w:p w14:paraId="6A90E748" w14:textId="77777777" w:rsidR="00811F2B" w:rsidRDefault="00811F2B" w:rsidP="00811F2B">
      <w:r>
        <w:t>Ep 20/50 | Reward 4064.53 | Loss 376179429.13 | Dist 948.53 | Vehl 4</w:t>
      </w:r>
    </w:p>
    <w:p w14:paraId="5405B3DC" w14:textId="77777777" w:rsidR="00811F2B" w:rsidRDefault="00811F2B" w:rsidP="00811F2B">
      <w:r>
        <w:t>Vehicle 0: Route=[0, 44, 32, 29, 17, 16, 14, 15, 38, 30, 9, 28, 12, 49, 10, 11, 13, 47, 46, 27, 6, 2, 4, 1, 24, 20, 21, 31, 0], Distance=293.53, RemCap=13.0</w:t>
      </w:r>
    </w:p>
    <w:p w14:paraId="79D1DEAD" w14:textId="77777777" w:rsidR="00811F2B" w:rsidRDefault="00811F2B" w:rsidP="00811F2B">
      <w:r>
        <w:t>Vehicle 1: Route=[0, 43, 50, 41, 36, 22, 3, 7, 37, 0], Distance=217.27, RemCap=375.0</w:t>
      </w:r>
    </w:p>
    <w:p w14:paraId="0358984D" w14:textId="77777777" w:rsidR="00811F2B" w:rsidRDefault="00811F2B" w:rsidP="00811F2B">
      <w:r>
        <w:t>Vehicle 2: Route=[0, 23, 40, 18, 35, 48, 8, 5, 39, 0], Distance=229.68, RemCap=310.0</w:t>
      </w:r>
    </w:p>
    <w:p w14:paraId="78D7626A" w14:textId="77777777" w:rsidR="00811F2B" w:rsidRDefault="00811F2B" w:rsidP="00811F2B">
      <w:r>
        <w:t>Vehicle 3: Route=[0, 25, 26, 34, 45, 42, 19, 33, 0], Distance=208.05, RemCap=342.0</w:t>
      </w:r>
    </w:p>
    <w:p w14:paraId="79E76F4B" w14:textId="77777777" w:rsidR="00811F2B" w:rsidRDefault="00811F2B" w:rsidP="00811F2B">
      <w:r>
        <w:t>Total vehicle waiting time   = 83.58</w:t>
      </w:r>
    </w:p>
    <w:p w14:paraId="3EA59AF0" w14:textId="77777777" w:rsidR="00811F2B" w:rsidRDefault="00811F2B" w:rsidP="00811F2B">
      <w:r>
        <w:t>Total customer waiting time  = 23993.36</w:t>
      </w:r>
    </w:p>
    <w:p w14:paraId="7235CB6A" w14:textId="77777777" w:rsidR="00811F2B" w:rsidRDefault="00811F2B" w:rsidP="00811F2B">
      <w:r>
        <w:t>--------------------------------------------------</w:t>
      </w:r>
    </w:p>
    <w:p w14:paraId="14C9A6BC" w14:textId="77777777" w:rsidR="00811F2B" w:rsidRDefault="00811F2B" w:rsidP="00811F2B">
      <w:r>
        <w:t>Ep 21/50 | Reward 4698.40 | Loss 596637144.22 | Dist 973.38 | Vehl 4</w:t>
      </w:r>
    </w:p>
    <w:p w14:paraId="170E2C47" w14:textId="77777777" w:rsidR="00811F2B" w:rsidRDefault="00811F2B" w:rsidP="00811F2B">
      <w:r>
        <w:t>Vehicle 0: Route=[0, 37, 7, 27, 5, 26, 4, 1, 2, 23, 24, 22, 33, 21, 17, 15, 38, 18, 19, 29, 42, 9, 28, 12, 10, 13, 11, 30, 43, 50, 0], Distance=316.35, RemCap=5.0</w:t>
      </w:r>
    </w:p>
    <w:p w14:paraId="15C55931" w14:textId="77777777" w:rsidR="00811F2B" w:rsidRDefault="00811F2B" w:rsidP="00811F2B">
      <w:r>
        <w:t>Vehicle 1: Route=[0, 16, 14, 32, 47, 48, 6, 39, 25, 45, 0], Distance=193.40, RemCap=304.0</w:t>
      </w:r>
    </w:p>
    <w:p w14:paraId="4EFB6585" w14:textId="77777777" w:rsidR="00811F2B" w:rsidRDefault="00811F2B" w:rsidP="00811F2B">
      <w:r>
        <w:t>Vehicle 2: Route=[0, 35, 49, 8, 3, 36, 31, 0], Distance=236.14, RemCap=390.0</w:t>
      </w:r>
    </w:p>
    <w:p w14:paraId="1D728C6A" w14:textId="77777777" w:rsidR="00811F2B" w:rsidRDefault="00811F2B" w:rsidP="00811F2B">
      <w:r>
        <w:t>Vehicle 3: Route=[0, 44, 46, 34, 40, 20, 41, 0], Distance=227.49, RemCap=341.0</w:t>
      </w:r>
    </w:p>
    <w:p w14:paraId="4E8183F7" w14:textId="77777777" w:rsidR="00811F2B" w:rsidRDefault="00811F2B" w:rsidP="00811F2B">
      <w:r>
        <w:t>Total vehicle waiting time   = 0.00</w:t>
      </w:r>
    </w:p>
    <w:p w14:paraId="59B0832E" w14:textId="77777777" w:rsidR="00811F2B" w:rsidRDefault="00811F2B" w:rsidP="00811F2B">
      <w:r>
        <w:t>Total customer waiting time  = 20969.58</w:t>
      </w:r>
    </w:p>
    <w:p w14:paraId="63A55D7E" w14:textId="77777777" w:rsidR="00811F2B" w:rsidRDefault="00811F2B" w:rsidP="00811F2B">
      <w:r>
        <w:t>--------------------------------------------------</w:t>
      </w:r>
    </w:p>
    <w:p w14:paraId="5A00862F" w14:textId="77777777" w:rsidR="00811F2B" w:rsidRDefault="00811F2B" w:rsidP="00811F2B">
      <w:r>
        <w:t>Ep 22/50 | Reward 4335.23 | Loss 439619548.04 | Dist 903.50 | Vehl 4</w:t>
      </w:r>
    </w:p>
    <w:p w14:paraId="6128A9FD" w14:textId="77777777" w:rsidR="00811F2B" w:rsidRDefault="00811F2B" w:rsidP="00811F2B">
      <w:r>
        <w:lastRenderedPageBreak/>
        <w:t>Vehicle 0: Route=[0, 24, 23, 40, 21, 16, 41, 14, 15, 18, 29, 50, 43, 11, 9, 28, 12, 10, 13, 8, 7, 6, 5, 26, 4, 3, 1, 2, 37, 0], Distance=300.01, RemCap=15.0</w:t>
      </w:r>
    </w:p>
    <w:p w14:paraId="700E44D8" w14:textId="77777777" w:rsidR="00811F2B" w:rsidRDefault="00811F2B" w:rsidP="00811F2B">
      <w:r>
        <w:t>Vehicle 1: Route=[0, 19, 17, 35, 32, 44, 47, 48, 46, 27, 25, 36, 0], Distance=227.63, RemCap=292.0</w:t>
      </w:r>
    </w:p>
    <w:p w14:paraId="6E740EEC" w14:textId="77777777" w:rsidR="00811F2B" w:rsidRDefault="00811F2B" w:rsidP="00811F2B">
      <w:r>
        <w:t>Vehicle 2: Route=[0, 49, 42, 30, 33, 22, 34, 45, 0], Distance=189.86, RemCap=333.0</w:t>
      </w:r>
    </w:p>
    <w:p w14:paraId="756D68B2" w14:textId="77777777" w:rsidR="00811F2B" w:rsidRDefault="00811F2B" w:rsidP="00811F2B">
      <w:r>
        <w:t>Vehicle 3: Route=[0, 39, 38, 20, 31, 0], Distance=186.00, RemCap=400.0</w:t>
      </w:r>
    </w:p>
    <w:p w14:paraId="01566356" w14:textId="77777777" w:rsidR="00811F2B" w:rsidRDefault="00811F2B" w:rsidP="00811F2B">
      <w:r>
        <w:t>Total vehicle waiting time   = 0.00</w:t>
      </w:r>
    </w:p>
    <w:p w14:paraId="6A2D98A8" w14:textId="77777777" w:rsidR="00811F2B" w:rsidRDefault="00811F2B" w:rsidP="00811F2B">
      <w:r>
        <w:t>Total customer waiting time  = 23936.51</w:t>
      </w:r>
    </w:p>
    <w:p w14:paraId="72464AA2" w14:textId="77777777" w:rsidR="00811F2B" w:rsidRDefault="00811F2B" w:rsidP="00811F2B">
      <w:r>
        <w:t>--------------------------------------------------</w:t>
      </w:r>
    </w:p>
    <w:p w14:paraId="0DAA19D9" w14:textId="77777777" w:rsidR="00811F2B" w:rsidRDefault="00811F2B" w:rsidP="00811F2B">
      <w:r>
        <w:t>Ep 23/50 | Reward 5062.69 | Loss 721204472.10 | Dist 835.23 | Vehl 4</w:t>
      </w:r>
    </w:p>
    <w:p w14:paraId="51AE4A03" w14:textId="77777777" w:rsidR="00811F2B" w:rsidRDefault="00811F2B" w:rsidP="00811F2B">
      <w:r>
        <w:t>Vehicle 0: Route=[0, 45, 48, 8, 7, 6, 37, 2, 26, 4, 1, 22, 21, 19, 17, 16, 14, 15, 18, 42, 9, 28, 12, 13, 11, 30, 29, 50, 0], Distance=300.13, RemCap=5.0</w:t>
      </w:r>
    </w:p>
    <w:p w14:paraId="265A2710" w14:textId="77777777" w:rsidR="00811F2B" w:rsidRDefault="00811F2B" w:rsidP="00811F2B">
      <w:r>
        <w:t>Vehicle 1: Route=[0, 10, 49, 46, 27, 34, 5, 33, 40, 20, 31, 0], Distance=195.64, RemCap=250.0</w:t>
      </w:r>
    </w:p>
    <w:p w14:paraId="6B995FB6" w14:textId="77777777" w:rsidR="00811F2B" w:rsidRDefault="00811F2B" w:rsidP="00811F2B">
      <w:r>
        <w:t>Vehicle 2: Route=[0, 39, 25, 3, 23, 24, 43, 32, 35, 41, 0], Distance=203.95, RemCap=360.0</w:t>
      </w:r>
    </w:p>
    <w:p w14:paraId="75F9AD38" w14:textId="77777777" w:rsidR="00811F2B" w:rsidRDefault="00811F2B" w:rsidP="00811F2B">
      <w:r>
        <w:t>Vehicle 3: Route=[0, 47, 44, 38, 36, 0], Distance=135.51, RemCap=425.0</w:t>
      </w:r>
    </w:p>
    <w:p w14:paraId="067730F6" w14:textId="77777777" w:rsidR="00811F2B" w:rsidRDefault="00811F2B" w:rsidP="00811F2B">
      <w:r>
        <w:t>Total vehicle waiting time   = 0.00</w:t>
      </w:r>
    </w:p>
    <w:p w14:paraId="259E0B56" w14:textId="77777777" w:rsidR="00811F2B" w:rsidRDefault="00811F2B" w:rsidP="00811F2B">
      <w:r>
        <w:t>Total customer waiting time  = 19273.16</w:t>
      </w:r>
    </w:p>
    <w:p w14:paraId="3B259E09" w14:textId="77777777" w:rsidR="00811F2B" w:rsidRDefault="00811F2B" w:rsidP="00811F2B">
      <w:r>
        <w:t>--------------------------------------------------</w:t>
      </w:r>
    </w:p>
    <w:p w14:paraId="2D2C9729" w14:textId="77777777" w:rsidR="00811F2B" w:rsidRDefault="00811F2B" w:rsidP="00811F2B">
      <w:r>
        <w:t>Ep 24/50 | Reward 4531.62 | Loss 497383199.01 | Dist 928.97 | Vehl 4</w:t>
      </w:r>
    </w:p>
    <w:p w14:paraId="22AFDC35" w14:textId="77777777" w:rsidR="00811F2B" w:rsidRDefault="00811F2B" w:rsidP="00811F2B">
      <w:r>
        <w:t>Vehicle 0: Route=[0, 21, 20, 36, 23, 24, 1, 25, 2, 5, 7, 27, 8, 6, 13, 10, 12, 28, 9, 42, 30, 19, 17, 16, 14, 18, 38, 0], Distance=290.03, RemCap=0.0</w:t>
      </w:r>
    </w:p>
    <w:p w14:paraId="4F9FAEB3" w14:textId="77777777" w:rsidR="00811F2B" w:rsidRDefault="00811F2B" w:rsidP="00811F2B">
      <w:r>
        <w:t>Vehicle 1: Route=[0, 44, 11, 32, 29, 35, 15, 33, 40, 22, 4, 37, 48, 0], Distance=243.43, RemCap=279.0</w:t>
      </w:r>
    </w:p>
    <w:p w14:paraId="3BFDF3E0" w14:textId="77777777" w:rsidR="00811F2B" w:rsidRDefault="00811F2B" w:rsidP="00811F2B">
      <w:r>
        <w:t>Vehicle 2: Route=[0, 31, 39, 26, 34, 47, 49, 50, 41, 0], Distance=256.61, RemCap=335.0</w:t>
      </w:r>
    </w:p>
    <w:p w14:paraId="1881B2F7" w14:textId="77777777" w:rsidR="00811F2B" w:rsidRDefault="00811F2B" w:rsidP="00811F2B">
      <w:r>
        <w:t>Vehicle 3: Route=[0, 3, 46, 45, 43, 0], Distance=138.90, RemCap=426.0</w:t>
      </w:r>
    </w:p>
    <w:p w14:paraId="42BB785C" w14:textId="77777777" w:rsidR="00811F2B" w:rsidRDefault="00811F2B" w:rsidP="00811F2B">
      <w:r>
        <w:t>Total vehicle waiting time   = 0.00</w:t>
      </w:r>
    </w:p>
    <w:p w14:paraId="2D0537F7" w14:textId="77777777" w:rsidR="00811F2B" w:rsidRDefault="00811F2B" w:rsidP="00811F2B">
      <w:r>
        <w:t>Total customer waiting time  = 21636.93</w:t>
      </w:r>
    </w:p>
    <w:p w14:paraId="3C40D0B4" w14:textId="77777777" w:rsidR="00811F2B" w:rsidRDefault="00811F2B" w:rsidP="00811F2B">
      <w:r>
        <w:t>--------------------------------------------------</w:t>
      </w:r>
    </w:p>
    <w:p w14:paraId="1D93584B" w14:textId="77777777" w:rsidR="00811F2B" w:rsidRDefault="00811F2B" w:rsidP="00811F2B">
      <w:r>
        <w:lastRenderedPageBreak/>
        <w:t>Ep 25/50 | Reward 4793.13 | Loss 607331871.47 | Dist 815.42 | Vehl 4</w:t>
      </w:r>
    </w:p>
    <w:p w14:paraId="38AEF2FD" w14:textId="77777777" w:rsidR="00811F2B" w:rsidRDefault="00811F2B" w:rsidP="00811F2B">
      <w:r>
        <w:t>Vehicle 0: Route=[0, 6, 7, 27, 8, 13, 12, 28, 9, 10, 30, 29, 19, 18, 35, 15, 14, 17, 21, 22, 24, 23, 1, 3, 4, 25, 26, 2, 39, 0], Distance=290.07, RemCap=1.0</w:t>
      </w:r>
    </w:p>
    <w:p w14:paraId="2AACA12A" w14:textId="77777777" w:rsidR="00811F2B" w:rsidRDefault="00811F2B" w:rsidP="00811F2B">
      <w:r>
        <w:t>Vehicle 1: Route=[0, 45, 43, 11, 49, 48, 34, 5, 36, 31, 16, 41, 0], Distance=261.77, RemCap=256.0</w:t>
      </w:r>
    </w:p>
    <w:p w14:paraId="3BAF8626" w14:textId="77777777" w:rsidR="00811F2B" w:rsidRDefault="00811F2B" w:rsidP="00811F2B">
      <w:r>
        <w:t>Vehicle 2: Route=[0, 37, 46, 42, 38, 20, 40, 33, 0], Distance=205.55, RemCap=330.0</w:t>
      </w:r>
    </w:p>
    <w:p w14:paraId="57BA3AFE" w14:textId="77777777" w:rsidR="00811F2B" w:rsidRDefault="00811F2B" w:rsidP="00811F2B">
      <w:r>
        <w:t>Vehicle 3: Route=[0, 47, 44, 32, 50, 0], Distance=58.02, RemCap=453.0</w:t>
      </w:r>
    </w:p>
    <w:p w14:paraId="1E75FE4A" w14:textId="77777777" w:rsidR="00811F2B" w:rsidRDefault="00811F2B" w:rsidP="00811F2B">
      <w:r>
        <w:t>Total vehicle waiting time   = 0.00</w:t>
      </w:r>
    </w:p>
    <w:p w14:paraId="2FA91275" w14:textId="77777777" w:rsidR="00811F2B" w:rsidRDefault="00811F2B" w:rsidP="00811F2B">
      <w:r>
        <w:t>Total customer waiting time  = 20765.64</w:t>
      </w:r>
    </w:p>
    <w:p w14:paraId="0435E77A" w14:textId="77777777" w:rsidR="00811F2B" w:rsidRDefault="00811F2B" w:rsidP="00811F2B">
      <w:r>
        <w:t>--------------------------------------------------</w:t>
      </w:r>
    </w:p>
    <w:p w14:paraId="22FDE60D" w14:textId="77777777" w:rsidR="00811F2B" w:rsidRDefault="00811F2B" w:rsidP="00811F2B">
      <w:r>
        <w:t>Ep 26/50 | Reward 4407.26 | Loss 477390933.65 | Dist 923.41 | Vehl 4</w:t>
      </w:r>
    </w:p>
    <w:p w14:paraId="016F3314" w14:textId="77777777" w:rsidR="00811F2B" w:rsidRDefault="00811F2B" w:rsidP="00811F2B">
      <w:r>
        <w:t>Vehicle 0: Route=[0, 6, 7, 27, 34, 5, 2, 3, 1, 24, 23, 20, 21, 44, 13, 12, 28, 9, 11, 30, 42, 29, 19, 16, 14, 15, 38, 18, 35, 0], Distance=312.98, RemCap=1.0</w:t>
      </w:r>
    </w:p>
    <w:p w14:paraId="22073C24" w14:textId="77777777" w:rsidR="00811F2B" w:rsidRDefault="00811F2B" w:rsidP="00811F2B">
      <w:r>
        <w:t>Vehicle 1: Route=[0, 50, 17, 41, 33, 36, 22, 4, 46, 45, 0], Distance=211.23, RemCap=324.0</w:t>
      </w:r>
    </w:p>
    <w:p w14:paraId="0A9AFB90" w14:textId="77777777" w:rsidR="00811F2B" w:rsidRDefault="00811F2B" w:rsidP="00811F2B">
      <w:r>
        <w:t>Vehicle 2: Route=[0, 40, 25, 39, 26, 37, 47, 10, 48, 0], Distance=199.13, RemCap=295.0</w:t>
      </w:r>
    </w:p>
    <w:p w14:paraId="76B1710E" w14:textId="77777777" w:rsidR="00811F2B" w:rsidRDefault="00811F2B" w:rsidP="00811F2B">
      <w:r>
        <w:t>Vehicle 3: Route=[0, 31, 32, 49, 8, 43, 0], Distance=200.06, RemCap=420.0</w:t>
      </w:r>
    </w:p>
    <w:p w14:paraId="104B0EF4" w14:textId="77777777" w:rsidR="00811F2B" w:rsidRDefault="00811F2B" w:rsidP="00811F2B">
      <w:r>
        <w:t>Total vehicle waiting time   = 0.00</w:t>
      </w:r>
    </w:p>
    <w:p w14:paraId="2A894EE1" w14:textId="77777777" w:rsidR="00811F2B" w:rsidRDefault="00811F2B" w:rsidP="00811F2B">
      <w:r>
        <w:t>Total customer waiting time  = 21995.96</w:t>
      </w:r>
    </w:p>
    <w:p w14:paraId="70A3D5F7" w14:textId="77777777" w:rsidR="00811F2B" w:rsidRDefault="00811F2B" w:rsidP="00811F2B">
      <w:r>
        <w:t>--------------------------------------------------</w:t>
      </w:r>
    </w:p>
    <w:p w14:paraId="585468D4" w14:textId="77777777" w:rsidR="00811F2B" w:rsidRDefault="00811F2B" w:rsidP="00811F2B">
      <w:r>
        <w:t>Ep 27/50 | Reward 4753.55 | Loss 555458676.76 | Dist 892.29 | Vehl 4</w:t>
      </w:r>
    </w:p>
    <w:p w14:paraId="39466FD9" w14:textId="77777777" w:rsidR="00811F2B" w:rsidRDefault="00811F2B" w:rsidP="00811F2B">
      <w:r>
        <w:t>Vehicle 0: Route=[0, 29, 19, 17, 16, 14, 15, 38, 18, 30, 11, 9, 10, 13, 46, 8, 27, 7, 6, 37, 5, 26, 4, 3, 25, 2, 24, 21, 36, 0], Distance=290.75, RemCap=2.0</w:t>
      </w:r>
    </w:p>
    <w:p w14:paraId="5E3DA1B6" w14:textId="77777777" w:rsidR="00811F2B" w:rsidRDefault="00811F2B" w:rsidP="00811F2B">
      <w:r>
        <w:t>Vehicle 1: Route=[0, 44, 12, 49, 48, 45, 39, 1, 23, 22, 40, 33, 41, 0], Distance=267.29, RemCap=214.0</w:t>
      </w:r>
    </w:p>
    <w:p w14:paraId="7D71A0B3" w14:textId="77777777" w:rsidR="00811F2B" w:rsidRDefault="00811F2B" w:rsidP="00811F2B">
      <w:r>
        <w:t>Vehicle 2: Route=[0, 31, 20, 47, 42, 32, 50, 0], Distance=153.42, RemCap=391.0</w:t>
      </w:r>
    </w:p>
    <w:p w14:paraId="0B2EEE37" w14:textId="77777777" w:rsidR="00811F2B" w:rsidRDefault="00811F2B" w:rsidP="00811F2B">
      <w:r>
        <w:t>Vehicle 3: Route=[0, 34, 43, 28, 35, 0], Distance=180.84, RemCap=433.0</w:t>
      </w:r>
    </w:p>
    <w:p w14:paraId="227558C6" w14:textId="77777777" w:rsidR="00811F2B" w:rsidRDefault="00811F2B" w:rsidP="00811F2B">
      <w:r>
        <w:t>Total vehicle waiting time   = 0.00</w:t>
      </w:r>
    </w:p>
    <w:p w14:paraId="0ADB5E87" w14:textId="77777777" w:rsidR="00811F2B" w:rsidRDefault="00811F2B" w:rsidP="00811F2B">
      <w:r>
        <w:t>Total customer waiting time  = 21147.66</w:t>
      </w:r>
    </w:p>
    <w:p w14:paraId="1CC6162B" w14:textId="77777777" w:rsidR="00811F2B" w:rsidRDefault="00811F2B" w:rsidP="00811F2B">
      <w:r>
        <w:lastRenderedPageBreak/>
        <w:t>--------------------------------------------------</w:t>
      </w:r>
    </w:p>
    <w:p w14:paraId="764D4124" w14:textId="77777777" w:rsidR="00811F2B" w:rsidRDefault="00811F2B" w:rsidP="00811F2B">
      <w:r>
        <w:t>Ep 28/50 | Reward 4391.55 | Loss 465873364.65 | Dist 946.45 | Vehl 4</w:t>
      </w:r>
    </w:p>
    <w:p w14:paraId="0CC8F3E6" w14:textId="77777777" w:rsidR="00811F2B" w:rsidRDefault="00811F2B" w:rsidP="00811F2B">
      <w:r>
        <w:t>Vehicle 0: Route=[0, 29, 19, 17, 14, 15, 30, 9, 12, 11, 13, 6, 8, 27, 7, 5, 2, 39, 25, 4, 3, 1, 24, 23, 20, 33, 31, 0], Distance=290.93, RemCap=1.0</w:t>
      </w:r>
    </w:p>
    <w:p w14:paraId="14416EBD" w14:textId="77777777" w:rsidR="00811F2B" w:rsidRDefault="00811F2B" w:rsidP="00811F2B">
      <w:r>
        <w:t>Vehicle 1: Route=[0, 37, 34, 46, 49, 28, 10, 32, 21, 38, 41, 0], Distance=274.51, RemCap=308.0</w:t>
      </w:r>
    </w:p>
    <w:p w14:paraId="2D41F445" w14:textId="77777777" w:rsidR="00811F2B" w:rsidRDefault="00811F2B" w:rsidP="00811F2B">
      <w:r>
        <w:t>Vehicle 2: Route=[0, 40, 26, 48, 43, 44, 42, 18, 35, 0], Distance=235.19, RemCap=333.0</w:t>
      </w:r>
    </w:p>
    <w:p w14:paraId="5644C9F7" w14:textId="77777777" w:rsidR="00811F2B" w:rsidRDefault="00811F2B" w:rsidP="00811F2B">
      <w:r>
        <w:t>Vehicle 3: Route=[0, 47, 50, 16, 36, 22, 45, 0], Distance=145.82, RemCap=398.0</w:t>
      </w:r>
    </w:p>
    <w:p w14:paraId="2804ECD6" w14:textId="77777777" w:rsidR="00811F2B" w:rsidRDefault="00811F2B" w:rsidP="00811F2B">
      <w:r>
        <w:t>Total vehicle waiting time   = 0.00</w:t>
      </w:r>
    </w:p>
    <w:p w14:paraId="5FFE9AFE" w14:textId="77777777" w:rsidR="00811F2B" w:rsidRDefault="00811F2B" w:rsidP="00811F2B">
      <w:r>
        <w:t>Total customer waiting time  = 21953.90</w:t>
      </w:r>
    </w:p>
    <w:p w14:paraId="458CE687" w14:textId="77777777" w:rsidR="00811F2B" w:rsidRDefault="00811F2B" w:rsidP="00811F2B">
      <w:r>
        <w:t>--------------------------------------------------</w:t>
      </w:r>
    </w:p>
    <w:p w14:paraId="4974A43B" w14:textId="77777777" w:rsidR="00811F2B" w:rsidRDefault="00811F2B" w:rsidP="00811F2B">
      <w:r>
        <w:t>Ep 29/50 | Reward 4729.05 | Loss 546718927.89 | Dist 915.37 | Vehl 4</w:t>
      </w:r>
    </w:p>
    <w:p w14:paraId="1ACD4773" w14:textId="77777777" w:rsidR="00811F2B" w:rsidRDefault="00811F2B" w:rsidP="00811F2B">
      <w:r>
        <w:t>Vehicle 0: Route=[0, 6, 8, 27, 7, 5, 2, 4, 1, 22, 24, 23, 20, 21, 16, 14, 15, 19, 29, 30, 11, 13, 10, 9, 28, 12, 49, 0], Distance=283.99, RemCap=1.0</w:t>
      </w:r>
    </w:p>
    <w:p w14:paraId="503ABC5A" w14:textId="77777777" w:rsidR="00811F2B" w:rsidRDefault="00811F2B" w:rsidP="00811F2B">
      <w:r>
        <w:t>Vehicle 1: Route=[0, 45, 3, 26, 46, 43, 44, 42, 18, 38, 36, 31, 50, 0], Distance=277.40, RemCap=297.0</w:t>
      </w:r>
    </w:p>
    <w:p w14:paraId="78589DA9" w14:textId="77777777" w:rsidR="00811F2B" w:rsidRDefault="00811F2B" w:rsidP="00811F2B">
      <w:r>
        <w:t>Vehicle 2: Route=[0, 39, 34, 48, 47, 32, 17, 35, 0], Distance=187.25, RemCap=341.0</w:t>
      </w:r>
    </w:p>
    <w:p w14:paraId="7AA55BD8" w14:textId="77777777" w:rsidR="00811F2B" w:rsidRDefault="00811F2B" w:rsidP="00811F2B">
      <w:r>
        <w:t>Vehicle 3: Route=[0, 41, 40, 33, 25, 37, 0], Distance=166.73, RemCap=401.0</w:t>
      </w:r>
    </w:p>
    <w:p w14:paraId="34C16CA0" w14:textId="77777777" w:rsidR="00811F2B" w:rsidRDefault="00811F2B" w:rsidP="00811F2B">
      <w:r>
        <w:t>Total vehicle waiting time   = 0.00</w:t>
      </w:r>
    </w:p>
    <w:p w14:paraId="7B70F30A" w14:textId="77777777" w:rsidR="00811F2B" w:rsidRDefault="00811F2B" w:rsidP="00811F2B">
      <w:r>
        <w:t>Total customer waiting time  = 21794.81</w:t>
      </w:r>
    </w:p>
    <w:p w14:paraId="3728BA53" w14:textId="77777777" w:rsidR="00811F2B" w:rsidRDefault="00811F2B" w:rsidP="00811F2B">
      <w:r>
        <w:t>--------------------------------------------------</w:t>
      </w:r>
    </w:p>
    <w:p w14:paraId="3080C703" w14:textId="77777777" w:rsidR="00811F2B" w:rsidRDefault="00811F2B" w:rsidP="00811F2B">
      <w:r>
        <w:t>Ep 30/50 | Reward 4924.22 | Loss 656533601.38 | Dist 870.45 | Vehl 4</w:t>
      </w:r>
    </w:p>
    <w:p w14:paraId="575F9528" w14:textId="77777777" w:rsidR="00811F2B" w:rsidRDefault="00811F2B" w:rsidP="00811F2B">
      <w:r>
        <w:t>Vehicle 0: Route=[0, 21, 20, 36, 23, 24, 22, 1, 4, 26, 2, 5, 27, 8, 7, 6, 13, 12, 28, 10, 11, 30, 18, 15, 14, 17, 29, 44, 0], Distance=288.06, RemCap=2.0</w:t>
      </w:r>
    </w:p>
    <w:p w14:paraId="08E9FBEC" w14:textId="77777777" w:rsidR="00811F2B" w:rsidRDefault="00811F2B" w:rsidP="00811F2B">
      <w:r>
        <w:t>Vehicle 1: Route=[0, 47, 43, 9, 42, 35, 38, 41, 16, 19, 33, 25, 48, 0], Distance=233.59, RemCap=266.0</w:t>
      </w:r>
    </w:p>
    <w:p w14:paraId="13723ECA" w14:textId="77777777" w:rsidR="00811F2B" w:rsidRDefault="00811F2B" w:rsidP="00811F2B">
      <w:r>
        <w:t>Vehicle 2: Route=[0, 49, 32, 40, 3, 39, 45, 0], Distance=179.59, RemCap=360.0</w:t>
      </w:r>
    </w:p>
    <w:p w14:paraId="20DF8BC0" w14:textId="77777777" w:rsidR="00811F2B" w:rsidRDefault="00811F2B" w:rsidP="00811F2B">
      <w:r>
        <w:t>Vehicle 3: Route=[0, 37, 34, 46, 50, 31, 0], Distance=169.22, RemCap=412.0</w:t>
      </w:r>
    </w:p>
    <w:p w14:paraId="3B00F95A" w14:textId="77777777" w:rsidR="00811F2B" w:rsidRDefault="00811F2B" w:rsidP="00811F2B">
      <w:r>
        <w:lastRenderedPageBreak/>
        <w:t>Total vehicle waiting time   = 0.00</w:t>
      </w:r>
    </w:p>
    <w:p w14:paraId="2F6AB8CE" w14:textId="77777777" w:rsidR="00811F2B" w:rsidRDefault="00811F2B" w:rsidP="00811F2B">
      <w:r>
        <w:t>Total customer waiting time  = 19388.19</w:t>
      </w:r>
    </w:p>
    <w:p w14:paraId="2C4078C6" w14:textId="77777777" w:rsidR="00811F2B" w:rsidRDefault="00811F2B" w:rsidP="00811F2B">
      <w:r>
        <w:t>--------------------------------------------------</w:t>
      </w:r>
    </w:p>
    <w:p w14:paraId="406617C6" w14:textId="77777777" w:rsidR="00811F2B" w:rsidRDefault="00811F2B" w:rsidP="00811F2B">
      <w:r>
        <w:t>Ep 31/50 | Reward 4330.66 | Loss 419895542.70 | Dist 973.98 | Vehl 4</w:t>
      </w:r>
    </w:p>
    <w:p w14:paraId="27AAEA96" w14:textId="77777777" w:rsidR="00811F2B" w:rsidRDefault="00811F2B" w:rsidP="00811F2B">
      <w:r>
        <w:t>Vehicle 0: Route=[0, 47, 11, 10, 9, 28, 8, 27, 7, 6, 45, 2, 5, 4, 3, 1, 23, 24, 22, 31, 21, 19, 17, 16, 14, 15, 18, 35, 42, 0], Distance=315.39, RemCap=6.0</w:t>
      </w:r>
    </w:p>
    <w:p w14:paraId="62F6464B" w14:textId="77777777" w:rsidR="00811F2B" w:rsidRDefault="00811F2B" w:rsidP="00811F2B">
      <w:r>
        <w:t>Vehicle 1: Route=[0, 33, 36, 26, 13, 49, 12, 44, 50, 41, 0], Distance=249.48, RemCap=342.0</w:t>
      </w:r>
    </w:p>
    <w:p w14:paraId="1CF3A83B" w14:textId="77777777" w:rsidR="00811F2B" w:rsidRDefault="00811F2B" w:rsidP="00811F2B">
      <w:r>
        <w:t>Vehicle 2: Route=[0, 40, 29, 32, 30, 43, 48, 34, 25, 37, 0], Distance=209.07, RemCap=302.0</w:t>
      </w:r>
    </w:p>
    <w:p w14:paraId="4A899203" w14:textId="77777777" w:rsidR="00811F2B" w:rsidRDefault="00811F2B" w:rsidP="00811F2B">
      <w:r>
        <w:t>Vehicle 3: Route=[0, 38, 20, 39, 46, 0], Distance=200.04, RemCap=390.0</w:t>
      </w:r>
    </w:p>
    <w:p w14:paraId="1AB347DF" w14:textId="77777777" w:rsidR="00811F2B" w:rsidRDefault="00811F2B" w:rsidP="00811F2B">
      <w:r>
        <w:t>Total vehicle waiting time   = 0.00</w:t>
      </w:r>
    </w:p>
    <w:p w14:paraId="6AD8F420" w14:textId="77777777" w:rsidR="00811F2B" w:rsidRDefault="00811F2B" w:rsidP="00811F2B">
      <w:r>
        <w:t>Total customer waiting time  = 22793.21</w:t>
      </w:r>
    </w:p>
    <w:p w14:paraId="201A5FB8" w14:textId="77777777" w:rsidR="00811F2B" w:rsidRDefault="00811F2B" w:rsidP="00811F2B">
      <w:r>
        <w:t>--------------------------------------------------</w:t>
      </w:r>
    </w:p>
    <w:p w14:paraId="2ED6E57E" w14:textId="77777777" w:rsidR="00811F2B" w:rsidRDefault="00811F2B" w:rsidP="00811F2B">
      <w:r>
        <w:t>Ep 32/50 | Reward 4006.25 | Loss 371986408.48 | Dist 912.95 | Vehl 4</w:t>
      </w:r>
    </w:p>
    <w:p w14:paraId="052EEFD7" w14:textId="77777777" w:rsidR="00811F2B" w:rsidRDefault="00811F2B" w:rsidP="00811F2B">
      <w:r>
        <w:t>Vehicle 0: Route=[0, 45, 21, 20, 22, 2, 1, 3, 4, 26, 5, 34, 6, 7, 8, 13, 12, 9, 10, 30, 44, 32, 19, 16, 14, 15, 38, 35, 0], Distance=318.33, RemCap=2.0</w:t>
      </w:r>
    </w:p>
    <w:p w14:paraId="74B3AF25" w14:textId="77777777" w:rsidR="00811F2B" w:rsidRDefault="00811F2B" w:rsidP="00811F2B">
      <w:r>
        <w:t>Vehicle 1: Route=[0, 37, 46, 27, 25, 36, 40, 17, 18, 50, 43, 28, 49, 0], Distance=264.72, RemCap=285.0</w:t>
      </w:r>
    </w:p>
    <w:p w14:paraId="2C530672" w14:textId="77777777" w:rsidR="00811F2B" w:rsidRDefault="00811F2B" w:rsidP="00811F2B">
      <w:r>
        <w:t>Vehicle 2: Route=[0, 11, 42, 29, 39, 48, 0], Distance=186.09, RemCap=349.0</w:t>
      </w:r>
    </w:p>
    <w:p w14:paraId="082AFB64" w14:textId="77777777" w:rsidR="00811F2B" w:rsidRDefault="00811F2B" w:rsidP="00811F2B">
      <w:r>
        <w:t>Vehicle 3: Route=[0, 47, 41, 31, 23, 24, 33, 0], Distance=143.81, RemCap=404.0</w:t>
      </w:r>
    </w:p>
    <w:p w14:paraId="73FAD2BD" w14:textId="77777777" w:rsidR="00811F2B" w:rsidRDefault="00811F2B" w:rsidP="00811F2B">
      <w:r>
        <w:t>Total vehicle waiting time   = 0.00</w:t>
      </w:r>
    </w:p>
    <w:p w14:paraId="78738B53" w14:textId="77777777" w:rsidR="00811F2B" w:rsidRDefault="00811F2B" w:rsidP="00811F2B">
      <w:r>
        <w:t>Total customer waiting time  = 23946.90</w:t>
      </w:r>
    </w:p>
    <w:p w14:paraId="03B4FA4C" w14:textId="77777777" w:rsidR="00811F2B" w:rsidRDefault="00811F2B" w:rsidP="00811F2B">
      <w:r>
        <w:t>--------------------------------------------------</w:t>
      </w:r>
    </w:p>
    <w:p w14:paraId="50F2F4EC" w14:textId="77777777" w:rsidR="00811F2B" w:rsidRDefault="00811F2B" w:rsidP="00811F2B">
      <w:r>
        <w:t>Ep 33/50 | Reward 4479.59 | Loss 479868414.18 | Dist 913.02 | Vehl 4</w:t>
      </w:r>
    </w:p>
    <w:p w14:paraId="13AAEE3C" w14:textId="77777777" w:rsidR="00811F2B" w:rsidRDefault="00811F2B" w:rsidP="00811F2B">
      <w:r>
        <w:t>Vehicle 0: Route=[0, 29, 19, 17, 16, 14, 18, 30, 9, 28, 12, 49, 10, 11, 27, 6, 37, 5, 26, 4, 3, 2, 24, 23, 20, 21, 31, 0], Distance=290.15, RemCap=2.0</w:t>
      </w:r>
    </w:p>
    <w:p w14:paraId="1F8227E0" w14:textId="77777777" w:rsidR="00811F2B" w:rsidRDefault="00811F2B" w:rsidP="00811F2B">
      <w:r>
        <w:t>Vehicle 1: Route=[0, 47, 43, 44, 32, 15, 1, 25, 34, 48, 8, 46, 0], Distance=216.92, RemCap=295.0</w:t>
      </w:r>
    </w:p>
    <w:p w14:paraId="5F407911" w14:textId="77777777" w:rsidR="00811F2B" w:rsidRDefault="00811F2B" w:rsidP="00811F2B">
      <w:r>
        <w:t>Vehicle 2: Route=[0, 22, 36, 38, 42, 13, 50, 0], Distance=183.83, RemCap=400.0</w:t>
      </w:r>
    </w:p>
    <w:p w14:paraId="47715FF6" w14:textId="77777777" w:rsidR="00811F2B" w:rsidRDefault="00811F2B" w:rsidP="00811F2B">
      <w:r>
        <w:lastRenderedPageBreak/>
        <w:t>Vehicle 3: Route=[0, 45, 7, 39, 35, 41, 40, 33, 0], Distance=222.10, RemCap=343.0</w:t>
      </w:r>
    </w:p>
    <w:p w14:paraId="637B3196" w14:textId="77777777" w:rsidR="00811F2B" w:rsidRDefault="00811F2B" w:rsidP="00811F2B">
      <w:r>
        <w:t>Total vehicle waiting time   = 0.00</w:t>
      </w:r>
    </w:p>
    <w:p w14:paraId="082A43CD" w14:textId="77777777" w:rsidR="00811F2B" w:rsidRDefault="00811F2B" w:rsidP="00811F2B">
      <w:r>
        <w:t>Total customer waiting time  = 21866.54</w:t>
      </w:r>
    </w:p>
    <w:p w14:paraId="5877D00F" w14:textId="77777777" w:rsidR="00811F2B" w:rsidRDefault="00811F2B" w:rsidP="00811F2B">
      <w:r>
        <w:t>--------------------------------------------------</w:t>
      </w:r>
    </w:p>
    <w:p w14:paraId="0775BF52" w14:textId="77777777" w:rsidR="00811F2B" w:rsidRDefault="00811F2B" w:rsidP="00811F2B">
      <w:r>
        <w:t>Ep 34/50 | Reward 4925.85 | Loss 642545953.47 | Dist 956.08 | Vehl 4</w:t>
      </w:r>
    </w:p>
    <w:p w14:paraId="4B396788" w14:textId="77777777" w:rsidR="00811F2B" w:rsidRDefault="00811F2B" w:rsidP="00811F2B">
      <w:r>
        <w:t>Vehicle 0: Route=[0, 22, 24, 21, 20, 23, 1, 3, 25, 2, 5, 27, 7, 6, 13, 11, 10, 28, 9, 30, 29, 19, 17, 16, 14, 15, 18, 42, 0], Distance=296.90, RemCap=0.0</w:t>
      </w:r>
    </w:p>
    <w:p w14:paraId="7445B5D4" w14:textId="77777777" w:rsidR="00811F2B" w:rsidRDefault="00811F2B" w:rsidP="00811F2B">
      <w:r>
        <w:t>Vehicle 1: Route=[0, 37, 39, 4, 33, 41, 35, 49, 8, 46, 0], Distance=247.67, RemCap=301.0</w:t>
      </w:r>
    </w:p>
    <w:p w14:paraId="315D75A9" w14:textId="77777777" w:rsidR="00811F2B" w:rsidRDefault="00811F2B" w:rsidP="00811F2B">
      <w:r>
        <w:t>Vehicle 2: Route=[0, 34, 12, 43, 44, 50, 36, 31, 0], Distance=202.10, RemCap=375.0</w:t>
      </w:r>
    </w:p>
    <w:p w14:paraId="6977A0BF" w14:textId="77777777" w:rsidR="00811F2B" w:rsidRDefault="00811F2B" w:rsidP="00811F2B">
      <w:r>
        <w:t>Vehicle 3: Route=[0, 47, 45, 48, 26, 40, 38, 32, 0], Distance=209.41, RemCap=364.0</w:t>
      </w:r>
    </w:p>
    <w:p w14:paraId="2D5E9CC0" w14:textId="77777777" w:rsidR="00811F2B" w:rsidRDefault="00811F2B" w:rsidP="00811F2B">
      <w:r>
        <w:t>Total vehicle waiting time   = 0.00</w:t>
      </w:r>
    </w:p>
    <w:p w14:paraId="21B031AA" w14:textId="77777777" w:rsidR="00811F2B" w:rsidRDefault="00811F2B" w:rsidP="00811F2B">
      <w:r>
        <w:t>Total customer waiting time  = 18188.49</w:t>
      </w:r>
    </w:p>
    <w:p w14:paraId="7F6E1E45" w14:textId="77777777" w:rsidR="00811F2B" w:rsidRDefault="00811F2B" w:rsidP="00811F2B">
      <w:r>
        <w:t>--------------------------------------------------</w:t>
      </w:r>
    </w:p>
    <w:p w14:paraId="3E8C4343" w14:textId="77777777" w:rsidR="00811F2B" w:rsidRDefault="00811F2B" w:rsidP="00811F2B">
      <w:r>
        <w:t>Ep 35/50 | Reward 4554.81 | Loss 515847016.25 | Dist 873.86 | Vehl 4</w:t>
      </w:r>
    </w:p>
    <w:p w14:paraId="25FD4778" w14:textId="77777777" w:rsidR="00811F2B" w:rsidRDefault="00811F2B" w:rsidP="00811F2B">
      <w:r>
        <w:t>Vehicle 0: Route=[0, 33, 21, 22, 24, 23, 1, 3, 4, 26, 39, 2, 5, 34, 6, 27, 8, 46, 49, 12, 28, 9, 10, 13, 32, 17, 15, 18, 35, 0], Distance=292.84, RemCap=7.0</w:t>
      </w:r>
    </w:p>
    <w:p w14:paraId="00AB902D" w14:textId="77777777" w:rsidR="00811F2B" w:rsidRDefault="00811F2B" w:rsidP="00811F2B">
      <w:r>
        <w:t>Vehicle 1: Route=[0, 48, 47, 43, 30, 42, 50, 20, 19, 16, 14, 38, 0], Distance=247.08, RemCap=248.0</w:t>
      </w:r>
    </w:p>
    <w:p w14:paraId="50C6D00F" w14:textId="77777777" w:rsidR="00811F2B" w:rsidRDefault="00811F2B" w:rsidP="00811F2B">
      <w:r>
        <w:t>Vehicle 2: Route=[0, 44, 11, 45, 37, 7, 25, 40, 36, 0], Distance=198.40, RemCap=345.0</w:t>
      </w:r>
    </w:p>
    <w:p w14:paraId="7628B4C0" w14:textId="77777777" w:rsidR="00811F2B" w:rsidRDefault="00811F2B" w:rsidP="00811F2B">
      <w:r>
        <w:t>Vehicle 3: Route=[0, 31, 29, 41, 0], Distance=135.53, RemCap=440.0</w:t>
      </w:r>
    </w:p>
    <w:p w14:paraId="12AB253C" w14:textId="77777777" w:rsidR="00811F2B" w:rsidRDefault="00811F2B" w:rsidP="00811F2B">
      <w:r>
        <w:t>Total vehicle waiting time   = 0.00</w:t>
      </w:r>
    </w:p>
    <w:p w14:paraId="4AC02F76" w14:textId="77777777" w:rsidR="00811F2B" w:rsidRDefault="00811F2B" w:rsidP="00811F2B">
      <w:r>
        <w:t>Total customer waiting time  = 21432.30</w:t>
      </w:r>
    </w:p>
    <w:p w14:paraId="49E99257" w14:textId="77777777" w:rsidR="00811F2B" w:rsidRDefault="00811F2B" w:rsidP="00811F2B">
      <w:r>
        <w:t>--------------------------------------------------</w:t>
      </w:r>
    </w:p>
    <w:p w14:paraId="209FF098" w14:textId="77777777" w:rsidR="00811F2B" w:rsidRDefault="00811F2B" w:rsidP="00811F2B">
      <w:r>
        <w:t>Ep 36/50 | Reward 3928.64 | Loss 342746266.22 | Dist 911.22 | Vehl 4</w:t>
      </w:r>
    </w:p>
    <w:p w14:paraId="32DDBAA8" w14:textId="77777777" w:rsidR="00811F2B" w:rsidRDefault="00811F2B" w:rsidP="00811F2B">
      <w:r>
        <w:t>Vehicle 0: Route=[0, 44, 43, 11, 9, 12, 10, 13, 48, 8, 27, 7, 37, 2, 5, 26, 25, 3, 1, 23, 24, 31, 17, 16, 14, 15, 38, 18, 35, 0], Distance=291.29, RemCap=35.0</w:t>
      </w:r>
    </w:p>
    <w:p w14:paraId="7F4E84C9" w14:textId="77777777" w:rsidR="00811F2B" w:rsidRDefault="00811F2B" w:rsidP="00811F2B">
      <w:r>
        <w:t>Vehicle 1: Route=[0, 28, 30, 19, 50, 33, 20, 34, 6, 46, 0], Distance=248.26, RemCap=302.0</w:t>
      </w:r>
    </w:p>
    <w:p w14:paraId="02491759" w14:textId="77777777" w:rsidR="00811F2B" w:rsidRDefault="00811F2B" w:rsidP="00811F2B">
      <w:r>
        <w:t>Vehicle 2: Route=[0, 42, 32, 29, 41, 21, 36, 22, 4, 45, 0], Distance=203.75, RemCap=319.0</w:t>
      </w:r>
    </w:p>
    <w:p w14:paraId="49115C6A" w14:textId="77777777" w:rsidR="00811F2B" w:rsidRDefault="00811F2B" w:rsidP="00811F2B">
      <w:r>
        <w:lastRenderedPageBreak/>
        <w:t>Vehicle 3: Route=[0, 47, 49, 39, 40, 0], Distance=167.93, RemCap=384.0</w:t>
      </w:r>
    </w:p>
    <w:p w14:paraId="3A13395C" w14:textId="77777777" w:rsidR="00811F2B" w:rsidRDefault="00811F2B" w:rsidP="00811F2B">
      <w:r>
        <w:t>Total vehicle waiting time   = 0.00</w:t>
      </w:r>
    </w:p>
    <w:p w14:paraId="0E8C49A7" w14:textId="77777777" w:rsidR="00811F2B" w:rsidRDefault="00811F2B" w:rsidP="00811F2B">
      <w:r>
        <w:t>Total customer waiting time  = 24476.95</w:t>
      </w:r>
    </w:p>
    <w:p w14:paraId="36F24D3B" w14:textId="77777777" w:rsidR="00811F2B" w:rsidRDefault="00811F2B" w:rsidP="00811F2B">
      <w:r>
        <w:t>--------------------------------------------------</w:t>
      </w:r>
    </w:p>
    <w:p w14:paraId="0889A7CE" w14:textId="77777777" w:rsidR="00811F2B" w:rsidRDefault="00811F2B" w:rsidP="00811F2B">
      <w:r>
        <w:t>Ep 37/50 | Reward 4688.82 | Loss 529788122.97 | Dist 904.64 | Vehl 4</w:t>
      </w:r>
    </w:p>
    <w:p w14:paraId="23F7355F" w14:textId="77777777" w:rsidR="00811F2B" w:rsidRDefault="00811F2B" w:rsidP="00811F2B">
      <w:r>
        <w:t>Vehicle 0: Route=[0, 40, 21, 24, 23, 3, 4, 25, 26, 2, 37, 6, 7, 27, 8, 13, 49, 12, 28, 9, 10, 50, 29, 19, 17, 14, 15, 18, 35, 0], Distance=296.63, RemCap=2.0</w:t>
      </w:r>
    </w:p>
    <w:p w14:paraId="5DC74571" w14:textId="77777777" w:rsidR="00811F2B" w:rsidRDefault="00811F2B" w:rsidP="00811F2B">
      <w:r>
        <w:t>Vehicle 1: Route=[0, 16, 41, 42, 11, 43, 48, 46, 39, 1, 31, 0], Distance=249.42, RemCap=282.0</w:t>
      </w:r>
    </w:p>
    <w:p w14:paraId="40BFE847" w14:textId="77777777" w:rsidR="00811F2B" w:rsidRDefault="00811F2B" w:rsidP="00811F2B">
      <w:r>
        <w:t>Vehicle 2: Route=[0, 45, 34, 20, 33, 44, 30, 47, 0], Distance=170.14, RemCap=329.0</w:t>
      </w:r>
    </w:p>
    <w:p w14:paraId="1D3EB8AC" w14:textId="77777777" w:rsidR="00811F2B" w:rsidRDefault="00811F2B" w:rsidP="00811F2B">
      <w:r>
        <w:t>Vehicle 3: Route=[0, 32, 38, 5, 22, 36, 0], Distance=188.45, RemCap=427.0</w:t>
      </w:r>
    </w:p>
    <w:p w14:paraId="0A3F5FE6" w14:textId="77777777" w:rsidR="00811F2B" w:rsidRDefault="00811F2B" w:rsidP="00811F2B">
      <w:r>
        <w:t>Total vehicle waiting time   = 0.00</w:t>
      </w:r>
    </w:p>
    <w:p w14:paraId="3C4EC3FC" w14:textId="77777777" w:rsidR="00811F2B" w:rsidRDefault="00811F2B" w:rsidP="00811F2B">
      <w:r>
        <w:t>Total customer waiting time  = 21234.48</w:t>
      </w:r>
    </w:p>
    <w:p w14:paraId="34C174B0" w14:textId="77777777" w:rsidR="00811F2B" w:rsidRDefault="00811F2B" w:rsidP="00811F2B">
      <w:r>
        <w:t>--------------------------------------------------</w:t>
      </w:r>
    </w:p>
    <w:p w14:paraId="7CA64B1E" w14:textId="77777777" w:rsidR="00811F2B" w:rsidRDefault="00811F2B" w:rsidP="00811F2B">
      <w:r>
        <w:t>Ep 38/50 | Reward 4638.31 | Loss 545509800.95 | Dist 851.27 | Vehl 4</w:t>
      </w:r>
    </w:p>
    <w:p w14:paraId="129CAD2C" w14:textId="77777777" w:rsidR="00811F2B" w:rsidRDefault="00811F2B" w:rsidP="00811F2B">
      <w:r>
        <w:t>Vehicle 0: Route=[0, 29, 19, 16, 15, 18, 30, 11, 10, 9, 28, 12, 13, 48, 27, 7, 6, 37, 2, 5, 26, 25, 4, 3, 1, 24, 20, 21, 31, 0], Distance=279.21, RemCap=2.0</w:t>
      </w:r>
    </w:p>
    <w:p w14:paraId="1FAC1A6C" w14:textId="77777777" w:rsidR="00811F2B" w:rsidRDefault="00811F2B" w:rsidP="00811F2B">
      <w:r>
        <w:t>Vehicle 1: Route=[0, 39, 22, 33, 17, 41, 14, 38, 49, 8, 46, 45, 0], Distance=246.71, RemCap=253.0</w:t>
      </w:r>
    </w:p>
    <w:p w14:paraId="287E65DF" w14:textId="77777777" w:rsidR="00811F2B" w:rsidRDefault="00811F2B" w:rsidP="00811F2B">
      <w:r>
        <w:t>Vehicle 2: Route=[0, 23, 36, 44, 50, 35, 42, 0], Distance=173.22, RemCap=381.0</w:t>
      </w:r>
    </w:p>
    <w:p w14:paraId="1416DE2D" w14:textId="77777777" w:rsidR="00811F2B" w:rsidRDefault="00811F2B" w:rsidP="00811F2B">
      <w:r>
        <w:t>Vehicle 3: Route=[0, 47, 43, 32, 40, 34, 0], Distance=152.13, RemCap=404.0</w:t>
      </w:r>
    </w:p>
    <w:p w14:paraId="4C5626BC" w14:textId="77777777" w:rsidR="00811F2B" w:rsidRDefault="00811F2B" w:rsidP="00811F2B">
      <w:r>
        <w:t>Total vehicle waiting time   = 0.00</w:t>
      </w:r>
    </w:p>
    <w:p w14:paraId="2018D197" w14:textId="77777777" w:rsidR="00811F2B" w:rsidRDefault="00811F2B" w:rsidP="00811F2B">
      <w:r>
        <w:t>Total customer waiting time  = 21636.22</w:t>
      </w:r>
    </w:p>
    <w:p w14:paraId="732D58C8" w14:textId="77777777" w:rsidR="00811F2B" w:rsidRDefault="00811F2B" w:rsidP="00811F2B">
      <w:r>
        <w:t>--------------------------------------------------</w:t>
      </w:r>
    </w:p>
    <w:p w14:paraId="2DB3E313" w14:textId="77777777" w:rsidR="00811F2B" w:rsidRDefault="00811F2B" w:rsidP="00811F2B">
      <w:r>
        <w:t>Ep 39/50 | Reward 4317.02 | Loss 437647600.20 | Dist 915.83 | Vehl 4</w:t>
      </w:r>
    </w:p>
    <w:p w14:paraId="691B1176" w14:textId="77777777" w:rsidR="00811F2B" w:rsidRDefault="00811F2B" w:rsidP="00811F2B">
      <w:r>
        <w:t>Vehicle 0: Route=[0, 29, 19, 17, 16, 14, 15, 18, 30, 9, 12, 10, 11, 48, 8, 27, 7, 6, 2, 39, 3, 1, 24, 23, 36, 0], Distance=268.21, RemCap=1.0</w:t>
      </w:r>
    </w:p>
    <w:p w14:paraId="4E79D999" w14:textId="77777777" w:rsidR="00811F2B" w:rsidRDefault="00811F2B" w:rsidP="00811F2B">
      <w:r>
        <w:t>Vehicle 1: Route=[0, 47, 46, 5, 26, 33, 20, 21, 41, 38, 35, 28, 43, 0], Distance=261.87, RemCap=297.0</w:t>
      </w:r>
    </w:p>
    <w:p w14:paraId="339D947B" w14:textId="77777777" w:rsidR="00811F2B" w:rsidRDefault="00811F2B" w:rsidP="00811F2B">
      <w:r>
        <w:lastRenderedPageBreak/>
        <w:t>Vehicle 2: Route=[0, 13, 42, 40, 22, 4, 25, 37, 45, 0], Distance=177.85, RemCap=343.0</w:t>
      </w:r>
    </w:p>
    <w:p w14:paraId="3F55FA9D" w14:textId="77777777" w:rsidR="00811F2B" w:rsidRDefault="00811F2B" w:rsidP="00811F2B">
      <w:r>
        <w:t>Vehicle 3: Route=[0, 34, 31, 50, 44, 49, 32, 0], Distance=207.90, RemCap=399.0</w:t>
      </w:r>
    </w:p>
    <w:p w14:paraId="607C4142" w14:textId="77777777" w:rsidR="00811F2B" w:rsidRDefault="00811F2B" w:rsidP="00811F2B">
      <w:r>
        <w:t>Total vehicle waiting time   = 0.00</w:t>
      </w:r>
    </w:p>
    <w:p w14:paraId="19E07438" w14:textId="77777777" w:rsidR="00811F2B" w:rsidRDefault="00811F2B" w:rsidP="00811F2B">
      <w:r>
        <w:t>Total customer waiting time  = 22642.79</w:t>
      </w:r>
    </w:p>
    <w:p w14:paraId="52D749C1" w14:textId="77777777" w:rsidR="00811F2B" w:rsidRDefault="00811F2B" w:rsidP="00811F2B">
      <w:r>
        <w:t>--------------------------------------------------</w:t>
      </w:r>
    </w:p>
    <w:p w14:paraId="283560E8" w14:textId="77777777" w:rsidR="00811F2B" w:rsidRDefault="00811F2B" w:rsidP="00811F2B">
      <w:r>
        <w:t>Ep 40/50 | Reward 3933.97 | Loss 339547111.57 | Dist 836.74 | Vehl 4</w:t>
      </w:r>
    </w:p>
    <w:p w14:paraId="22D37E6C" w14:textId="77777777" w:rsidR="00811F2B" w:rsidRDefault="00811F2B" w:rsidP="00811F2B">
      <w:r>
        <w:t>Vehicle 0: Route=[0, 30, 10, 49, 12, 28, 42, 18, 15, 14, 16, 17, 19, 33, 40, 24, 23, 1, 3, 4, 25, 2, 5, 7, 27, 8, 46, 0], Distance=275.59, RemCap=0.0</w:t>
      </w:r>
    </w:p>
    <w:p w14:paraId="26A5BC6B" w14:textId="77777777" w:rsidR="00811F2B" w:rsidRDefault="00811F2B" w:rsidP="00811F2B">
      <w:r>
        <w:t>Vehicle 1: Route=[0, 6, 48, 11, 43, 44, 50, 35, 38, 21, 20, 31, 0], Distance=211.21, RemCap=305.0</w:t>
      </w:r>
    </w:p>
    <w:p w14:paraId="3F3A1DC7" w14:textId="77777777" w:rsidR="00811F2B" w:rsidRDefault="00811F2B" w:rsidP="00811F2B">
      <w:r>
        <w:t>Vehicle 2: Route=[0, 45, 39, 41, 9, 13, 47, 0], Distance=194.03, RemCap=367.0</w:t>
      </w:r>
    </w:p>
    <w:p w14:paraId="33952B05" w14:textId="77777777" w:rsidR="00811F2B" w:rsidRDefault="00811F2B" w:rsidP="00811F2B">
      <w:r>
        <w:t>Vehicle 3: Route=[0, 37, 34, 26, 22, 36, 29, 32, 0], Distance=155.91, RemCap=368.0</w:t>
      </w:r>
    </w:p>
    <w:p w14:paraId="7CA01C7B" w14:textId="77777777" w:rsidR="00811F2B" w:rsidRDefault="00811F2B" w:rsidP="00811F2B">
      <w:r>
        <w:t>Total vehicle waiting time   = 0.00</w:t>
      </w:r>
    </w:p>
    <w:p w14:paraId="25718755" w14:textId="77777777" w:rsidR="00811F2B" w:rsidRDefault="00811F2B" w:rsidP="00811F2B">
      <w:r>
        <w:t>Total customer waiting time  = 24696.25</w:t>
      </w:r>
    </w:p>
    <w:p w14:paraId="0F618A0B" w14:textId="77777777" w:rsidR="00811F2B" w:rsidRDefault="00811F2B" w:rsidP="00811F2B">
      <w:r>
        <w:t>--------------------------------------------------</w:t>
      </w:r>
    </w:p>
    <w:p w14:paraId="2BF98A62" w14:textId="77777777" w:rsidR="00811F2B" w:rsidRDefault="00811F2B" w:rsidP="00811F2B">
      <w:r>
        <w:t>Ep 41/50 | Reward 4899.66 | Loss 611042965.96 | Dist 873.45 | Vehl 4</w:t>
      </w:r>
    </w:p>
    <w:p w14:paraId="1F3EA8E5" w14:textId="77777777" w:rsidR="00811F2B" w:rsidRDefault="00811F2B" w:rsidP="00811F2B">
      <w:r>
        <w:t>Vehicle 0: Route=[0, 29, 16, 14, 15, 18, 42, 9, 28, 12, 10, 13, 11, 30, 43, 6, 7, 46, 8, 27, 37, 2, 5, 26, 25, 3, 1, 22, 21, 33, 0], Distance=307.15, RemCap=4.0</w:t>
      </w:r>
    </w:p>
    <w:p w14:paraId="41E2241F" w14:textId="77777777" w:rsidR="00811F2B" w:rsidRDefault="00811F2B" w:rsidP="00811F2B">
      <w:r>
        <w:t>Vehicle 1: Route=[0, 44, 50, 38, 17, 40, 20, 23, 45, 0], Distance=152.78, RemCap=325.0</w:t>
      </w:r>
    </w:p>
    <w:p w14:paraId="1B908551" w14:textId="77777777" w:rsidR="00811F2B" w:rsidRDefault="00811F2B" w:rsidP="00811F2B">
      <w:r>
        <w:t>Vehicle 2: Route=[0, 47, 48, 4, 24, 36, 31, 19, 41, 0], Distance=214.33, RemCap=324.0</w:t>
      </w:r>
    </w:p>
    <w:p w14:paraId="125735EB" w14:textId="77777777" w:rsidR="00811F2B" w:rsidRDefault="00811F2B" w:rsidP="00811F2B">
      <w:r>
        <w:t>Vehicle 3: Route=[0, 34, 39, 32, 35, 49, 0], Distance=199.19, RemCap=387.0</w:t>
      </w:r>
    </w:p>
    <w:p w14:paraId="36BC2268" w14:textId="77777777" w:rsidR="00811F2B" w:rsidRDefault="00811F2B" w:rsidP="00811F2B">
      <w:r>
        <w:t>Total vehicle waiting time   = 0.00</w:t>
      </w:r>
    </w:p>
    <w:p w14:paraId="6A80C5CC" w14:textId="77777777" w:rsidR="00811F2B" w:rsidRDefault="00811F2B" w:rsidP="00811F2B">
      <w:r>
        <w:t>Total customer waiting time  = 20676.29</w:t>
      </w:r>
    </w:p>
    <w:p w14:paraId="69311107" w14:textId="77777777" w:rsidR="00811F2B" w:rsidRDefault="00811F2B" w:rsidP="00811F2B">
      <w:r>
        <w:t>--------------------------------------------------</w:t>
      </w:r>
    </w:p>
    <w:p w14:paraId="1A67254B" w14:textId="77777777" w:rsidR="00811F2B" w:rsidRDefault="00811F2B" w:rsidP="00811F2B">
      <w:r>
        <w:t>Ep 42/50 | Reward 5008.42 | Loss 668700469.95 | Dist 865.04 | Vehl 4</w:t>
      </w:r>
    </w:p>
    <w:p w14:paraId="020E695E" w14:textId="77777777" w:rsidR="00811F2B" w:rsidRDefault="00811F2B" w:rsidP="00811F2B">
      <w:r>
        <w:t>Vehicle 0: Route=[0, 29, 17, 16, 14, 15, 18, 30, 9, 12, 10, 13, 43, 44, 48, 8, 27, 7, 6, 5, 2, 26, 25, 4, 3, 1, 22, 21, 31, 0], Distance=298.94, RemCap=5.0</w:t>
      </w:r>
    </w:p>
    <w:p w14:paraId="7DECFAAF" w14:textId="77777777" w:rsidR="00811F2B" w:rsidRDefault="00811F2B" w:rsidP="00811F2B">
      <w:r>
        <w:lastRenderedPageBreak/>
        <w:t>Vehicle 1: Route=[0, 37, 46, 34, 39, 40, 20, 41, 19, 11, 28, 42, 0], Distance=274.05, RemCap=220.0</w:t>
      </w:r>
    </w:p>
    <w:p w14:paraId="075A0CFB" w14:textId="77777777" w:rsidR="00811F2B" w:rsidRDefault="00811F2B" w:rsidP="00811F2B">
      <w:r>
        <w:t>Vehicle 2: Route=[0, 47, 49, 32, 50, 24, 23, 45, 0], Distance=155.53, RemCap=385.0</w:t>
      </w:r>
    </w:p>
    <w:p w14:paraId="24B0B7E7" w14:textId="77777777" w:rsidR="00811F2B" w:rsidRDefault="00811F2B" w:rsidP="00811F2B">
      <w:r>
        <w:t>Vehicle 3: Route=[0, 33, 36, 35, 38, 0], Distance=136.53, RemCap=430.0</w:t>
      </w:r>
    </w:p>
    <w:p w14:paraId="2A8BCDAB" w14:textId="77777777" w:rsidR="00811F2B" w:rsidRDefault="00811F2B" w:rsidP="00811F2B">
      <w:r>
        <w:t>Total vehicle waiting time   = 0.00</w:t>
      </w:r>
    </w:p>
    <w:p w14:paraId="505DEE2A" w14:textId="77777777" w:rsidR="00811F2B" w:rsidRDefault="00811F2B" w:rsidP="00811F2B">
      <w:r>
        <w:t>Total customer waiting time  = 19773.89</w:t>
      </w:r>
    </w:p>
    <w:p w14:paraId="3E86A151" w14:textId="77777777" w:rsidR="00811F2B" w:rsidRDefault="00811F2B" w:rsidP="00811F2B">
      <w:r>
        <w:t>--------------------------------------------------</w:t>
      </w:r>
    </w:p>
    <w:p w14:paraId="4DE77505" w14:textId="77777777" w:rsidR="00811F2B" w:rsidRDefault="00811F2B" w:rsidP="00811F2B">
      <w:r>
        <w:t>Ep 43/50 | Reward 4688.58 | Loss 576470349.66 | Dist 916.59 | Vehl 4</w:t>
      </w:r>
    </w:p>
    <w:p w14:paraId="43811D6E" w14:textId="77777777" w:rsidR="00811F2B" w:rsidRDefault="00811F2B" w:rsidP="00811F2B">
      <w:r>
        <w:t>Vehicle 0: Route=[0, 33, 21, 20, 23, 3, 25, 2, 5, 7, 27, 8, 6, 45, 13, 49, 10, 11, 30, 29, 19, 17, 14, 15, 18, 35, 0], Distance=302.67, RemCap=4.0</w:t>
      </w:r>
    </w:p>
    <w:p w14:paraId="4B52CBEB" w14:textId="77777777" w:rsidR="00811F2B" w:rsidRDefault="00811F2B" w:rsidP="00811F2B">
      <w:r>
        <w:t>Vehicle 1: Route=[0, 50, 32, 16, 40, 22, 24, 4, 39, 48, 12, 42, 0], Distance=260.68, RemCap=287.0</w:t>
      </w:r>
    </w:p>
    <w:p w14:paraId="4265D0BC" w14:textId="77777777" w:rsidR="00811F2B" w:rsidRDefault="00811F2B" w:rsidP="00811F2B">
      <w:r>
        <w:t>Vehicle 2: Route=[0, 31, 36, 1, 26, 34, 37, 28, 9, 44, 0], Distance=190.68, RemCap=332.0</w:t>
      </w:r>
    </w:p>
    <w:p w14:paraId="57059862" w14:textId="77777777" w:rsidR="00811F2B" w:rsidRDefault="00811F2B" w:rsidP="00811F2B">
      <w:r>
        <w:t>Vehicle 3: Route=[0, 41, 38, 43, 47, 46, 0], Distance=162.57, RemCap=417.0</w:t>
      </w:r>
    </w:p>
    <w:p w14:paraId="0CB3CA83" w14:textId="77777777" w:rsidR="00811F2B" w:rsidRDefault="00811F2B" w:rsidP="00811F2B">
      <w:r>
        <w:t>Total vehicle waiting time   = 0.00</w:t>
      </w:r>
    </w:p>
    <w:p w14:paraId="686CAE12" w14:textId="77777777" w:rsidR="00811F2B" w:rsidRDefault="00811F2B" w:rsidP="00811F2B">
      <w:r>
        <w:t>Total customer waiting time  = 20421.10</w:t>
      </w:r>
    </w:p>
    <w:p w14:paraId="2C5EE85E" w14:textId="77777777" w:rsidR="00811F2B" w:rsidRDefault="00811F2B" w:rsidP="00811F2B">
      <w:r>
        <w:t>--------------------------------------------------</w:t>
      </w:r>
    </w:p>
    <w:p w14:paraId="50053357" w14:textId="77777777" w:rsidR="00811F2B" w:rsidRDefault="00811F2B" w:rsidP="00811F2B">
      <w:r>
        <w:t>Ep 44/50 | Reward 4553.90 | Loss 521532781.05 | Dist 942.78 | Vehl 4</w:t>
      </w:r>
    </w:p>
    <w:p w14:paraId="728F7E99" w14:textId="77777777" w:rsidR="00811F2B" w:rsidRDefault="00811F2B" w:rsidP="00811F2B">
      <w:r>
        <w:t>Vehicle 0: Route=[0, 37, 27, 7, 47, 13, 11, 10, 12, 28, 9, 30, 42, 35, 15, 14, 16, 18, 19, 29, 50, 21, 24, 23, 3, 4, 25, 26, 5, 39, 0], Distance=313.70, RemCap=6.0</w:t>
      </w:r>
    </w:p>
    <w:p w14:paraId="05F8A64D" w14:textId="77777777" w:rsidR="00811F2B" w:rsidRDefault="00811F2B" w:rsidP="00811F2B">
      <w:r>
        <w:t>Vehicle 1: Route=[0, 2, 8, 45, 43, 38, 17, 20, 36, 31, 0], Distance=233.80, RemCap=296.0</w:t>
      </w:r>
    </w:p>
    <w:p w14:paraId="2F108F0C" w14:textId="77777777" w:rsidR="00811F2B" w:rsidRDefault="00811F2B" w:rsidP="00811F2B">
      <w:r>
        <w:t>Vehicle 2: Route=[0, 49, 46, 6, 34, 1, 33, 40, 0], Distance=191.44, RemCap=330.0</w:t>
      </w:r>
    </w:p>
    <w:p w14:paraId="294C863E" w14:textId="77777777" w:rsidR="00811F2B" w:rsidRDefault="00811F2B" w:rsidP="00811F2B">
      <w:r>
        <w:t>Vehicle 3: Route=[0, 48, 22, 41, 44, 32, 0], Distance=203.84, RemCap=408.0</w:t>
      </w:r>
    </w:p>
    <w:p w14:paraId="77C6CBEA" w14:textId="77777777" w:rsidR="00811F2B" w:rsidRDefault="00811F2B" w:rsidP="00811F2B">
      <w:r>
        <w:t>Total vehicle waiting time   = 0.00</w:t>
      </w:r>
    </w:p>
    <w:p w14:paraId="2089D695" w14:textId="77777777" w:rsidR="00811F2B" w:rsidRDefault="00811F2B" w:rsidP="00811F2B">
      <w:r>
        <w:t>Total customer waiting time  = 22030.32</w:t>
      </w:r>
    </w:p>
    <w:p w14:paraId="62F9CE4B" w14:textId="77777777" w:rsidR="00811F2B" w:rsidRDefault="00811F2B" w:rsidP="00811F2B">
      <w:r>
        <w:t>--------------------------------------------------</w:t>
      </w:r>
    </w:p>
    <w:p w14:paraId="246C0DFB" w14:textId="77777777" w:rsidR="00811F2B" w:rsidRDefault="00811F2B" w:rsidP="00811F2B">
      <w:r>
        <w:t>Ep 45/50 | Reward 4368.39 | Loss 446991970.34 | Dist 968.26 | Vehl 4</w:t>
      </w:r>
    </w:p>
    <w:p w14:paraId="60611DE3" w14:textId="77777777" w:rsidR="00811F2B" w:rsidRDefault="00811F2B" w:rsidP="00811F2B">
      <w:r>
        <w:lastRenderedPageBreak/>
        <w:t>Vehicle 0: Route=[0, 21, 20, 23, 22, 1, 4, 25, 26, 2, 5, 34, 7, 27, 8, 13, 11, 10, 12, 28, 35, 18, 15, 14, 17, 19, 29, 44, 0], Distance=286.14, RemCap=1.0</w:t>
      </w:r>
    </w:p>
    <w:p w14:paraId="08C48727" w14:textId="77777777" w:rsidR="00811F2B" w:rsidRDefault="00811F2B" w:rsidP="00811F2B">
      <w:r>
        <w:t>Vehicle 1: Route=[0, 45, 6, 37, 36, 16, 9, 49, 43, 32, 50, 0], Distance=247.54, RemCap=315.0</w:t>
      </w:r>
    </w:p>
    <w:p w14:paraId="7681960B" w14:textId="77777777" w:rsidR="00811F2B" w:rsidRDefault="00811F2B" w:rsidP="00811F2B">
      <w:r>
        <w:t>Vehicle 2: Route=[0, 48, 41, 40, 31, 33, 3, 39, 0], Distance=218.88, RemCap=330.0</w:t>
      </w:r>
    </w:p>
    <w:p w14:paraId="64660AA5" w14:textId="77777777" w:rsidR="00811F2B" w:rsidRDefault="00811F2B" w:rsidP="00811F2B">
      <w:r>
        <w:t>Vehicle 3: Route=[0, 24, 46, 47, 30, 42, 38, 0], Distance=215.69, RemCap=394.0</w:t>
      </w:r>
    </w:p>
    <w:p w14:paraId="39B35673" w14:textId="77777777" w:rsidR="00811F2B" w:rsidRDefault="00811F2B" w:rsidP="00811F2B">
      <w:r>
        <w:t>Total vehicle waiting time   = 0.00</w:t>
      </w:r>
    </w:p>
    <w:p w14:paraId="300852F1" w14:textId="77777777" w:rsidR="00811F2B" w:rsidRDefault="00811F2B" w:rsidP="00811F2B">
      <w:r>
        <w:t>Total customer waiting time  = 23263.33</w:t>
      </w:r>
    </w:p>
    <w:p w14:paraId="4A62C73C" w14:textId="77777777" w:rsidR="00811F2B" w:rsidRDefault="00811F2B" w:rsidP="00811F2B">
      <w:r>
        <w:t>--------------------------------------------------</w:t>
      </w:r>
    </w:p>
    <w:p w14:paraId="4A8220EA" w14:textId="77777777" w:rsidR="00811F2B" w:rsidRDefault="00811F2B" w:rsidP="00811F2B">
      <w:r>
        <w:t>Ep 46/50 | Reward 4763.66 | Loss 601400120.30 | Dist 908.56 | Vehl 4</w:t>
      </w:r>
    </w:p>
    <w:p w14:paraId="7D357BDC" w14:textId="77777777" w:rsidR="00811F2B" w:rsidRDefault="00811F2B" w:rsidP="00811F2B">
      <w:r>
        <w:t>Vehicle 0: Route=[0, 21, 20, 23, 22, 3, 4, 26, 2, 5, 7, 27, 8, 48, 6, 47, 13, 12, 9, 30, 19, 17, 16, 14, 15, 18, 35, 42, 0], Distance=320.71, RemCap=4.0</w:t>
      </w:r>
    </w:p>
    <w:p w14:paraId="07DD925F" w14:textId="77777777" w:rsidR="00811F2B" w:rsidRDefault="00811F2B" w:rsidP="00811F2B">
      <w:r>
        <w:t>Vehicle 1: Route=[0, 44, 43, 11, 28, 41, 40, 36, 1, 25, 34, 0], Distance=226.32, RemCap=304.0</w:t>
      </w:r>
    </w:p>
    <w:p w14:paraId="5A450C45" w14:textId="77777777" w:rsidR="00811F2B" w:rsidRDefault="00811F2B" w:rsidP="00811F2B">
      <w:r>
        <w:t>Vehicle 2: Route=[0, 50, 10, 46, 39, 37, 45, 0], Distance=165.66, RemCap=345.0</w:t>
      </w:r>
    </w:p>
    <w:p w14:paraId="25F49107" w14:textId="77777777" w:rsidR="00811F2B" w:rsidRDefault="00811F2B" w:rsidP="00811F2B">
      <w:r>
        <w:t>Vehicle 3: Route=[0, 24, 31, 33, 49, 32, 29, 38, 0], Distance=195.86, RemCap=387.0</w:t>
      </w:r>
    </w:p>
    <w:p w14:paraId="326C8AD7" w14:textId="77777777" w:rsidR="00811F2B" w:rsidRDefault="00811F2B" w:rsidP="00811F2B">
      <w:r>
        <w:t>Total vehicle waiting time   = 0.00</w:t>
      </w:r>
    </w:p>
    <w:p w14:paraId="09173705" w14:textId="77777777" w:rsidR="00811F2B" w:rsidRDefault="00811F2B" w:rsidP="00811F2B">
      <w:r>
        <w:t>Total customer waiting time  = 20719.58</w:t>
      </w:r>
    </w:p>
    <w:p w14:paraId="5AA67748" w14:textId="77777777" w:rsidR="00811F2B" w:rsidRDefault="00811F2B" w:rsidP="00811F2B">
      <w:r>
        <w:t>--------------------------------------------------</w:t>
      </w:r>
    </w:p>
    <w:p w14:paraId="3F3AF566" w14:textId="77777777" w:rsidR="00811F2B" w:rsidRDefault="00811F2B" w:rsidP="00811F2B">
      <w:r>
        <w:t>Ep 47/50 | Reward 5019.40 | Loss 643199546.13 | Dist 880.56 | Vehl 4</w:t>
      </w:r>
    </w:p>
    <w:p w14:paraId="53E527A4" w14:textId="77777777" w:rsidR="00811F2B" w:rsidRDefault="00811F2B" w:rsidP="00811F2B">
      <w:r>
        <w:t>Vehicle 0: Route=[0, 31, 21, 36, 23, 24, 1, 3, 4, 25, 26, 5, 6, 7, 27, 8, 13, 11, 10, 9, 30, 44, 50, 19, 17, 16, 14, 15, 18, 29, 32, 0], Distance=290.32, RemCap=0.0</w:t>
      </w:r>
    </w:p>
    <w:p w14:paraId="192E9366" w14:textId="77777777" w:rsidR="00811F2B" w:rsidRDefault="00811F2B" w:rsidP="00811F2B">
      <w:r>
        <w:t>Vehicle 1: Route=[0, 33, 20, 22, 2, 34, 47, 43, 28, 12, 49, 0], Distance=195.06, RemCap=287.0</w:t>
      </w:r>
    </w:p>
    <w:p w14:paraId="2AD97B36" w14:textId="77777777" w:rsidR="00811F2B" w:rsidRDefault="00811F2B" w:rsidP="00811F2B">
      <w:r>
        <w:t>Vehicle 2: Route=[0, 46, 37, 40, 38, 42, 0], Distance=203.51, RemCap=390.0</w:t>
      </w:r>
    </w:p>
    <w:p w14:paraId="74588135" w14:textId="77777777" w:rsidR="00811F2B" w:rsidRDefault="00811F2B" w:rsidP="00811F2B">
      <w:r>
        <w:t>Vehicle 3: Route=[0, 45, 48, 39, 41, 35, 0], Distance=191.67, RemCap=363.0</w:t>
      </w:r>
    </w:p>
    <w:p w14:paraId="0261D01C" w14:textId="77777777" w:rsidR="00811F2B" w:rsidRDefault="00811F2B" w:rsidP="00811F2B">
      <w:r>
        <w:t>Total vehicle waiting time   = 0.00</w:t>
      </w:r>
    </w:p>
    <w:p w14:paraId="7D796D67" w14:textId="77777777" w:rsidR="00811F2B" w:rsidRDefault="00811F2B" w:rsidP="00811F2B">
      <w:r>
        <w:t>Total customer waiting time  = 19988.41</w:t>
      </w:r>
    </w:p>
    <w:p w14:paraId="36670135" w14:textId="77777777" w:rsidR="00811F2B" w:rsidRDefault="00811F2B" w:rsidP="00811F2B">
      <w:r>
        <w:t>--------------------------------------------------</w:t>
      </w:r>
    </w:p>
    <w:p w14:paraId="28A61151" w14:textId="77777777" w:rsidR="00811F2B" w:rsidRDefault="00811F2B" w:rsidP="00811F2B">
      <w:r>
        <w:t>Ep 48/50 | Reward 4636.03 | Loss 498246036.06 | Dist 917.09 | Vehl 4</w:t>
      </w:r>
    </w:p>
    <w:p w14:paraId="05F319B6" w14:textId="77777777" w:rsidR="00811F2B" w:rsidRDefault="00811F2B" w:rsidP="00811F2B">
      <w:r>
        <w:lastRenderedPageBreak/>
        <w:t>Vehicle 0: Route=[0, 47, 13, 11, 10, 12, 28, 9, 30, 29, 18, 38, 14, 16, 21, 20, 23, 24, 1, 3, 4, 25, 26, 2, 5, 7, 8, 6, 37, 0], Distance=280.03, RemCap=6.0</w:t>
      </w:r>
    </w:p>
    <w:p w14:paraId="5A2E00F4" w14:textId="77777777" w:rsidR="00811F2B" w:rsidRDefault="00811F2B" w:rsidP="00811F2B">
      <w:r>
        <w:t>Vehicle 1: Route=[0, 45, 27, 46, 42, 15, 17, 32, 33, 31, 40, 0], Distance=216.48, RemCap=319.0</w:t>
      </w:r>
    </w:p>
    <w:p w14:paraId="31E7866E" w14:textId="77777777" w:rsidR="00811F2B" w:rsidRDefault="00811F2B" w:rsidP="00811F2B">
      <w:r>
        <w:t>Vehicle 2: Route=[0, 44, 19, 41, 49, 34, 22, 36, 0], Distance=246.61, RemCap=331.0</w:t>
      </w:r>
    </w:p>
    <w:p w14:paraId="1A1CF21F" w14:textId="77777777" w:rsidR="00811F2B" w:rsidRDefault="00811F2B" w:rsidP="00811F2B">
      <w:r>
        <w:t>Vehicle 3: Route=[0, 39, 48, 43, 35, 50, 0], Distance=173.98, RemCap=384.0</w:t>
      </w:r>
    </w:p>
    <w:p w14:paraId="63813FAA" w14:textId="77777777" w:rsidR="00811F2B" w:rsidRDefault="00811F2B" w:rsidP="00811F2B">
      <w:r>
        <w:t>Total vehicle waiting time   = 0.00</w:t>
      </w:r>
    </w:p>
    <w:p w14:paraId="707443A2" w14:textId="77777777" w:rsidR="00811F2B" w:rsidRDefault="00811F2B" w:rsidP="00811F2B">
      <w:r>
        <w:t>Total customer waiting time  = 22101.56</w:t>
      </w:r>
    </w:p>
    <w:p w14:paraId="375386C1" w14:textId="77777777" w:rsidR="00811F2B" w:rsidRDefault="00811F2B" w:rsidP="00811F2B">
      <w:r>
        <w:t>--------------------------------------------------</w:t>
      </w:r>
    </w:p>
    <w:p w14:paraId="1A6558FB" w14:textId="77777777" w:rsidR="00811F2B" w:rsidRDefault="00811F2B" w:rsidP="00811F2B">
      <w:r>
        <w:t>Ep 49/50 | Reward 5192.06 | Loss 732126440.02 | Dist 912.48 | Vehl 4</w:t>
      </w:r>
    </w:p>
    <w:p w14:paraId="3D1357DF" w14:textId="77777777" w:rsidR="00811F2B" w:rsidRDefault="00811F2B" w:rsidP="00811F2B">
      <w:r>
        <w:t>Vehicle 0: Route=[0, 21, 24, 23, 1, 3, 4, 26, 2, 5, 6, 7, 27, 8, 49, 12, 28, 9, 10, 11, 30, 35, 18, 15, 14, 17, 19, 29, 32, 0], Distance=280.10, RemCap=8.0</w:t>
      </w:r>
    </w:p>
    <w:p w14:paraId="2A1ED2D1" w14:textId="77777777" w:rsidR="00811F2B" w:rsidRDefault="00811F2B" w:rsidP="00811F2B">
      <w:r>
        <w:t>Vehicle 1: Route=[0, 50, 44, 43, 13, 46, 25, 22, 31, 33, 37, 0], Distance=212.87, RemCap=356.0</w:t>
      </w:r>
    </w:p>
    <w:p w14:paraId="7B8A565E" w14:textId="77777777" w:rsidR="00811F2B" w:rsidRDefault="00811F2B" w:rsidP="00811F2B">
      <w:r>
        <w:t>Vehicle 2: Route=[0, 39, 48, 47, 38, 20, 40, 0], Distance=217.60, RemCap=324.0</w:t>
      </w:r>
    </w:p>
    <w:p w14:paraId="05204811" w14:textId="77777777" w:rsidR="00811F2B" w:rsidRDefault="00811F2B" w:rsidP="00811F2B">
      <w:r>
        <w:t>Vehicle 3: Route=[0, 42, 16, 41, 36, 34, 45, 0], Distance=201.91, RemCap=352.0</w:t>
      </w:r>
    </w:p>
    <w:p w14:paraId="427967A7" w14:textId="77777777" w:rsidR="00811F2B" w:rsidRDefault="00811F2B" w:rsidP="00811F2B">
      <w:r>
        <w:t>Total vehicle waiting time   = 0.00</w:t>
      </w:r>
    </w:p>
    <w:p w14:paraId="468A4357" w14:textId="77777777" w:rsidR="00811F2B" w:rsidRDefault="00811F2B" w:rsidP="00811F2B">
      <w:r>
        <w:t>Total customer waiting time  = 18439.88</w:t>
      </w:r>
    </w:p>
    <w:p w14:paraId="414639FF" w14:textId="77777777" w:rsidR="00811F2B" w:rsidRDefault="00811F2B" w:rsidP="00811F2B">
      <w:r>
        <w:t>--------------------------------------------------</w:t>
      </w:r>
    </w:p>
    <w:p w14:paraId="3E2BB9DD" w14:textId="77777777" w:rsidR="00811F2B" w:rsidRDefault="00811F2B" w:rsidP="00811F2B">
      <w:r>
        <w:t>Ep 50/50 | Reward 4192.84 | Loss 375132435.96 | Dist 980.42 | Vehl 4</w:t>
      </w:r>
    </w:p>
    <w:p w14:paraId="2E861F0A" w14:textId="77777777" w:rsidR="00811F2B" w:rsidRDefault="00811F2B" w:rsidP="00811F2B">
      <w:r>
        <w:t>Vehicle 0: Route=[0, 50, 29, 19, 17, 14, 15, 18, 30, 9, 28, 12, 10, 11, 44, 37, 6, 27, 34, 2, 26, 25, 4, 3, 1, 24, 21, 36, 0], Distance=301.87, RemCap=4.0</w:t>
      </w:r>
    </w:p>
    <w:p w14:paraId="6A618E9C" w14:textId="77777777" w:rsidR="00811F2B" w:rsidRDefault="00811F2B" w:rsidP="00811F2B">
      <w:r>
        <w:t>Vehicle 1: Route=[0, 40, 23, 22, 45, 8, 47, 42, 38, 16, 41, 0], Distance=245.10, RemCap=306.0</w:t>
      </w:r>
    </w:p>
    <w:p w14:paraId="3BA8D78E" w14:textId="77777777" w:rsidR="00811F2B" w:rsidRDefault="00811F2B" w:rsidP="00811F2B">
      <w:r>
        <w:t>Vehicle 2: Route=[0, 13, 35, 31, 39, 5, 48, 46, 0], Distance=226.32, RemCap=350.0</w:t>
      </w:r>
    </w:p>
    <w:p w14:paraId="5762371B" w14:textId="77777777" w:rsidR="00811F2B" w:rsidRDefault="00811F2B" w:rsidP="00811F2B">
      <w:r>
        <w:t>Vehicle 3: Route=[0, 33, 20, 32, 49, 7, 43, 0], Distance=207.14, RemCap=380.0</w:t>
      </w:r>
    </w:p>
    <w:p w14:paraId="6DE8DC73" w14:textId="77777777" w:rsidR="00811F2B" w:rsidRDefault="00811F2B" w:rsidP="00811F2B">
      <w:r>
        <w:t>Total vehicle waiting time   = 0.00</w:t>
      </w:r>
    </w:p>
    <w:p w14:paraId="195E1939" w14:textId="77777777" w:rsidR="00811F2B" w:rsidRDefault="00811F2B" w:rsidP="00811F2B">
      <w:r>
        <w:t>Total customer waiting time  = 23664.64</w:t>
      </w:r>
    </w:p>
    <w:p w14:paraId="49FA537B" w14:textId="77777777" w:rsidR="00811F2B" w:rsidRDefault="00811F2B" w:rsidP="00811F2B">
      <w:r>
        <w:t>--------------------------------------------------</w:t>
      </w:r>
    </w:p>
    <w:p w14:paraId="2361833B" w14:textId="77777777" w:rsidR="00811F2B" w:rsidRDefault="00811F2B" w:rsidP="00811F2B"/>
    <w:p w14:paraId="6EF43756" w14:textId="77777777" w:rsidR="00811F2B" w:rsidRDefault="00811F2B" w:rsidP="00811F2B">
      <w:r>
        <w:t>--- Training with max_vehicles = 5 ---</w:t>
      </w:r>
    </w:p>
    <w:p w14:paraId="29FBD455" w14:textId="77777777" w:rsidR="00811F2B" w:rsidRDefault="00811F2B" w:rsidP="00811F2B">
      <w:r>
        <w:t>Ep 1/50 | Reward 4193.89 | Loss 433372294.61 | Dist 977.55 | Vehl 5</w:t>
      </w:r>
    </w:p>
    <w:p w14:paraId="3D0D7E8C" w14:textId="77777777" w:rsidR="00811F2B" w:rsidRDefault="00811F2B" w:rsidP="00811F2B">
      <w:r>
        <w:t>Vehicle 0: Route=[0, 21, 20, 3, 4, 25, 26, 5, 2, 37, 6, 7, 27, 8, 46, 13, 11, 12, 28, 9, 42, 30, 32, 29, 17, 18, 15, 14, 41, 0], Distance=302.87, RemCap=18.0</w:t>
      </w:r>
    </w:p>
    <w:p w14:paraId="49BC8724" w14:textId="77777777" w:rsidR="00811F2B" w:rsidRDefault="00811F2B" w:rsidP="00811F2B">
      <w:r>
        <w:t>Vehicle 1: Route=[0, 22, 24, 34, 48, 44, 50, 19, 16, 35, 0], Distance=218.60, RemCap=332.0</w:t>
      </w:r>
    </w:p>
    <w:p w14:paraId="60995874" w14:textId="77777777" w:rsidR="00811F2B" w:rsidRDefault="00811F2B" w:rsidP="00811F2B">
      <w:r>
        <w:t>Vehicle 2: Route=[0, 47, 10, 33, 40, 23, 45, 0], Distance=143.36, RemCap=347.0</w:t>
      </w:r>
    </w:p>
    <w:p w14:paraId="75E334F3" w14:textId="77777777" w:rsidR="00811F2B" w:rsidRDefault="00811F2B" w:rsidP="00811F2B">
      <w:r>
        <w:t>Vehicle 3: Route=[0, 1, 36, 31, 49, 43, 0], Distance=169.01, RemCap=393.0</w:t>
      </w:r>
    </w:p>
    <w:p w14:paraId="2873542D" w14:textId="77777777" w:rsidR="00811F2B" w:rsidRDefault="00811F2B" w:rsidP="00811F2B">
      <w:r>
        <w:t>Vehicle 4: Route=[0, 38, 39, 0], Distance=143.72, RemCap=450.0</w:t>
      </w:r>
    </w:p>
    <w:p w14:paraId="6B710C99" w14:textId="77777777" w:rsidR="00811F2B" w:rsidRDefault="00811F2B" w:rsidP="00811F2B">
      <w:r>
        <w:t>Total vehicle waiting time   = 0.00</w:t>
      </w:r>
    </w:p>
    <w:p w14:paraId="6AFD4A02" w14:textId="77777777" w:rsidR="00811F2B" w:rsidRDefault="00811F2B" w:rsidP="00811F2B">
      <w:r>
        <w:t>Total customer waiting time  = 20404.54</w:t>
      </w:r>
    </w:p>
    <w:p w14:paraId="120D1575" w14:textId="77777777" w:rsidR="00811F2B" w:rsidRDefault="00811F2B" w:rsidP="00811F2B">
      <w:r>
        <w:t>--------------------------------------------------</w:t>
      </w:r>
    </w:p>
    <w:p w14:paraId="1AFCDE2E" w14:textId="77777777" w:rsidR="00811F2B" w:rsidRDefault="00811F2B" w:rsidP="00811F2B">
      <w:r>
        <w:t>Ep 2/50 | Reward 4557.42 | Loss 549408794.33 | Dist 933.63 | Vehl 5</w:t>
      </w:r>
    </w:p>
    <w:p w14:paraId="71E458C9" w14:textId="77777777" w:rsidR="00811F2B" w:rsidRDefault="00811F2B" w:rsidP="00811F2B">
      <w:r>
        <w:t>Vehicle 0: Route=[0, 45, 6, 7, 8, 49, 12, 28, 9, 10, 13, 11, 30, 18, 15, 16, 29, 50, 33, 21, 23, 1, 3, 4, 25, 26, 2, 5, 34, 0], Distance=301.03, RemCap=5.0</w:t>
      </w:r>
    </w:p>
    <w:p w14:paraId="602EFB32" w14:textId="77777777" w:rsidR="00811F2B" w:rsidRDefault="00811F2B" w:rsidP="00811F2B">
      <w:r>
        <w:t>Vehicle 1: Route=[0, 48, 27, 22, 36, 17, 14, 35, 32, 42, 0], Distance=231.54, RemCap=316.0</w:t>
      </w:r>
    </w:p>
    <w:p w14:paraId="0567A7D3" w14:textId="77777777" w:rsidR="00811F2B" w:rsidRDefault="00811F2B" w:rsidP="00811F2B">
      <w:r>
        <w:t>Vehicle 2: Route=[0, 39, 24, 44, 43, 19, 38, 0], Distance=186.33, RemCap=374.0</w:t>
      </w:r>
    </w:p>
    <w:p w14:paraId="749E0A63" w14:textId="77777777" w:rsidR="00811F2B" w:rsidRDefault="00811F2B" w:rsidP="00811F2B">
      <w:r>
        <w:t>Vehicle 3: Route=[0, 31, 40, 20, 41, 0], Distance=132.67, RemCap=400.0</w:t>
      </w:r>
    </w:p>
    <w:p w14:paraId="6E0175C4" w14:textId="77777777" w:rsidR="00811F2B" w:rsidRDefault="00811F2B" w:rsidP="00811F2B">
      <w:r>
        <w:t>Vehicle 4: Route=[0, 47, 46, 37, 0], Distance=82.06, RemCap=445.0</w:t>
      </w:r>
    </w:p>
    <w:p w14:paraId="490FDF82" w14:textId="77777777" w:rsidR="00811F2B" w:rsidRDefault="00811F2B" w:rsidP="00811F2B">
      <w:r>
        <w:t>Total vehicle waiting time   = 0.00</w:t>
      </w:r>
    </w:p>
    <w:p w14:paraId="00FE4916" w14:textId="77777777" w:rsidR="00811F2B" w:rsidRDefault="00811F2B" w:rsidP="00811F2B">
      <w:r>
        <w:t>Total customer waiting time  = 20897.26</w:t>
      </w:r>
    </w:p>
    <w:p w14:paraId="36466FB7" w14:textId="77777777" w:rsidR="00811F2B" w:rsidRDefault="00811F2B" w:rsidP="00811F2B">
      <w:r>
        <w:t>--------------------------------------------------</w:t>
      </w:r>
    </w:p>
    <w:p w14:paraId="47388517" w14:textId="77777777" w:rsidR="00811F2B" w:rsidRDefault="00811F2B" w:rsidP="00811F2B">
      <w:r>
        <w:t>Ep 3/50 | Reward 4679.47 | Loss 570652447.35 | Dist 846.90 | Vehl 5</w:t>
      </w:r>
    </w:p>
    <w:p w14:paraId="5E569ED7" w14:textId="77777777" w:rsidR="00811F2B" w:rsidRDefault="00811F2B" w:rsidP="00811F2B">
      <w:r>
        <w:t>Vehicle 0: Route=[0, 20, 22, 1, 3, 4, 26, 5, 6, 7, 27, 8, 46, 49, 12, 28, 9, 10, 11, 30, 18, 15, 14, 16, 17, 19, 29, 50, 0], Distance=273.38, RemCap=2.0</w:t>
      </w:r>
    </w:p>
    <w:p w14:paraId="3C1895FE" w14:textId="77777777" w:rsidR="00811F2B" w:rsidRDefault="00811F2B" w:rsidP="00811F2B">
      <w:r>
        <w:t>Vehicle 1: Route=[0, 35, 42, 13, 47, 45, 25, 24, 23, 36, 31, 40, 0], Distance=217.71, RemCap=296.0</w:t>
      </w:r>
    </w:p>
    <w:p w14:paraId="163EFCBB" w14:textId="77777777" w:rsidR="00811F2B" w:rsidRDefault="00811F2B" w:rsidP="00811F2B">
      <w:r>
        <w:t>Vehicle 2: Route=[0, 2, 39, 21, 33, 43, 32, 38, 41, 0], Distance=206.45, RemCap=350.0</w:t>
      </w:r>
    </w:p>
    <w:p w14:paraId="0972420B" w14:textId="77777777" w:rsidR="00811F2B" w:rsidRDefault="00811F2B" w:rsidP="00811F2B">
      <w:r>
        <w:lastRenderedPageBreak/>
        <w:t>Vehicle 3: Route=[0, 44, 48, 37, 0], Distance=85.25, RemCap=422.0</w:t>
      </w:r>
    </w:p>
    <w:p w14:paraId="7F5C44A2" w14:textId="77777777" w:rsidR="00811F2B" w:rsidRDefault="00811F2B" w:rsidP="00811F2B">
      <w:r>
        <w:t>Vehicle 4: Route=[0, 34, 0], Distance=64.12, RemCap=470.0</w:t>
      </w:r>
    </w:p>
    <w:p w14:paraId="11C1F43D" w14:textId="77777777" w:rsidR="00811F2B" w:rsidRDefault="00811F2B" w:rsidP="00811F2B">
      <w:r>
        <w:t>Total vehicle waiting time   = 0.00</w:t>
      </w:r>
    </w:p>
    <w:p w14:paraId="58C38586" w14:textId="77777777" w:rsidR="00811F2B" w:rsidRDefault="00811F2B" w:rsidP="00811F2B">
      <w:r>
        <w:t>Total customer waiting time  = 21372.94</w:t>
      </w:r>
    </w:p>
    <w:p w14:paraId="5FE65CD0" w14:textId="77777777" w:rsidR="00811F2B" w:rsidRDefault="00811F2B" w:rsidP="00811F2B">
      <w:r>
        <w:t>--------------------------------------------------</w:t>
      </w:r>
    </w:p>
    <w:p w14:paraId="2383906D" w14:textId="77777777" w:rsidR="00811F2B" w:rsidRDefault="00811F2B" w:rsidP="00811F2B">
      <w:r>
        <w:t>Ep 4/50 | Reward 4523.89 | Loss 529322606.80 | Dist 993.26 | Vehl 5</w:t>
      </w:r>
    </w:p>
    <w:p w14:paraId="0948588D" w14:textId="77777777" w:rsidR="00811F2B" w:rsidRDefault="00811F2B" w:rsidP="00811F2B">
      <w:r>
        <w:t>Vehicle 0: Route=[0, 43, 11, 13, 12, 28, 9, 30, 35, 18, 15, 14, 16, 17, 33, 40, 21, 36, 22, 1, 3, 4, 26, 5, 27, 7, 6, 2, 39, 0], Distance=298.64, RemCap=24.0</w:t>
      </w:r>
    </w:p>
    <w:p w14:paraId="3779E07B" w14:textId="77777777" w:rsidR="00811F2B" w:rsidRDefault="00811F2B" w:rsidP="00811F2B">
      <w:r>
        <w:t>Vehicle 1: Route=[0, 47, 29, 50, 31, 20, 23, 34, 8, 48, 0], Distance=193.37, RemCap=285.0</w:t>
      </w:r>
    </w:p>
    <w:p w14:paraId="59A59E8E" w14:textId="77777777" w:rsidR="00811F2B" w:rsidRDefault="00811F2B" w:rsidP="00811F2B">
      <w:r>
        <w:t>Vehicle 2: Route=[0, 25, 45, 49, 10, 41, 32, 0], Distance=201.14, RemCap=370.0</w:t>
      </w:r>
    </w:p>
    <w:p w14:paraId="41C09F8D" w14:textId="77777777" w:rsidR="00811F2B" w:rsidRDefault="00811F2B" w:rsidP="00811F2B">
      <w:r>
        <w:t>Vehicle 3: Route=[0, 44, 38, 24, 37, 0], Distance=145.86, RemCap=442.0</w:t>
      </w:r>
    </w:p>
    <w:p w14:paraId="15B5C8A1" w14:textId="77777777" w:rsidR="00811F2B" w:rsidRDefault="00811F2B" w:rsidP="00811F2B">
      <w:r>
        <w:t>Vehicle 4: Route=[0, 19, 42, 46, 0], Distance=154.25, RemCap=419.0</w:t>
      </w:r>
    </w:p>
    <w:p w14:paraId="79DE8B3F" w14:textId="77777777" w:rsidR="00811F2B" w:rsidRDefault="00811F2B" w:rsidP="00811F2B">
      <w:r>
        <w:t>Total vehicle waiting time   = 0.00</w:t>
      </w:r>
    </w:p>
    <w:p w14:paraId="6990EA05" w14:textId="77777777" w:rsidR="00811F2B" w:rsidRDefault="00811F2B" w:rsidP="00811F2B">
      <w:r>
        <w:t>Total customer waiting time  = 20677.43</w:t>
      </w:r>
    </w:p>
    <w:p w14:paraId="776E9EA6" w14:textId="77777777" w:rsidR="00811F2B" w:rsidRDefault="00811F2B" w:rsidP="00811F2B">
      <w:r>
        <w:t>--------------------------------------------------</w:t>
      </w:r>
    </w:p>
    <w:p w14:paraId="69C94887" w14:textId="77777777" w:rsidR="00811F2B" w:rsidRDefault="00811F2B" w:rsidP="00811F2B">
      <w:r>
        <w:t>Ep 5/50 | Reward 4388.96 | Loss 502805012.23 | Dist 1009.06 | Vehl 5</w:t>
      </w:r>
    </w:p>
    <w:p w14:paraId="69F0578E" w14:textId="77777777" w:rsidR="00811F2B" w:rsidRDefault="00811F2B" w:rsidP="00811F2B">
      <w:r>
        <w:t>Vehicle 0: Route=[0, 47, 13, 12, 28, 9, 10, 11, 30, 18, 15, 14, 16, 17, 33, 40, 22, 3, 4, 25, 5, 2, 37, 6, 46, 8, 27, 34, 0], Distance=297.06, RemCap=16.0</w:t>
      </w:r>
    </w:p>
    <w:p w14:paraId="445BCDBC" w14:textId="77777777" w:rsidR="00811F2B" w:rsidRDefault="00811F2B" w:rsidP="00811F2B">
      <w:r>
        <w:t>Vehicle 1: Route=[0, 48, 26, 24, 23, 36, 21, 41, 35, 0], Distance=205.85, RemCap=350.0</w:t>
      </w:r>
    </w:p>
    <w:p w14:paraId="10F07566" w14:textId="77777777" w:rsidR="00811F2B" w:rsidRDefault="00811F2B" w:rsidP="00811F2B">
      <w:r>
        <w:t>Vehicle 2: Route=[0, 45, 7, 1, 20, 50, 43, 32, 0], Distance=196.77, RemCap=374.0</w:t>
      </w:r>
    </w:p>
    <w:p w14:paraId="73D48432" w14:textId="77777777" w:rsidR="00811F2B" w:rsidRDefault="00811F2B" w:rsidP="00811F2B">
      <w:r>
        <w:t>Vehicle 3: Route=[0, 39, 44, 42, 29, 19, 38, 0], Distance=176.66, RemCap=340.0</w:t>
      </w:r>
    </w:p>
    <w:p w14:paraId="3AE07092" w14:textId="77777777" w:rsidR="00811F2B" w:rsidRDefault="00811F2B" w:rsidP="00811F2B">
      <w:r>
        <w:t>Vehicle 4: Route=[0, 31, 49, 0], Distance=132.72, RemCap=460.0</w:t>
      </w:r>
    </w:p>
    <w:p w14:paraId="4F4B5500" w14:textId="77777777" w:rsidR="00811F2B" w:rsidRDefault="00811F2B" w:rsidP="00811F2B">
      <w:r>
        <w:t>Total vehicle waiting time   = 0.00</w:t>
      </w:r>
    </w:p>
    <w:p w14:paraId="1808B12D" w14:textId="77777777" w:rsidR="00811F2B" w:rsidRDefault="00811F2B" w:rsidP="00811F2B">
      <w:r>
        <w:t>Total customer waiting time  = 20330.29</w:t>
      </w:r>
    </w:p>
    <w:p w14:paraId="2081CC76" w14:textId="77777777" w:rsidR="00811F2B" w:rsidRDefault="00811F2B" w:rsidP="00811F2B">
      <w:r>
        <w:t>--------------------------------------------------</w:t>
      </w:r>
    </w:p>
    <w:p w14:paraId="2E8D9ECA" w14:textId="77777777" w:rsidR="00811F2B" w:rsidRDefault="00811F2B" w:rsidP="00811F2B">
      <w:r>
        <w:t>Ep 6/50 | Reward 3935.95 | Loss 388628134.17 | Dist 1034.59 | Vehl 5</w:t>
      </w:r>
    </w:p>
    <w:p w14:paraId="0A116FA5" w14:textId="77777777" w:rsidR="00811F2B" w:rsidRDefault="00811F2B" w:rsidP="00811F2B">
      <w:r>
        <w:lastRenderedPageBreak/>
        <w:t>Vehicle 0: Route=[0, 47, 45, 21, 20, 36, 22, 1, 26, 2, 5, 34, 6, 7, 27, 8, 13, 12, 28, 9, 30, 18, 38, 17, 16, 15, 14, 41, 0], Distance=316.65, RemCap=18.0</w:t>
      </w:r>
    </w:p>
    <w:p w14:paraId="59F4D2A0" w14:textId="77777777" w:rsidR="00811F2B" w:rsidRDefault="00811F2B" w:rsidP="00811F2B">
      <w:r>
        <w:t>Vehicle 1: Route=[0, 11, 42, 19, 50, 3, 23, 33, 0], Distance=203.14, RemCap=370.0</w:t>
      </w:r>
    </w:p>
    <w:p w14:paraId="20411B1E" w14:textId="77777777" w:rsidR="00811F2B" w:rsidRDefault="00811F2B" w:rsidP="00811F2B">
      <w:r>
        <w:t>Vehicle 2: Route=[0, 4, 31, 40, 32, 43, 44, 0], Distance=144.53, RemCap=401.0</w:t>
      </w:r>
    </w:p>
    <w:p w14:paraId="7CBA2350" w14:textId="77777777" w:rsidR="00811F2B" w:rsidRDefault="00811F2B" w:rsidP="00811F2B">
      <w:r>
        <w:t>Vehicle 3: Route=[0, 10, 49, 48, 25, 24, 37, 0], Distance=190.27, RemCap=351.0</w:t>
      </w:r>
    </w:p>
    <w:p w14:paraId="0BE9B6F7" w14:textId="77777777" w:rsidR="00811F2B" w:rsidRDefault="00811F2B" w:rsidP="00811F2B">
      <w:r>
        <w:t>Vehicle 4: Route=[0, 29, 35, 46, 39, 0], Distance=180.00, RemCap=400.0</w:t>
      </w:r>
    </w:p>
    <w:p w14:paraId="201CE1CC" w14:textId="77777777" w:rsidR="00811F2B" w:rsidRDefault="00811F2B" w:rsidP="00811F2B">
      <w:r>
        <w:t>Total vehicle waiting time   = 0.00</w:t>
      </w:r>
    </w:p>
    <w:p w14:paraId="0F0F0E34" w14:textId="77777777" w:rsidR="00811F2B" w:rsidRDefault="00811F2B" w:rsidP="00811F2B">
      <w:r>
        <w:t>Total customer waiting time  = 22777.15</w:t>
      </w:r>
    </w:p>
    <w:p w14:paraId="4FA0921E" w14:textId="77777777" w:rsidR="00811F2B" w:rsidRDefault="00811F2B" w:rsidP="00811F2B">
      <w:r>
        <w:t>--------------------------------------------------</w:t>
      </w:r>
    </w:p>
    <w:p w14:paraId="5E126FB3" w14:textId="77777777" w:rsidR="00811F2B" w:rsidRDefault="00811F2B" w:rsidP="00811F2B">
      <w:r>
        <w:t>Ep 7/50 | Reward 5034.65 | Loss 716031745.54 | Dist 881.98 | Vehl 5</w:t>
      </w:r>
    </w:p>
    <w:p w14:paraId="045407F6" w14:textId="77777777" w:rsidR="00811F2B" w:rsidRDefault="00811F2B" w:rsidP="00811F2B">
      <w:r>
        <w:t>Vehicle 0: Route=[0, 21, 20, 36, 31, 24, 23, 1, 3, 4, 26, 2, 5, 27, 8, 6, 13, 11, 12, 9, 18, 15, 14, 16, 17, 19, 29, 47, 0], Distance=292.36, RemCap=14.0</w:t>
      </w:r>
    </w:p>
    <w:p w14:paraId="26C22B5B" w14:textId="77777777" w:rsidR="00811F2B" w:rsidRDefault="00811F2B" w:rsidP="00811F2B">
      <w:r>
        <w:t>Vehicle 1: Route=[0, 7, 46, 48, 10, 30, 35, 32, 50, 40, 0], Distance=203.36, RemCap=319.0</w:t>
      </w:r>
    </w:p>
    <w:p w14:paraId="02060460" w14:textId="77777777" w:rsidR="00811F2B" w:rsidRDefault="00811F2B" w:rsidP="00811F2B">
      <w:r>
        <w:t>Vehicle 2: Route=[0, 43, 42, 28, 49, 37, 25, 22, 33, 0], Distance=181.84, RemCap=353.0</w:t>
      </w:r>
    </w:p>
    <w:p w14:paraId="3BE280D6" w14:textId="77777777" w:rsidR="00811F2B" w:rsidRDefault="00811F2B" w:rsidP="00811F2B">
      <w:r>
        <w:t>Vehicle 3: Route=[0, 41, 38, 0], Distance=98.01, RemCap=470.0</w:t>
      </w:r>
    </w:p>
    <w:p w14:paraId="7B7560CA" w14:textId="77777777" w:rsidR="00811F2B" w:rsidRDefault="00811F2B" w:rsidP="00811F2B">
      <w:r>
        <w:t>Vehicle 4: Route=[0, 44, 45, 34, 39, 0], Distance=106.42, RemCap=384.0</w:t>
      </w:r>
    </w:p>
    <w:p w14:paraId="610F2E6D" w14:textId="77777777" w:rsidR="00811F2B" w:rsidRDefault="00811F2B" w:rsidP="00811F2B">
      <w:r>
        <w:t>Total vehicle waiting time   = 0.00</w:t>
      </w:r>
    </w:p>
    <w:p w14:paraId="1E74EDFB" w14:textId="77777777" w:rsidR="00811F2B" w:rsidRDefault="00811F2B" w:rsidP="00811F2B">
      <w:r>
        <w:t>Total customer waiting time  = 18299.85</w:t>
      </w:r>
    </w:p>
    <w:p w14:paraId="06DA7C9F" w14:textId="77777777" w:rsidR="00811F2B" w:rsidRDefault="00811F2B" w:rsidP="00811F2B">
      <w:r>
        <w:t>--------------------------------------------------</w:t>
      </w:r>
    </w:p>
    <w:p w14:paraId="06EB895A" w14:textId="77777777" w:rsidR="00811F2B" w:rsidRDefault="00811F2B" w:rsidP="00811F2B">
      <w:r>
        <w:t>Ep 8/50 | Reward 4742.82 | Loss 589725422.18 | Dist 935.12 | Vehl 5</w:t>
      </w:r>
    </w:p>
    <w:p w14:paraId="1500EDE8" w14:textId="77777777" w:rsidR="00811F2B" w:rsidRDefault="00811F2B" w:rsidP="00811F2B">
      <w:r>
        <w:t>Vehicle 0: Route=[0, 45, 21, 20, 23, 1, 3, 4, 2, 5, 7, 27, 8, 6, 13, 12, 9, 10, 11, 30, 32, 35, 18, 38, 17, 16, 15, 14, 41, 0], Distance=311.92, RemCap=11.0</w:t>
      </w:r>
    </w:p>
    <w:p w14:paraId="5FB39733" w14:textId="77777777" w:rsidR="00811F2B" w:rsidRDefault="00811F2B" w:rsidP="00811F2B">
      <w:r>
        <w:t>Vehicle 1: Route=[0, 47, 28, 29, 19, 31, 24, 33, 0], Distance=163.14, RemCap=374.0</w:t>
      </w:r>
    </w:p>
    <w:p w14:paraId="07BC6908" w14:textId="77777777" w:rsidR="00811F2B" w:rsidRDefault="00811F2B" w:rsidP="00811F2B">
      <w:r>
        <w:t>Vehicle 2: Route=[0, 39, 25, 40, 42, 44, 0], Distance=159.37, RemCap=370.0</w:t>
      </w:r>
    </w:p>
    <w:p w14:paraId="621601CA" w14:textId="77777777" w:rsidR="00811F2B" w:rsidRDefault="00811F2B" w:rsidP="00811F2B">
      <w:r>
        <w:t>Vehicle 3: Route=[0, 48, 46, 26, 22, 36, 0], Distance=139.16, RemCap=390.0</w:t>
      </w:r>
    </w:p>
    <w:p w14:paraId="014F90D5" w14:textId="77777777" w:rsidR="00811F2B" w:rsidRDefault="00811F2B" w:rsidP="00811F2B">
      <w:r>
        <w:t>Vehicle 4: Route=[0, 37, 34, 50, 49, 43, 0], Distance=161.53, RemCap=395.0</w:t>
      </w:r>
    </w:p>
    <w:p w14:paraId="6473E4D0" w14:textId="77777777" w:rsidR="00811F2B" w:rsidRDefault="00811F2B" w:rsidP="00811F2B">
      <w:r>
        <w:t>Total vehicle waiting time   = 0.00</w:t>
      </w:r>
    </w:p>
    <w:p w14:paraId="4D1DEA90" w14:textId="77777777" w:rsidR="00811F2B" w:rsidRDefault="00811F2B" w:rsidP="00811F2B">
      <w:r>
        <w:lastRenderedPageBreak/>
        <w:t>Total customer waiting time  = 19338.71</w:t>
      </w:r>
    </w:p>
    <w:p w14:paraId="0FBC63F1" w14:textId="77777777" w:rsidR="00811F2B" w:rsidRDefault="00811F2B" w:rsidP="00811F2B">
      <w:r>
        <w:t>--------------------------------------------------</w:t>
      </w:r>
    </w:p>
    <w:p w14:paraId="4952CEEB" w14:textId="77777777" w:rsidR="00811F2B" w:rsidRDefault="00811F2B" w:rsidP="00811F2B">
      <w:r>
        <w:t>Ep 9/50 | Reward 4487.60 | Loss 492642737.23 | Dist 1067.99 | Vehl 5</w:t>
      </w:r>
    </w:p>
    <w:p w14:paraId="08D8FA52" w14:textId="77777777" w:rsidR="00811F2B" w:rsidRDefault="00811F2B" w:rsidP="00811F2B">
      <w:r>
        <w:t>Vehicle 0: Route=[0, 29, 17, 16, 14, 15, 18, 30, 11, 9, 10, 13, 8, 27, 7, 6, 37, 2, 5, 26, 25, 4, 3, 1, 23, 36, 21, 40, 0], Distance=281.46, RemCap=2.0</w:t>
      </w:r>
    </w:p>
    <w:p w14:paraId="0707D351" w14:textId="77777777" w:rsidR="00811F2B" w:rsidRDefault="00811F2B" w:rsidP="00811F2B">
      <w:r>
        <w:t>Vehicle 1: Route=[0, 20, 50, 32, 35, 12, 45, 48, 34, 0], Distance=254.20, RemCap=331.0</w:t>
      </w:r>
    </w:p>
    <w:p w14:paraId="52426E64" w14:textId="77777777" w:rsidR="00811F2B" w:rsidRDefault="00811F2B" w:rsidP="00811F2B">
      <w:r>
        <w:t>Vehicle 2: Route=[0, 22, 24, 39, 46, 28, 44, 19, 41, 0], Distance=250.56, RemCap=341.0</w:t>
      </w:r>
    </w:p>
    <w:p w14:paraId="5991D35C" w14:textId="77777777" w:rsidR="00811F2B" w:rsidRDefault="00811F2B" w:rsidP="00811F2B">
      <w:r>
        <w:t>Vehicle 3: Route=[0, 33, 43, 49, 47, 0], Distance=123.99, RemCap=417.0</w:t>
      </w:r>
    </w:p>
    <w:p w14:paraId="4A6652E1" w14:textId="77777777" w:rsidR="00811F2B" w:rsidRDefault="00811F2B" w:rsidP="00811F2B">
      <w:r>
        <w:t>Vehicle 4: Route=[0, 31, 42, 38, 0], Distance=157.79, RemCap=449.0</w:t>
      </w:r>
    </w:p>
    <w:p w14:paraId="52864F23" w14:textId="77777777" w:rsidR="00811F2B" w:rsidRDefault="00811F2B" w:rsidP="00811F2B">
      <w:r>
        <w:t>Total vehicle waiting time   = 0.00</w:t>
      </w:r>
    </w:p>
    <w:p w14:paraId="0596E3E9" w14:textId="77777777" w:rsidR="00811F2B" w:rsidRDefault="00811F2B" w:rsidP="00811F2B">
      <w:r>
        <w:t>Total customer waiting time  = 22171.35</w:t>
      </w:r>
    </w:p>
    <w:p w14:paraId="08B20E3B" w14:textId="77777777" w:rsidR="00811F2B" w:rsidRDefault="00811F2B" w:rsidP="00811F2B">
      <w:r>
        <w:t>--------------------------------------------------</w:t>
      </w:r>
    </w:p>
    <w:p w14:paraId="31D8A3D5" w14:textId="77777777" w:rsidR="00811F2B" w:rsidRDefault="00811F2B" w:rsidP="00811F2B">
      <w:r>
        <w:t>Ep 10/50 | Reward 4523.15 | Loss 520500670.26 | Dist 1019.22 | Vehl 5</w:t>
      </w:r>
    </w:p>
    <w:p w14:paraId="5F11F745" w14:textId="77777777" w:rsidR="00811F2B" w:rsidRDefault="00811F2B" w:rsidP="00811F2B">
      <w:r>
        <w:t>Vehicle 0: Route=[0, 8, 7, 5, 2, 26, 25, 1, 22, 23, 20, 21, 17, 14, 15, 38, 18, 35, 19, 29, 30, 42, 9, 28, 11, 13, 47, 0], Distance=290.44, RemCap=34.0</w:t>
      </w:r>
    </w:p>
    <w:p w14:paraId="4F480A8D" w14:textId="77777777" w:rsidR="00811F2B" w:rsidRDefault="00811F2B" w:rsidP="00811F2B">
      <w:r>
        <w:t>Vehicle 1: Route=[0, 16, 40, 36, 4, 45, 6, 48, 0], Distance=206.62, RemCap=323.0</w:t>
      </w:r>
    </w:p>
    <w:p w14:paraId="19C9A010" w14:textId="77777777" w:rsidR="00811F2B" w:rsidRDefault="00811F2B" w:rsidP="00811F2B">
      <w:r>
        <w:t>Vehicle 2: Route=[0, 33, 31, 41, 12, 10, 44, 43, 0], Distance=179.31, RemCap=364.0</w:t>
      </w:r>
    </w:p>
    <w:p w14:paraId="670E3B4F" w14:textId="77777777" w:rsidR="00811F2B" w:rsidRDefault="00811F2B" w:rsidP="00811F2B">
      <w:r>
        <w:t>Vehicle 3: Route=[0, 3, 39, 27, 32, 50, 0], Distance=150.21, RemCap=428.0</w:t>
      </w:r>
    </w:p>
    <w:p w14:paraId="28063A11" w14:textId="77777777" w:rsidR="00811F2B" w:rsidRDefault="00811F2B" w:rsidP="00811F2B">
      <w:r>
        <w:t>Vehicle 4: Route=[0, 24, 49, 46, 34, 37, 0], Distance=192.64, RemCap=391.0</w:t>
      </w:r>
    </w:p>
    <w:p w14:paraId="11EE5507" w14:textId="77777777" w:rsidR="00811F2B" w:rsidRDefault="00811F2B" w:rsidP="00811F2B">
      <w:r>
        <w:t>Total vehicle waiting time   = 0.00</w:t>
      </w:r>
    </w:p>
    <w:p w14:paraId="7F409F84" w14:textId="77777777" w:rsidR="00811F2B" w:rsidRDefault="00811F2B" w:rsidP="00811F2B">
      <w:r>
        <w:t>Total customer waiting time  = 19613.25</w:t>
      </w:r>
    </w:p>
    <w:p w14:paraId="6D349113" w14:textId="77777777" w:rsidR="00811F2B" w:rsidRDefault="00811F2B" w:rsidP="00811F2B">
      <w:r>
        <w:t>--------------------------------------------------</w:t>
      </w:r>
    </w:p>
    <w:p w14:paraId="14AE6524" w14:textId="77777777" w:rsidR="00811F2B" w:rsidRDefault="00811F2B" w:rsidP="00811F2B">
      <w:r>
        <w:t>Ep 11/50 | Reward 4496.64 | Loss 529813227.90 | Dist 995.48 | Vehl 5</w:t>
      </w:r>
    </w:p>
    <w:p w14:paraId="016AC476" w14:textId="77777777" w:rsidR="00811F2B" w:rsidRDefault="00811F2B" w:rsidP="00811F2B">
      <w:r>
        <w:t>Vehicle 0: Route=[0, 21, 20, 24, 22, 1, 4, 2, 5, 27, 8, 7, 6, 45, 47, 13, 11, 10, 12, 28, 9, 19, 16, 14, 15, 18, 35, 42, 0], Distance=322.37, RemCap=6.0</w:t>
      </w:r>
    </w:p>
    <w:p w14:paraId="77FFA70D" w14:textId="77777777" w:rsidR="00811F2B" w:rsidRDefault="00811F2B" w:rsidP="00811F2B">
      <w:r>
        <w:t>Vehicle 1: Route=[0, 49, 32, 38, 41, 17, 36, 23, 34, 0], Distance=230.99, RemCap=337.0</w:t>
      </w:r>
    </w:p>
    <w:p w14:paraId="25B882CE" w14:textId="77777777" w:rsidR="00811F2B" w:rsidRDefault="00811F2B" w:rsidP="00811F2B">
      <w:r>
        <w:t>Vehicle 2: Route=[0, 44, 30, 46, 37, 26, 39, 0], Distance=149.81, RemCap=373.0</w:t>
      </w:r>
    </w:p>
    <w:p w14:paraId="327ED933" w14:textId="77777777" w:rsidR="00811F2B" w:rsidRDefault="00811F2B" w:rsidP="00811F2B">
      <w:r>
        <w:lastRenderedPageBreak/>
        <w:t>Vehicle 3: Route=[0, 48, 3, 31, 40, 29, 50, 0], Distance=169.17, RemCap=371.0</w:t>
      </w:r>
    </w:p>
    <w:p w14:paraId="475F547D" w14:textId="77777777" w:rsidR="00811F2B" w:rsidRDefault="00811F2B" w:rsidP="00811F2B">
      <w:r>
        <w:t>Vehicle 4: Route=[0, 43, 25, 33, 0], Distance=123.13, RemCap=453.0</w:t>
      </w:r>
    </w:p>
    <w:p w14:paraId="2F392CE2" w14:textId="77777777" w:rsidR="00811F2B" w:rsidRDefault="00811F2B" w:rsidP="00811F2B">
      <w:r>
        <w:t>Total vehicle waiting time   = 0.00</w:t>
      </w:r>
    </w:p>
    <w:p w14:paraId="3F7B9C0A" w14:textId="77777777" w:rsidR="00811F2B" w:rsidRDefault="00811F2B" w:rsidP="00811F2B">
      <w:r>
        <w:t>Total customer waiting time  = 19882.08</w:t>
      </w:r>
    </w:p>
    <w:p w14:paraId="041DFF7B" w14:textId="77777777" w:rsidR="00811F2B" w:rsidRDefault="00811F2B" w:rsidP="00811F2B">
      <w:r>
        <w:t>--------------------------------------------------</w:t>
      </w:r>
    </w:p>
    <w:p w14:paraId="0DDECEFA" w14:textId="77777777" w:rsidR="00811F2B" w:rsidRDefault="00811F2B" w:rsidP="00811F2B">
      <w:r>
        <w:t>Ep 12/50 | Reward 4782.69 | Loss 600524755.40 | Dist 972.04 | Vehl 5</w:t>
      </w:r>
    </w:p>
    <w:p w14:paraId="37B716A0" w14:textId="77777777" w:rsidR="00811F2B" w:rsidRDefault="00811F2B" w:rsidP="00811F2B">
      <w:r>
        <w:t>Vehicle 0: Route=[0, 45, 48, 8, 27, 7, 6, 5, 26, 4, 3, 1, 2, 23, 24, 33, 50, 11, 10, 12, 28, 9, 29, 17, 14, 15, 18, 35, 0], Distance=308.64, RemCap=4.0</w:t>
      </w:r>
    </w:p>
    <w:p w14:paraId="05EBCEBF" w14:textId="77777777" w:rsidR="00811F2B" w:rsidRDefault="00811F2B" w:rsidP="00811F2B">
      <w:r>
        <w:t>Vehicle 1: Route=[0, 40, 20, 25, 39, 49, 42, 16, 19, 32, 0], Distance=235.26, RemCap=276.0</w:t>
      </w:r>
    </w:p>
    <w:p w14:paraId="426727F7" w14:textId="77777777" w:rsidR="00811F2B" w:rsidRDefault="00811F2B" w:rsidP="00811F2B">
      <w:r>
        <w:t>Vehicle 2: Route=[0, 22, 36, 41, 30, 43, 13, 46, 0], Distance=215.15, RemCap=374.0</w:t>
      </w:r>
    </w:p>
    <w:p w14:paraId="0A74F983" w14:textId="77777777" w:rsidR="00811F2B" w:rsidRDefault="00811F2B" w:rsidP="00811F2B">
      <w:r>
        <w:t>Vehicle 3: Route=[0, 47, 31, 21, 38, 44, 0], Distance=148.87, RemCap=435.0</w:t>
      </w:r>
    </w:p>
    <w:p w14:paraId="4494D4B5" w14:textId="77777777" w:rsidR="00811F2B" w:rsidRDefault="00811F2B" w:rsidP="00811F2B">
      <w:r>
        <w:t>Vehicle 4: Route=[0, 37, 34, 0], Distance=64.13, RemCap=451.0</w:t>
      </w:r>
    </w:p>
    <w:p w14:paraId="1CB0ED7C" w14:textId="77777777" w:rsidR="00811F2B" w:rsidRDefault="00811F2B" w:rsidP="00811F2B">
      <w:r>
        <w:t>Total vehicle waiting time   = 0.00</w:t>
      </w:r>
    </w:p>
    <w:p w14:paraId="4A937DB2" w14:textId="77777777" w:rsidR="00811F2B" w:rsidRDefault="00811F2B" w:rsidP="00811F2B">
      <w:r>
        <w:t>Total customer waiting time  = 19843.67</w:t>
      </w:r>
    </w:p>
    <w:p w14:paraId="1749F2BA" w14:textId="77777777" w:rsidR="00811F2B" w:rsidRDefault="00811F2B" w:rsidP="00811F2B">
      <w:r>
        <w:t>--------------------------------------------------</w:t>
      </w:r>
    </w:p>
    <w:p w14:paraId="0AF193FA" w14:textId="77777777" w:rsidR="00811F2B" w:rsidRDefault="00811F2B" w:rsidP="00811F2B">
      <w:r>
        <w:t>Ep 13/50 | Reward 5083.35 | Loss 701496980.53 | Dist 950.90 | Vehl 5</w:t>
      </w:r>
    </w:p>
    <w:p w14:paraId="70C69F74" w14:textId="77777777" w:rsidR="00811F2B" w:rsidRDefault="00811F2B" w:rsidP="00811F2B">
      <w:r>
        <w:t>Vehicle 0: Route=[0, 45, 22, 40, 21, 23, 3, 4, 25, 2, 27, 8, 7, 6, 13, 12, 28, 9, 10, 11, 30, 29, 19, 17, 16, 14, 15, 18, 38, 0], Distance=294.68, RemCap=4.0</w:t>
      </w:r>
    </w:p>
    <w:p w14:paraId="0EE029D8" w14:textId="77777777" w:rsidR="00811F2B" w:rsidRDefault="00811F2B" w:rsidP="00811F2B">
      <w:r>
        <w:t>Vehicle 1: Route=[0, 5, 39, 1, 24, 20, 33, 50, 47, 43, 49, 0], Distance=198.70, RemCap=278.0</w:t>
      </w:r>
    </w:p>
    <w:p w14:paraId="48B1EAF5" w14:textId="77777777" w:rsidR="00811F2B" w:rsidRDefault="00811F2B" w:rsidP="00811F2B">
      <w:r>
        <w:t>Vehicle 2: Route=[0, 26, 46, 48, 32, 44, 0], Distance=147.11, RemCap=408.0</w:t>
      </w:r>
    </w:p>
    <w:p w14:paraId="6C8F8847" w14:textId="77777777" w:rsidR="00811F2B" w:rsidRDefault="00811F2B" w:rsidP="00811F2B">
      <w:r>
        <w:t>Vehicle 3: Route=[0, 37, 36, 0], Distance=86.00, RemCap=451.0</w:t>
      </w:r>
    </w:p>
    <w:p w14:paraId="596BEC60" w14:textId="77777777" w:rsidR="00811F2B" w:rsidRDefault="00811F2B" w:rsidP="00811F2B">
      <w:r>
        <w:t>Vehicle 4: Route=[0, 34, 31, 42, 41, 35, 0], Distance=224.41, RemCap=399.0</w:t>
      </w:r>
    </w:p>
    <w:p w14:paraId="1C57FDF6" w14:textId="77777777" w:rsidR="00811F2B" w:rsidRDefault="00811F2B" w:rsidP="00811F2B">
      <w:r>
        <w:t>Total vehicle waiting time   = 0.00</w:t>
      </w:r>
    </w:p>
    <w:p w14:paraId="76B68D19" w14:textId="77777777" w:rsidR="00811F2B" w:rsidRDefault="00811F2B" w:rsidP="00811F2B">
      <w:r>
        <w:t>Total customer waiting time  = 18841.71</w:t>
      </w:r>
    </w:p>
    <w:p w14:paraId="544FE3E7" w14:textId="77777777" w:rsidR="00811F2B" w:rsidRDefault="00811F2B" w:rsidP="00811F2B">
      <w:r>
        <w:t>--------------------------------------------------</w:t>
      </w:r>
    </w:p>
    <w:p w14:paraId="17E6FD72" w14:textId="77777777" w:rsidR="00811F2B" w:rsidRDefault="00811F2B" w:rsidP="00811F2B">
      <w:r>
        <w:t>Ep 14/50 | Reward 4689.83 | Loss 581958128.53 | Dist 1038.63 | Vehl 5</w:t>
      </w:r>
    </w:p>
    <w:p w14:paraId="1395C0CE" w14:textId="77777777" w:rsidR="00811F2B" w:rsidRDefault="00811F2B" w:rsidP="00811F2B">
      <w:r>
        <w:lastRenderedPageBreak/>
        <w:t>Vehicle 0: Route=[0, 22, 21, 23, 1, 3, 4, 26, 2, 27, 8, 7, 6, 13, 11, 10, 49, 12, 28, 42, 35, 15, 14, 16, 18, 19, 29, 30, 47, 0], Distance=302.02, RemCap=4.0</w:t>
      </w:r>
    </w:p>
    <w:p w14:paraId="73124FC3" w14:textId="77777777" w:rsidR="00811F2B" w:rsidRDefault="00811F2B" w:rsidP="00811F2B">
      <w:r>
        <w:t>Vehicle 1: Route=[0, 5, 46, 44, 50, 41, 24, 33, 0], Distance=223.77, RemCap=382.0</w:t>
      </w:r>
    </w:p>
    <w:p w14:paraId="208ADD22" w14:textId="77777777" w:rsidR="00811F2B" w:rsidRDefault="00811F2B" w:rsidP="00811F2B">
      <w:r>
        <w:t>Vehicle 2: Route=[0, 43, 9, 17, 20, 34, 37, 45, 0], Distance=211.96, RemCap=327.0</w:t>
      </w:r>
    </w:p>
    <w:p w14:paraId="0A522D68" w14:textId="77777777" w:rsidR="00811F2B" w:rsidRDefault="00811F2B" w:rsidP="00811F2B">
      <w:r>
        <w:t>Vehicle 3: Route=[0, 32, 48, 39, 25, 31, 36, 0], Distance=179.58, RemCap=367.0</w:t>
      </w:r>
    </w:p>
    <w:p w14:paraId="0DA4B046" w14:textId="77777777" w:rsidR="00811F2B" w:rsidRDefault="00811F2B" w:rsidP="00811F2B">
      <w:r>
        <w:t>Vehicle 4: Route=[0, 38, 40, 0], Distance=121.30, RemCap=460.0</w:t>
      </w:r>
    </w:p>
    <w:p w14:paraId="020B1778" w14:textId="77777777" w:rsidR="00811F2B" w:rsidRDefault="00811F2B" w:rsidP="00811F2B">
      <w:r>
        <w:t>Total vehicle waiting time   = 0.00</w:t>
      </w:r>
    </w:p>
    <w:p w14:paraId="7E90063F" w14:textId="77777777" w:rsidR="00811F2B" w:rsidRDefault="00811F2B" w:rsidP="00811F2B">
      <w:r>
        <w:t>Total customer waiting time  = 20830.21</w:t>
      </w:r>
    </w:p>
    <w:p w14:paraId="764C8CCE" w14:textId="77777777" w:rsidR="00811F2B" w:rsidRDefault="00811F2B" w:rsidP="00811F2B">
      <w:r>
        <w:t>--------------------------------------------------</w:t>
      </w:r>
    </w:p>
    <w:p w14:paraId="71C2BD95" w14:textId="77777777" w:rsidR="00811F2B" w:rsidRDefault="00811F2B" w:rsidP="00811F2B">
      <w:r>
        <w:t>Ep 15/50 | Reward 4748.09 | Loss 596809657.26 | Dist 909.70 | Vehl 5</w:t>
      </w:r>
    </w:p>
    <w:p w14:paraId="56EFFBFB" w14:textId="77777777" w:rsidR="00811F2B" w:rsidRDefault="00811F2B" w:rsidP="00811F2B">
      <w:r>
        <w:t>Vehicle 0: Route=[0, 29, 17, 16, 41, 14, 18, 35, 30, 10, 9, 28, 12, 49, 11, 6, 7, 8, 27, 5, 26, 4, 3, 1, 23, 22, 31, 21, 33, 0], Distance=284.58, RemCap=21.0</w:t>
      </w:r>
    </w:p>
    <w:p w14:paraId="4FA2B9F4" w14:textId="77777777" w:rsidR="00811F2B" w:rsidRDefault="00811F2B" w:rsidP="00811F2B">
      <w:r>
        <w:t>Vehicle 1: Route=[0, 45, 37, 2, 48, 13, 43, 50, 24, 36, 0], Distance=198.73, RemCap=308.0</w:t>
      </w:r>
    </w:p>
    <w:p w14:paraId="30C4A374" w14:textId="77777777" w:rsidR="00811F2B" w:rsidRDefault="00811F2B" w:rsidP="00811F2B">
      <w:r>
        <w:t>Vehicle 2: Route=[0, 47, 44, 32, 19, 15, 38, 0], Distance=101.55, RemCap=412.0</w:t>
      </w:r>
    </w:p>
    <w:p w14:paraId="02BF5C81" w14:textId="77777777" w:rsidR="00811F2B" w:rsidRDefault="00811F2B" w:rsidP="00811F2B">
      <w:r>
        <w:t>Vehicle 3: Route=[0, 42, 40, 25, 46, 34, 0], Distance=221.22, RemCap=379.0</w:t>
      </w:r>
    </w:p>
    <w:p w14:paraId="024C7FA8" w14:textId="77777777" w:rsidR="00811F2B" w:rsidRDefault="00811F2B" w:rsidP="00811F2B">
      <w:r>
        <w:t>Vehicle 4: Route=[0, 20, 39, 0], Distance=103.62, RemCap=420.0</w:t>
      </w:r>
    </w:p>
    <w:p w14:paraId="4BCA0BC0" w14:textId="77777777" w:rsidR="00811F2B" w:rsidRDefault="00811F2B" w:rsidP="00811F2B">
      <w:r>
        <w:t>Total vehicle waiting time   = 0.00</w:t>
      </w:r>
    </w:p>
    <w:p w14:paraId="2131ACAC" w14:textId="77777777" w:rsidR="00811F2B" w:rsidRDefault="00811F2B" w:rsidP="00811F2B">
      <w:r>
        <w:t>Total customer waiting time  = 20812.02</w:t>
      </w:r>
    </w:p>
    <w:p w14:paraId="09BA1236" w14:textId="77777777" w:rsidR="00811F2B" w:rsidRDefault="00811F2B" w:rsidP="00811F2B">
      <w:r>
        <w:t>--------------------------------------------------</w:t>
      </w:r>
    </w:p>
    <w:p w14:paraId="42595F49" w14:textId="77777777" w:rsidR="00811F2B" w:rsidRDefault="00811F2B" w:rsidP="00811F2B">
      <w:r>
        <w:t>Ep 16/50 | Reward 4587.49 | Loss 543500478.28 | Dist 1052.64 | Vehl 5</w:t>
      </w:r>
    </w:p>
    <w:p w14:paraId="79A939CD" w14:textId="77777777" w:rsidR="00811F2B" w:rsidRDefault="00811F2B" w:rsidP="00811F2B">
      <w:r>
        <w:t>Vehicle 0: Route=[0, 21, 20, 23, 24, 1, 3, 4, 26, 2, 5, 27, 7, 43, 13, 12, 28, 9, 10, 30, 18, 38, 15, 14, 17, 19, 29, 32, 44, 0], Distance=289.71, RemCap=2.0</w:t>
      </w:r>
    </w:p>
    <w:p w14:paraId="6C1B55D8" w14:textId="77777777" w:rsidR="00811F2B" w:rsidRDefault="00811F2B" w:rsidP="00811F2B">
      <w:r>
        <w:t>Vehicle 1: Route=[0, 31, 36, 22, 39, 45, 6, 8, 11, 47, 0], Distance=192.19, RemCap=317.0</w:t>
      </w:r>
    </w:p>
    <w:p w14:paraId="6FB940B8" w14:textId="77777777" w:rsidR="00811F2B" w:rsidRDefault="00811F2B" w:rsidP="00811F2B">
      <w:r>
        <w:t>Vehicle 2: Route=[0, 37, 34, 40, 16, 35, 0], Distance=176.17, RemCap=401.0</w:t>
      </w:r>
    </w:p>
    <w:p w14:paraId="30F4B96C" w14:textId="77777777" w:rsidR="00811F2B" w:rsidRDefault="00811F2B" w:rsidP="00811F2B">
      <w:r>
        <w:t>Vehicle 3: Route=[0, 46, 42, 50, 33, 0], Distance=165.26, RemCap=420.0</w:t>
      </w:r>
    </w:p>
    <w:p w14:paraId="377A3156" w14:textId="77777777" w:rsidR="00811F2B" w:rsidRDefault="00811F2B" w:rsidP="00811F2B">
      <w:r>
        <w:t>Vehicle 4: Route=[0, 48, 25, 41, 49, 0], Distance=229.31, RemCap=400.0</w:t>
      </w:r>
    </w:p>
    <w:p w14:paraId="65C3868F" w14:textId="77777777" w:rsidR="00811F2B" w:rsidRDefault="00811F2B" w:rsidP="00811F2B">
      <w:r>
        <w:t>Total vehicle waiting time   = 0.00</w:t>
      </w:r>
    </w:p>
    <w:p w14:paraId="190DFF62" w14:textId="77777777" w:rsidR="00811F2B" w:rsidRDefault="00811F2B" w:rsidP="00811F2B">
      <w:r>
        <w:lastRenderedPageBreak/>
        <w:t>Total customer waiting time  = 20899.37</w:t>
      </w:r>
    </w:p>
    <w:p w14:paraId="490B0780" w14:textId="77777777" w:rsidR="00811F2B" w:rsidRDefault="00811F2B" w:rsidP="00811F2B">
      <w:r>
        <w:t>--------------------------------------------------</w:t>
      </w:r>
    </w:p>
    <w:p w14:paraId="472B9C7B" w14:textId="77777777" w:rsidR="00811F2B" w:rsidRDefault="00811F2B" w:rsidP="00811F2B">
      <w:r>
        <w:t>Ep 17/50 | Reward 4948.35 | Loss 631367328.74 | Dist 1006.87 | Vehl 5</w:t>
      </w:r>
    </w:p>
    <w:p w14:paraId="6F1EF27F" w14:textId="77777777" w:rsidR="00811F2B" w:rsidRDefault="00811F2B" w:rsidP="00811F2B">
      <w:r>
        <w:t>Vehicle 0: Route=[0, 6, 8, 27, 7, 5, 26, 25, 3, 1, 2, 24, 23, 21, 17, 16, 14, 15, 38, 18, 19, 29, 30, 9, 28, 12, 10, 11, 13, 43, 0], Distance=282.77, RemCap=14.0</w:t>
      </w:r>
    </w:p>
    <w:p w14:paraId="1149EDD9" w14:textId="77777777" w:rsidR="00811F2B" w:rsidRDefault="00811F2B" w:rsidP="00811F2B">
      <w:r>
        <w:t>Vehicle 1: Route=[0, 47, 41, 20, 40, 4, 45, 46, 0], Distance=232.48, RemCap=327.0</w:t>
      </w:r>
    </w:p>
    <w:p w14:paraId="5C364D1C" w14:textId="77777777" w:rsidR="00811F2B" w:rsidRDefault="00811F2B" w:rsidP="00811F2B">
      <w:r>
        <w:t>Vehicle 2: Route=[0, 33, 31, 22, 39, 49, 44, 0], Distance=169.72, RemCap=371.0</w:t>
      </w:r>
    </w:p>
    <w:p w14:paraId="2A391C9D" w14:textId="77777777" w:rsidR="00811F2B" w:rsidRDefault="00811F2B" w:rsidP="00811F2B">
      <w:r>
        <w:t>Vehicle 3: Route=[0, 37, 32, 42, 0], Distance=109.48, RemCap=447.0</w:t>
      </w:r>
    </w:p>
    <w:p w14:paraId="6C0B8D06" w14:textId="77777777" w:rsidR="00811F2B" w:rsidRDefault="00811F2B" w:rsidP="00811F2B">
      <w:r>
        <w:t>Vehicle 4: Route=[0, 34, 48, 50, 35, 36, 0], Distance=212.42, RemCap=381.0</w:t>
      </w:r>
    </w:p>
    <w:p w14:paraId="122DFECB" w14:textId="77777777" w:rsidR="00811F2B" w:rsidRDefault="00811F2B" w:rsidP="00811F2B">
      <w:r>
        <w:t>Total vehicle waiting time   = 0.00</w:t>
      </w:r>
    </w:p>
    <w:p w14:paraId="09945C89" w14:textId="77777777" w:rsidR="00811F2B" w:rsidRDefault="00811F2B" w:rsidP="00811F2B">
      <w:r>
        <w:t>Total customer waiting time  = 19457.78</w:t>
      </w:r>
    </w:p>
    <w:p w14:paraId="1BAE9C62" w14:textId="77777777" w:rsidR="00811F2B" w:rsidRDefault="00811F2B" w:rsidP="00811F2B">
      <w:r>
        <w:t>--------------------------------------------------</w:t>
      </w:r>
    </w:p>
    <w:p w14:paraId="14B22050" w14:textId="77777777" w:rsidR="00811F2B" w:rsidRDefault="00811F2B" w:rsidP="00811F2B">
      <w:r>
        <w:t>Ep 18/50 | Reward 4725.79 | Loss 587919080.56 | Dist 1116.01 | Vehl 5</w:t>
      </w:r>
    </w:p>
    <w:p w14:paraId="108E6632" w14:textId="77777777" w:rsidR="00811F2B" w:rsidRDefault="00811F2B" w:rsidP="00811F2B">
      <w:r>
        <w:t>Vehicle 0: Route=[0, 6, 7, 8, 27, 5, 25, 3, 1, 2, 22, 23, 20, 21, 40, 17, 14, 15, 18, 19, 29, 30, 28, 12, 10, 13, 11, 50, 0], Distance=307.14, RemCap=2.0</w:t>
      </w:r>
    </w:p>
    <w:p w14:paraId="41F34A6E" w14:textId="77777777" w:rsidR="00811F2B" w:rsidRDefault="00811F2B" w:rsidP="00811F2B">
      <w:r>
        <w:t>Vehicle 1: Route=[0, 45, 46, 24, 44, 9, 42, 35, 16, 32, 0], Distance=247.55, RemCap=350.0</w:t>
      </w:r>
    </w:p>
    <w:p w14:paraId="2D7B35A1" w14:textId="77777777" w:rsidR="00811F2B" w:rsidRDefault="00811F2B" w:rsidP="00811F2B">
      <w:r>
        <w:t>Vehicle 2: Route=[0, 43, 4, 31, 0], Distance=131.16, RemCap=453.0</w:t>
      </w:r>
    </w:p>
    <w:p w14:paraId="6AC528E5" w14:textId="77777777" w:rsidR="00811F2B" w:rsidRDefault="00811F2B" w:rsidP="00811F2B">
      <w:r>
        <w:t>Vehicle 3: Route=[0, 47, 49, 38, 36, 26, 37, 0], Distance=204.82, RemCap=385.0</w:t>
      </w:r>
    </w:p>
    <w:p w14:paraId="28BEB701" w14:textId="77777777" w:rsidR="00811F2B" w:rsidRDefault="00811F2B" w:rsidP="00811F2B">
      <w:r>
        <w:t>Vehicle 4: Route=[0, 48, 41, 33, 39, 34, 0], Distance=225.33, RemCap=350.0</w:t>
      </w:r>
    </w:p>
    <w:p w14:paraId="377F64BA" w14:textId="77777777" w:rsidR="00811F2B" w:rsidRDefault="00811F2B" w:rsidP="00811F2B">
      <w:r>
        <w:t>Total vehicle waiting time   = 0.00</w:t>
      </w:r>
    </w:p>
    <w:p w14:paraId="2D47F25D" w14:textId="77777777" w:rsidR="00811F2B" w:rsidRDefault="00811F2B" w:rsidP="00811F2B">
      <w:r>
        <w:t>Total customer waiting time  = 19924.16</w:t>
      </w:r>
    </w:p>
    <w:p w14:paraId="3C299581" w14:textId="77777777" w:rsidR="00811F2B" w:rsidRDefault="00811F2B" w:rsidP="00811F2B">
      <w:r>
        <w:t>--------------------------------------------------</w:t>
      </w:r>
    </w:p>
    <w:p w14:paraId="225946CA" w14:textId="77777777" w:rsidR="00811F2B" w:rsidRDefault="00811F2B" w:rsidP="00811F2B">
      <w:r>
        <w:t>Ep 19/50 | Reward 4472.51 | Loss 475944996.39 | Dist 1063.37 | Vehl 5</w:t>
      </w:r>
    </w:p>
    <w:p w14:paraId="55FD6D74" w14:textId="77777777" w:rsidR="00811F2B" w:rsidRDefault="00811F2B" w:rsidP="00811F2B">
      <w:r>
        <w:t>Vehicle 0: Route=[0, 21, 20, 36, 23, 22, 1, 4, 26, 2, 5, 27, 8, 7, 6, 13, 12, 28, 9, 10, 30, 35, 18, 16, 17, 19, 29, 50, 0], Distance=279.11, RemCap=2.0</w:t>
      </w:r>
    </w:p>
    <w:p w14:paraId="765CCC36" w14:textId="77777777" w:rsidR="00811F2B" w:rsidRDefault="00811F2B" w:rsidP="00811F2B">
      <w:r>
        <w:t>Vehicle 1: Route=[0, 47, 11, 48, 45, 25, 24, 15, 14, 40, 0], Distance=278.41, RemCap=317.0</w:t>
      </w:r>
    </w:p>
    <w:p w14:paraId="611321FC" w14:textId="77777777" w:rsidR="00811F2B" w:rsidRDefault="00811F2B" w:rsidP="00811F2B">
      <w:r>
        <w:t>Vehicle 2: Route=[0, 3, 44, 42, 43, 0], Distance=138.16, RemCap=423.0</w:t>
      </w:r>
    </w:p>
    <w:p w14:paraId="360BAFD1" w14:textId="77777777" w:rsidR="00811F2B" w:rsidRDefault="00811F2B" w:rsidP="00811F2B">
      <w:r>
        <w:lastRenderedPageBreak/>
        <w:t>Vehicle 3: Route=[0, 46, 33, 41, 38, 32, 0], Distance=184.26, RemCap=427.0</w:t>
      </w:r>
    </w:p>
    <w:p w14:paraId="7964B4A5" w14:textId="77777777" w:rsidR="00811F2B" w:rsidRDefault="00811F2B" w:rsidP="00811F2B">
      <w:r>
        <w:t>Vehicle 4: Route=[0, 49, 31, 39, 34, 37, 0], Distance=183.44, RemCap=371.0</w:t>
      </w:r>
    </w:p>
    <w:p w14:paraId="27732856" w14:textId="77777777" w:rsidR="00811F2B" w:rsidRDefault="00811F2B" w:rsidP="00811F2B">
      <w:r>
        <w:t>Total vehicle waiting time   = 0.00</w:t>
      </w:r>
    </w:p>
    <w:p w14:paraId="07DF319B" w14:textId="77777777" w:rsidR="00811F2B" w:rsidRDefault="00811F2B" w:rsidP="00811F2B">
      <w:r>
        <w:t>Total customer waiting time  = 20763.71</w:t>
      </w:r>
    </w:p>
    <w:p w14:paraId="187EA9EE" w14:textId="77777777" w:rsidR="00811F2B" w:rsidRDefault="00811F2B" w:rsidP="00811F2B">
      <w:r>
        <w:t>--------------------------------------------------</w:t>
      </w:r>
    </w:p>
    <w:p w14:paraId="4E49BFCA" w14:textId="77777777" w:rsidR="00811F2B" w:rsidRDefault="00811F2B" w:rsidP="00811F2B">
      <w:r>
        <w:t>Ep 20/50 | Reward 4089.83 | Loss 372411672.55 | Dist 1079.84 | Vehl 5</w:t>
      </w:r>
    </w:p>
    <w:p w14:paraId="7E4F884A" w14:textId="77777777" w:rsidR="00811F2B" w:rsidRDefault="00811F2B" w:rsidP="00811F2B">
      <w:r>
        <w:t>Vehicle 0: Route=[0, 22, 31, 36, 23, 24, 1, 3, 4, 26, 2, 6, 27, 8, 48, 13, 10, 28, 9, 11, 30, 42, 29, 17, 16, 14, 38, 0], Distance=289.17, RemCap=0.0</w:t>
      </w:r>
    </w:p>
    <w:p w14:paraId="4C2C6BE7" w14:textId="77777777" w:rsidR="00811F2B" w:rsidRDefault="00811F2B" w:rsidP="00811F2B">
      <w:r>
        <w:t>Vehicle 1: Route=[0, 47, 15, 12, 7, 34, 39, 25, 40, 0], Distance=248.40, RemCap=344.0</w:t>
      </w:r>
    </w:p>
    <w:p w14:paraId="5F3461D8" w14:textId="77777777" w:rsidR="00811F2B" w:rsidRDefault="00811F2B" w:rsidP="00811F2B">
      <w:r>
        <w:t>Vehicle 2: Route=[0, 32, 19, 20, 5, 46, 37, 0], Distance=198.04, RemCap=368.0</w:t>
      </w:r>
    </w:p>
    <w:p w14:paraId="779A8F01" w14:textId="77777777" w:rsidR="00811F2B" w:rsidRDefault="00811F2B" w:rsidP="00811F2B">
      <w:r>
        <w:t>Vehicle 3: Route=[0, 33, 50, 18, 43, 44, 0], Distance=131.16, RemCap=425.0</w:t>
      </w:r>
    </w:p>
    <w:p w14:paraId="7F6D1D02" w14:textId="77777777" w:rsidR="00811F2B" w:rsidRDefault="00811F2B" w:rsidP="00811F2B">
      <w:r>
        <w:t>Vehicle 4: Route=[0, 21, 45, 49, 35, 41, 0], Distance=213.08, RemCap=403.0</w:t>
      </w:r>
    </w:p>
    <w:p w14:paraId="17FEDB7A" w14:textId="77777777" w:rsidR="00811F2B" w:rsidRDefault="00811F2B" w:rsidP="00811F2B">
      <w:r>
        <w:t>Total vehicle waiting time   = 0.00</w:t>
      </w:r>
    </w:p>
    <w:p w14:paraId="273693A4" w14:textId="77777777" w:rsidR="00811F2B" w:rsidRDefault="00811F2B" w:rsidP="00811F2B">
      <w:r>
        <w:t>Total customer waiting time  = 22883.05</w:t>
      </w:r>
    </w:p>
    <w:p w14:paraId="73CAB685" w14:textId="77777777" w:rsidR="00811F2B" w:rsidRDefault="00811F2B" w:rsidP="00811F2B">
      <w:r>
        <w:t>--------------------------------------------------</w:t>
      </w:r>
    </w:p>
    <w:p w14:paraId="42C8F225" w14:textId="77777777" w:rsidR="00811F2B" w:rsidRDefault="00811F2B" w:rsidP="00811F2B">
      <w:r>
        <w:t>Ep 21/50 | Reward 4276.99 | Loss 446258290.10 | Dist 1021.66 | Vehl 5</w:t>
      </w:r>
    </w:p>
    <w:p w14:paraId="31FE4996" w14:textId="77777777" w:rsidR="00811F2B" w:rsidRDefault="00811F2B" w:rsidP="00811F2B">
      <w:r>
        <w:t>Vehicle 0: Route=[0, 33, 21, 31, 24, 3, 4, 2, 5, 7, 27, 8, 49, 28, 9, 10, 13, 11, 30, 42, 29, 19, 18, 15, 14, 17, 16, 41, 0], Distance=304.64, RemCap=0.0</w:t>
      </w:r>
    </w:p>
    <w:p w14:paraId="0359D8A9" w14:textId="77777777" w:rsidR="00811F2B" w:rsidRDefault="00811F2B" w:rsidP="00811F2B">
      <w:r>
        <w:t>Vehicle 1: Route=[0, 37, 45, 44, 12, 48, 6, 26, 25, 1, 36, 0], Distance=214.18, RemCap=295.0</w:t>
      </w:r>
    </w:p>
    <w:p w14:paraId="28D984B7" w14:textId="77777777" w:rsidR="00811F2B" w:rsidRDefault="00811F2B" w:rsidP="00811F2B">
      <w:r>
        <w:t>Vehicle 2: Route=[0, 32, 50, 20, 34, 0], Distance=149.26, RemCap=418.0</w:t>
      </w:r>
    </w:p>
    <w:p w14:paraId="3BC53899" w14:textId="77777777" w:rsidR="00811F2B" w:rsidRDefault="00811F2B" w:rsidP="00811F2B">
      <w:r>
        <w:t>Vehicle 3: Route=[0, 46, 23, 22, 35, 43, 47, 0], Distance=198.24, RemCap=407.0</w:t>
      </w:r>
    </w:p>
    <w:p w14:paraId="18191070" w14:textId="77777777" w:rsidR="00811F2B" w:rsidRDefault="00811F2B" w:rsidP="00811F2B">
      <w:r>
        <w:t>Vehicle 4: Route=[0, 39, 40, 38, 0], Distance=155.34, RemCap=420.0</w:t>
      </w:r>
    </w:p>
    <w:p w14:paraId="14985DC6" w14:textId="77777777" w:rsidR="00811F2B" w:rsidRDefault="00811F2B" w:rsidP="00811F2B">
      <w:r>
        <w:t>Total vehicle waiting time   = 0.00</w:t>
      </w:r>
    </w:p>
    <w:p w14:paraId="34523A8A" w14:textId="77777777" w:rsidR="00811F2B" w:rsidRDefault="00811F2B" w:rsidP="00811F2B">
      <w:r>
        <w:t>Total customer waiting time  = 22283.97</w:t>
      </w:r>
    </w:p>
    <w:p w14:paraId="519C9028" w14:textId="77777777" w:rsidR="00811F2B" w:rsidRDefault="00811F2B" w:rsidP="00811F2B">
      <w:r>
        <w:t>--------------------------------------------------</w:t>
      </w:r>
    </w:p>
    <w:p w14:paraId="7E532811" w14:textId="77777777" w:rsidR="00811F2B" w:rsidRDefault="00811F2B" w:rsidP="00811F2B">
      <w:r>
        <w:t>Ep 22/50 | Reward 4621.50 | Loss 522835695.45 | Dist 1060.01 | Vehl 5</w:t>
      </w:r>
    </w:p>
    <w:p w14:paraId="573516B3" w14:textId="77777777" w:rsidR="00811F2B" w:rsidRDefault="00811F2B" w:rsidP="00811F2B">
      <w:r>
        <w:lastRenderedPageBreak/>
        <w:t>Vehicle 0: Route=[0, 47, 43, 13, 12, 28, 10, 11, 30, 29, 19, 17, 15, 14, 16, 21, 20, 23, 1, 3, 4, 26, 5, 27, 6, 2, 24, 31, 0], Distance=323.63, RemCap=8.0</w:t>
      </w:r>
    </w:p>
    <w:p w14:paraId="2AB4BB0D" w14:textId="77777777" w:rsidR="00811F2B" w:rsidRDefault="00811F2B" w:rsidP="00811F2B">
      <w:r>
        <w:t>Vehicle 1: Route=[0, 33, 18, 32, 9, 48, 46, 7, 37, 39, 34, 0], Distance=256.55, RemCap=288.0</w:t>
      </w:r>
    </w:p>
    <w:p w14:paraId="7278BC62" w14:textId="77777777" w:rsidR="00811F2B" w:rsidRDefault="00811F2B" w:rsidP="00811F2B">
      <w:r>
        <w:t>Vehicle 2: Route=[0, 45, 22, 40, 42, 44, 0], Distance=136.86, RemCap=383.0</w:t>
      </w:r>
    </w:p>
    <w:p w14:paraId="1CDFF390" w14:textId="77777777" w:rsidR="00811F2B" w:rsidRDefault="00811F2B" w:rsidP="00811F2B">
      <w:r>
        <w:t>Vehicle 3: Route=[0, 8, 50, 35, 41, 38, 0], Distance=172.52, RemCap=431.0</w:t>
      </w:r>
    </w:p>
    <w:p w14:paraId="568FADCF" w14:textId="77777777" w:rsidR="00811F2B" w:rsidRDefault="00811F2B" w:rsidP="00811F2B">
      <w:r>
        <w:t>Vehicle 4: Route=[0, 49, 25, 36, 0], Distance=170.45, RemCap=430.0</w:t>
      </w:r>
    </w:p>
    <w:p w14:paraId="610BB783" w14:textId="77777777" w:rsidR="00811F2B" w:rsidRDefault="00811F2B" w:rsidP="00811F2B">
      <w:r>
        <w:t>Total vehicle waiting time   = 0.00</w:t>
      </w:r>
    </w:p>
    <w:p w14:paraId="198C0A36" w14:textId="77777777" w:rsidR="00811F2B" w:rsidRDefault="00811F2B" w:rsidP="00811F2B">
      <w:r>
        <w:t>Total customer waiting time  = 20794.97</w:t>
      </w:r>
    </w:p>
    <w:p w14:paraId="2C70897E" w14:textId="77777777" w:rsidR="00811F2B" w:rsidRDefault="00811F2B" w:rsidP="00811F2B">
      <w:r>
        <w:t>--------------------------------------------------</w:t>
      </w:r>
    </w:p>
    <w:p w14:paraId="74577260" w14:textId="77777777" w:rsidR="00811F2B" w:rsidRDefault="00811F2B" w:rsidP="00811F2B">
      <w:r>
        <w:t>Ep 23/50 | Reward 3822.89 | Loss 322689198.38 | Dist 1085.92 | Vehl 5</w:t>
      </w:r>
    </w:p>
    <w:p w14:paraId="59CBB147" w14:textId="77777777" w:rsidR="00811F2B" w:rsidRDefault="00811F2B" w:rsidP="00811F2B">
      <w:r>
        <w:t>Vehicle 0: Route=[0, 47, 13, 10, 28, 9, 11, 50, 29, 35, 18, 15, 14, 19, 21, 20, 31, 23, 1, 3, 4, 25, 2, 6, 7, 8, 34, 0], Distance=307.54, RemCap=15.0</w:t>
      </w:r>
    </w:p>
    <w:p w14:paraId="765CD9EA" w14:textId="77777777" w:rsidR="00811F2B" w:rsidRDefault="00811F2B" w:rsidP="00811F2B">
      <w:r>
        <w:t>Vehicle 1: Route=[0, 37, 27, 46, 12, 30, 42, 41, 33, 24, 39, 0], Distance=254.87, RemCap=301.0</w:t>
      </w:r>
    </w:p>
    <w:p w14:paraId="6320E024" w14:textId="77777777" w:rsidR="00811F2B" w:rsidRDefault="00811F2B" w:rsidP="00811F2B">
      <w:r>
        <w:t>Vehicle 2: Route=[0, 17, 22, 26, 48, 0], Distance=181.54, RemCap=420.0</w:t>
      </w:r>
    </w:p>
    <w:p w14:paraId="7F43A1E9" w14:textId="77777777" w:rsidR="00811F2B" w:rsidRDefault="00811F2B" w:rsidP="00811F2B">
      <w:r>
        <w:t>Vehicle 3: Route=[0, 5, 44, 43, 49, 16, 32, 0], Distance=196.44, RemCap=401.0</w:t>
      </w:r>
    </w:p>
    <w:p w14:paraId="60A769DE" w14:textId="77777777" w:rsidR="00811F2B" w:rsidRDefault="00811F2B" w:rsidP="00811F2B">
      <w:r>
        <w:t>Vehicle 4: Route=[0, 45, 38, 36, 40, 0], Distance=145.52, RemCap=403.0</w:t>
      </w:r>
    </w:p>
    <w:p w14:paraId="11955E2A" w14:textId="77777777" w:rsidR="00811F2B" w:rsidRDefault="00811F2B" w:rsidP="00811F2B">
      <w:r>
        <w:t>Total vehicle waiting time   = 0.00</w:t>
      </w:r>
    </w:p>
    <w:p w14:paraId="2A4A360B" w14:textId="77777777" w:rsidR="00811F2B" w:rsidRDefault="00811F2B" w:rsidP="00811F2B">
      <w:r>
        <w:t>Total customer waiting time  = 24904.06</w:t>
      </w:r>
    </w:p>
    <w:p w14:paraId="7C081417" w14:textId="77777777" w:rsidR="00811F2B" w:rsidRDefault="00811F2B" w:rsidP="00811F2B">
      <w:r>
        <w:t>--------------------------------------------------</w:t>
      </w:r>
    </w:p>
    <w:p w14:paraId="5CF7BD3A" w14:textId="77777777" w:rsidR="00811F2B" w:rsidRDefault="00811F2B" w:rsidP="00811F2B">
      <w:r>
        <w:t>Ep 24/50 | Reward 4040.87 | Loss 384478278.42 | Dist 1050.44 | Vehl 5</w:t>
      </w:r>
    </w:p>
    <w:p w14:paraId="2723321D" w14:textId="77777777" w:rsidR="00811F2B" w:rsidRDefault="00811F2B" w:rsidP="00811F2B">
      <w:r>
        <w:t>Vehicle 0: Route=[0, 44, 17, 16, 15, 18, 30, 9, 28, 12, 10, 11, 8, 27, 7, 45, 2, 34, 5, 26, 3, 1, 22, 23, 20, 21, 40, 0], Distance=314.28, RemCap=25.0</w:t>
      </w:r>
    </w:p>
    <w:p w14:paraId="0C46466C" w14:textId="77777777" w:rsidR="00811F2B" w:rsidRDefault="00811F2B" w:rsidP="00811F2B">
      <w:r>
        <w:t>Vehicle 1: Route=[0, 49, 14, 29, 32, 50, 31, 24, 33, 0], Distance=189.09, RemCap=358.0</w:t>
      </w:r>
    </w:p>
    <w:p w14:paraId="7F086670" w14:textId="77777777" w:rsidR="00811F2B" w:rsidRDefault="00811F2B" w:rsidP="00811F2B">
      <w:r>
        <w:t>Vehicle 2: Route=[0, 41, 19, 43, 47, 48, 4, 39, 0], Distance=196.79, RemCap=317.0</w:t>
      </w:r>
    </w:p>
    <w:p w14:paraId="004EC24A" w14:textId="77777777" w:rsidR="00811F2B" w:rsidRDefault="00811F2B" w:rsidP="00811F2B">
      <w:r>
        <w:t>Vehicle 3: Route=[0, 38, 13, 46, 6, 25, 36, 37, 0], Distance=248.12, RemCap=381.0</w:t>
      </w:r>
    </w:p>
    <w:p w14:paraId="68803E10" w14:textId="77777777" w:rsidR="00811F2B" w:rsidRDefault="00811F2B" w:rsidP="00811F2B">
      <w:r>
        <w:t>Vehicle 4: Route=[0, 35, 42, 0], Distance=102.16, RemCap=459.0</w:t>
      </w:r>
    </w:p>
    <w:p w14:paraId="1AD9D9F6" w14:textId="77777777" w:rsidR="00811F2B" w:rsidRDefault="00811F2B" w:rsidP="00811F2B">
      <w:r>
        <w:t>Total vehicle waiting time   = 0.00</w:t>
      </w:r>
    </w:p>
    <w:p w14:paraId="328B74AE" w14:textId="77777777" w:rsidR="00811F2B" w:rsidRDefault="00811F2B" w:rsidP="00811F2B">
      <w:r>
        <w:lastRenderedPageBreak/>
        <w:t>Total customer waiting time  = 23219.07</w:t>
      </w:r>
    </w:p>
    <w:p w14:paraId="2B080789" w14:textId="77777777" w:rsidR="00811F2B" w:rsidRDefault="00811F2B" w:rsidP="00811F2B">
      <w:r>
        <w:t>--------------------------------------------------</w:t>
      </w:r>
    </w:p>
    <w:p w14:paraId="6E15E1D1" w14:textId="77777777" w:rsidR="00811F2B" w:rsidRDefault="00811F2B" w:rsidP="00811F2B">
      <w:r>
        <w:t>Ep 25/50 | Reward 4132.48 | Loss 388089369.05 | Dist 914.22 | Vehl 5</w:t>
      </w:r>
    </w:p>
    <w:p w14:paraId="588500F7" w14:textId="77777777" w:rsidR="00811F2B" w:rsidRDefault="00811F2B" w:rsidP="00811F2B">
      <w:r>
        <w:t>Vehicle 0: Route=[0, 29, 19, 16, 14, 18, 30, 11, 10, 9, 28, 12, 49, 46, 8, 27, 7, 6, 5, 26, 25, 1, 23, 36, 20, 37, 0], Distance=290.10, RemCap=2.0</w:t>
      </w:r>
    </w:p>
    <w:p w14:paraId="0182EF42" w14:textId="77777777" w:rsidR="00811F2B" w:rsidRDefault="00811F2B" w:rsidP="00811F2B">
      <w:r>
        <w:t>Vehicle 1: Route=[0, 45, 2, 3, 33, 40, 17, 15, 32, 47, 0], Distance=175.53, RemCap=334.0</w:t>
      </w:r>
    </w:p>
    <w:p w14:paraId="17215D31" w14:textId="77777777" w:rsidR="00811F2B" w:rsidRDefault="00811F2B" w:rsidP="00811F2B">
      <w:r>
        <w:t>Vehicle 2: Route=[0, 13, 38, 41, 21, 31, 22, 24, 4, 39, 0], Distance=200.16, RemCap=360.0</w:t>
      </w:r>
    </w:p>
    <w:p w14:paraId="7600ECB4" w14:textId="77777777" w:rsidR="00811F2B" w:rsidRDefault="00811F2B" w:rsidP="00811F2B">
      <w:r>
        <w:t>Vehicle 3: Route=[0, 50, 42, 0], Distance=82.09, RemCap=460.0</w:t>
      </w:r>
    </w:p>
    <w:p w14:paraId="1C859ACF" w14:textId="77777777" w:rsidR="00811F2B" w:rsidRDefault="00811F2B" w:rsidP="00811F2B">
      <w:r>
        <w:t>Vehicle 4: Route=[0, 34, 48, 43, 35, 44, 0], Distance=166.34, RemCap=384.0</w:t>
      </w:r>
    </w:p>
    <w:p w14:paraId="4C90B829" w14:textId="77777777" w:rsidR="00811F2B" w:rsidRDefault="00811F2B" w:rsidP="00811F2B">
      <w:r>
        <w:t>Total vehicle waiting time   = 0.00</w:t>
      </w:r>
    </w:p>
    <w:p w14:paraId="66F5E93D" w14:textId="77777777" w:rsidR="00811F2B" w:rsidRDefault="00811F2B" w:rsidP="00811F2B">
      <w:r>
        <w:t>Total customer waiting time  = 22517.25</w:t>
      </w:r>
    </w:p>
    <w:p w14:paraId="0301BC07" w14:textId="77777777" w:rsidR="00811F2B" w:rsidRDefault="00811F2B" w:rsidP="00811F2B">
      <w:r>
        <w:t>--------------------------------------------------</w:t>
      </w:r>
    </w:p>
    <w:p w14:paraId="74971D79" w14:textId="77777777" w:rsidR="00811F2B" w:rsidRDefault="00811F2B" w:rsidP="00811F2B">
      <w:r>
        <w:t>Ep 26/50 | Reward 4329.25 | Loss 454118829.04 | Dist 947.05 | Vehl 5</w:t>
      </w:r>
    </w:p>
    <w:p w14:paraId="6452AF5B" w14:textId="77777777" w:rsidR="00811F2B" w:rsidRDefault="00811F2B" w:rsidP="00811F2B">
      <w:r>
        <w:t>Vehicle 0: Route=[0, 19, 17, 16, 14, 15, 38, 18, 30, 9, 28, 12, 49, 10, 11, 13, 6, 7, 8, 27, 2, 39, 25, 4, 1, 31, 21, 33, 0], Distance=276.50, RemCap=11.0</w:t>
      </w:r>
    </w:p>
    <w:p w14:paraId="531E2554" w14:textId="77777777" w:rsidR="00811F2B" w:rsidRDefault="00811F2B" w:rsidP="00811F2B">
      <w:r>
        <w:t>Vehicle 1: Route=[0, 5, 26, 23, 36, 40, 44, 47, 0], Distance=131.45, RemCap=355.0</w:t>
      </w:r>
    </w:p>
    <w:p w14:paraId="468AD73D" w14:textId="77777777" w:rsidR="00811F2B" w:rsidRDefault="00811F2B" w:rsidP="00811F2B">
      <w:r>
        <w:t>Vehicle 2: Route=[0, 48, 46, 3, 22, 29, 32, 42, 0], Distance=203.11, RemCap=356.0</w:t>
      </w:r>
    </w:p>
    <w:p w14:paraId="57702330" w14:textId="77777777" w:rsidR="00811F2B" w:rsidRDefault="00811F2B" w:rsidP="00811F2B">
      <w:r>
        <w:t>Vehicle 3: Route=[0, 43, 35, 24, 34, 37, 0], Distance=178.98, RemCap=414.0</w:t>
      </w:r>
    </w:p>
    <w:p w14:paraId="0402D516" w14:textId="77777777" w:rsidR="00811F2B" w:rsidRDefault="00811F2B" w:rsidP="00811F2B">
      <w:r>
        <w:t>Vehicle 4: Route=[0, 45, 20, 50, 41, 0], Distance=157.00, RemCap=404.0</w:t>
      </w:r>
    </w:p>
    <w:p w14:paraId="7BB56F00" w14:textId="77777777" w:rsidR="00811F2B" w:rsidRDefault="00811F2B" w:rsidP="00811F2B">
      <w:r>
        <w:t>Total vehicle waiting time   = 0.00</w:t>
      </w:r>
    </w:p>
    <w:p w14:paraId="7A70542C" w14:textId="77777777" w:rsidR="00811F2B" w:rsidRDefault="00811F2B" w:rsidP="00811F2B">
      <w:r>
        <w:t>Total customer waiting time  = 21412.56</w:t>
      </w:r>
    </w:p>
    <w:p w14:paraId="425A21E2" w14:textId="77777777" w:rsidR="00811F2B" w:rsidRDefault="00811F2B" w:rsidP="00811F2B">
      <w:r>
        <w:t>--------------------------------------------------</w:t>
      </w:r>
    </w:p>
    <w:p w14:paraId="16D2A55C" w14:textId="77777777" w:rsidR="00811F2B" w:rsidRDefault="00811F2B" w:rsidP="00811F2B">
      <w:r>
        <w:t>Ep 27/50 | Reward 5258.95 | Loss 727384179.44 | Dist 980.61 | Vehl 5</w:t>
      </w:r>
    </w:p>
    <w:p w14:paraId="2A1E6E20" w14:textId="77777777" w:rsidR="00811F2B" w:rsidRDefault="00811F2B" w:rsidP="00811F2B">
      <w:r>
        <w:t>Vehicle 0: Route=[0, 2, 1, 3, 4, 25, 26, 5, 7, 27, 8, 6, 11, 10, 12, 9, 30, 29, 19, 18, 15, 14, 16, 17, 21, 20, 23, 31, 0], Distance=293.55, RemCap=1.0</w:t>
      </w:r>
    </w:p>
    <w:p w14:paraId="6C7381D6" w14:textId="77777777" w:rsidR="00811F2B" w:rsidRDefault="00811F2B" w:rsidP="00811F2B">
      <w:r>
        <w:t>Vehicle 1: Route=[0, 45, 40, 50, 35, 28, 49, 13, 43, 44, 0], Distance=182.62, RemCap=338.0</w:t>
      </w:r>
    </w:p>
    <w:p w14:paraId="2648E222" w14:textId="77777777" w:rsidR="00811F2B" w:rsidRDefault="00811F2B" w:rsidP="00811F2B">
      <w:r>
        <w:t>Vehicle 2: Route=[0, 24, 33, 42, 47, 46, 34, 39, 0], Distance=216.07, RemCap=333.0</w:t>
      </w:r>
    </w:p>
    <w:p w14:paraId="551801B3" w14:textId="77777777" w:rsidR="00811F2B" w:rsidRDefault="00811F2B" w:rsidP="00811F2B">
      <w:r>
        <w:lastRenderedPageBreak/>
        <w:t>Vehicle 3: Route=[0, 37, 48, 38, 22, 36, 0], Distance=191.57, RemCap=391.0</w:t>
      </w:r>
    </w:p>
    <w:p w14:paraId="15061795" w14:textId="77777777" w:rsidR="00811F2B" w:rsidRDefault="00811F2B" w:rsidP="00811F2B">
      <w:r>
        <w:t>Vehicle 4: Route=[0, 32, 41, 0], Distance=96.80, RemCap=477.0</w:t>
      </w:r>
    </w:p>
    <w:p w14:paraId="25C363A8" w14:textId="77777777" w:rsidR="00811F2B" w:rsidRDefault="00811F2B" w:rsidP="00811F2B">
      <w:r>
        <w:t>Total vehicle waiting time   = 0.00</w:t>
      </w:r>
    </w:p>
    <w:p w14:paraId="53D2E42B" w14:textId="77777777" w:rsidR="00811F2B" w:rsidRDefault="00811F2B" w:rsidP="00811F2B">
      <w:r>
        <w:t>Total customer waiting time  = 17846.42</w:t>
      </w:r>
    </w:p>
    <w:p w14:paraId="5C88320A" w14:textId="77777777" w:rsidR="00811F2B" w:rsidRDefault="00811F2B" w:rsidP="00811F2B">
      <w:r>
        <w:t>--------------------------------------------------</w:t>
      </w:r>
    </w:p>
    <w:p w14:paraId="6FF4A377" w14:textId="77777777" w:rsidR="00811F2B" w:rsidRDefault="00811F2B" w:rsidP="00811F2B">
      <w:r>
        <w:t>Ep 28/50 | Reward 4668.16 | Loss 548389391.48 | Dist 1004.49 | Vehl 5</w:t>
      </w:r>
    </w:p>
    <w:p w14:paraId="172FF369" w14:textId="77777777" w:rsidR="00811F2B" w:rsidRDefault="00811F2B" w:rsidP="00811F2B">
      <w:r>
        <w:t>Vehicle 0: Route=[0, 45, 6, 46, 8, 27, 7, 5, 26, 4, 1, 22, 24, 23, 36, 21, 16, 14, 15, 18, 17, 29, 30, 9, 28, 10, 13, 11, 50, 0], Distance=294.79, RemCap=15.0</w:t>
      </w:r>
    </w:p>
    <w:p w14:paraId="2599BB45" w14:textId="77777777" w:rsidR="00811F2B" w:rsidRDefault="00811F2B" w:rsidP="00811F2B">
      <w:r>
        <w:t>Vehicle 1: Route=[0, 48, 12, 38, 19, 20, 31, 33, 3, 37, 0], Distance=241.28, RemCap=311.0</w:t>
      </w:r>
    </w:p>
    <w:p w14:paraId="15B1FB6B" w14:textId="77777777" w:rsidR="00811F2B" w:rsidRDefault="00811F2B" w:rsidP="00811F2B">
      <w:r>
        <w:t>Vehicle 2: Route=[0, 47, 34, 39, 0], Distance=95.24, RemCap=414.0</w:t>
      </w:r>
    </w:p>
    <w:p w14:paraId="6806F7EF" w14:textId="77777777" w:rsidR="00811F2B" w:rsidRDefault="00811F2B" w:rsidP="00811F2B">
      <w:r>
        <w:t>Vehicle 3: Route=[0, 2, 40, 35, 42, 43, 44, 0], Distance=172.87, RemCap=363.0</w:t>
      </w:r>
    </w:p>
    <w:p w14:paraId="6E627146" w14:textId="77777777" w:rsidR="00811F2B" w:rsidRDefault="00811F2B" w:rsidP="00811F2B">
      <w:r>
        <w:t>Vehicle 4: Route=[0, 25, 49, 41, 32, 0], Distance=200.32, RemCap=437.0</w:t>
      </w:r>
    </w:p>
    <w:p w14:paraId="51A08862" w14:textId="77777777" w:rsidR="00811F2B" w:rsidRDefault="00811F2B" w:rsidP="00811F2B">
      <w:r>
        <w:t>Total vehicle waiting time   = 0.00</w:t>
      </w:r>
    </w:p>
    <w:p w14:paraId="169CFE7B" w14:textId="77777777" w:rsidR="00811F2B" w:rsidRDefault="00811F2B" w:rsidP="00811F2B">
      <w:r>
        <w:t>Total customer waiting time  = 20692.89</w:t>
      </w:r>
    </w:p>
    <w:p w14:paraId="1FDB7739" w14:textId="77777777" w:rsidR="00811F2B" w:rsidRDefault="00811F2B" w:rsidP="00811F2B">
      <w:r>
        <w:t>--------------------------------------------------</w:t>
      </w:r>
    </w:p>
    <w:p w14:paraId="41798492" w14:textId="77777777" w:rsidR="00811F2B" w:rsidRDefault="00811F2B" w:rsidP="00811F2B">
      <w:r>
        <w:t>Ep 29/50 | Reward 4746.94 | Loss 540945103.34 | Dist 948.36 | Vehl 5</w:t>
      </w:r>
    </w:p>
    <w:p w14:paraId="6DDFBE16" w14:textId="77777777" w:rsidR="00811F2B" w:rsidRDefault="00811F2B" w:rsidP="00811F2B">
      <w:r>
        <w:t>Vehicle 0: Route=[0, 45, 6, 8, 27, 7, 5, 26, 25, 4, 1, 24, 33, 21, 17, 16, 14, 15, 38, 18, 19, 29, 30, 9, 28, 12, 10, 13, 11, 50, 0], Distance=296.66, RemCap=15.0</w:t>
      </w:r>
    </w:p>
    <w:p w14:paraId="3B8C4528" w14:textId="77777777" w:rsidR="00811F2B" w:rsidRDefault="00811F2B" w:rsidP="00811F2B">
      <w:r>
        <w:t>Vehicle 1: Route=[0, 32, 42, 47, 2, 39, 3, 23, 22, 40, 20, 36, 0], Distance=194.58, RemCap=240.0</w:t>
      </w:r>
    </w:p>
    <w:p w14:paraId="0F45F06B" w14:textId="77777777" w:rsidR="00811F2B" w:rsidRDefault="00811F2B" w:rsidP="00811F2B">
      <w:r>
        <w:t>Vehicle 2: Route=[0, 35, 37, 0], Distance=115.60, RemCap=471.0</w:t>
      </w:r>
    </w:p>
    <w:p w14:paraId="0924E708" w14:textId="77777777" w:rsidR="00811F2B" w:rsidRDefault="00811F2B" w:rsidP="00811F2B">
      <w:r>
        <w:t>Vehicle 3: Route=[0, 34, 48, 49, 41, 0], Distance=195.05, RemCap=380.0</w:t>
      </w:r>
    </w:p>
    <w:p w14:paraId="67BFCD2F" w14:textId="77777777" w:rsidR="00811F2B" w:rsidRDefault="00811F2B" w:rsidP="00811F2B">
      <w:r>
        <w:t>Vehicle 4: Route=[0, 31, 46, 43, 44, 0], Distance=146.46, RemCap=434.0</w:t>
      </w:r>
    </w:p>
    <w:p w14:paraId="442F7584" w14:textId="77777777" w:rsidR="00811F2B" w:rsidRDefault="00811F2B" w:rsidP="00811F2B">
      <w:r>
        <w:t>Total vehicle waiting time   = 0.00</w:t>
      </w:r>
    </w:p>
    <w:p w14:paraId="6BBC22F1" w14:textId="77777777" w:rsidR="00811F2B" w:rsidRDefault="00811F2B" w:rsidP="00811F2B">
      <w:r>
        <w:t>Total customer waiting time  = 20197.37</w:t>
      </w:r>
    </w:p>
    <w:p w14:paraId="2B955729" w14:textId="77777777" w:rsidR="00811F2B" w:rsidRDefault="00811F2B" w:rsidP="00811F2B">
      <w:r>
        <w:t>--------------------------------------------------</w:t>
      </w:r>
    </w:p>
    <w:p w14:paraId="1B3D910B" w14:textId="77777777" w:rsidR="00811F2B" w:rsidRDefault="00811F2B" w:rsidP="00811F2B">
      <w:r>
        <w:t>Ep 30/50 | Reward 4709.76 | Loss 543788738.73 | Dist 1022.92 | Vehl 5</w:t>
      </w:r>
    </w:p>
    <w:p w14:paraId="23F221F9" w14:textId="77777777" w:rsidR="00811F2B" w:rsidRDefault="00811F2B" w:rsidP="00811F2B">
      <w:r>
        <w:lastRenderedPageBreak/>
        <w:t>Vehicle 0: Route=[0, 20, 23, 24, 1, 3, 4, 26, 2, 5, 7, 27, 8, 45, 11, 10, 12, 28, 9, 32, 29, 19, 18, 17, 16, 14, 41, 0], Distance=311.97, RemCap=10.0</w:t>
      </w:r>
    </w:p>
    <w:p w14:paraId="1B0E122B" w14:textId="77777777" w:rsidR="00811F2B" w:rsidRDefault="00811F2B" w:rsidP="00811F2B">
      <w:r>
        <w:t>Vehicle 1: Route=[0, 44, 30, 21, 36, 25, 37, 48, 46, 34, 0], Distance=219.79, RemCap=303.0</w:t>
      </w:r>
    </w:p>
    <w:p w14:paraId="05DBC4C1" w14:textId="77777777" w:rsidR="00811F2B" w:rsidRDefault="00811F2B" w:rsidP="00811F2B">
      <w:r>
        <w:t>Vehicle 2: Route=[0, 22, 43, 13, 49, 35, 38, 0], Distance=183.33, RemCap=413.0</w:t>
      </w:r>
    </w:p>
    <w:p w14:paraId="5B17DE61" w14:textId="77777777" w:rsidR="00811F2B" w:rsidRDefault="00811F2B" w:rsidP="00811F2B">
      <w:r>
        <w:t>Vehicle 3: Route=[0, 31, 40, 15, 42, 47, 0], Distance=147.93, RemCap=403.0</w:t>
      </w:r>
    </w:p>
    <w:p w14:paraId="3DBB06E8" w14:textId="77777777" w:rsidR="00811F2B" w:rsidRDefault="00811F2B" w:rsidP="00811F2B">
      <w:r>
        <w:t>Vehicle 4: Route=[0, 6, 39, 50, 33, 0], Distance=159.89, RemCap=411.0</w:t>
      </w:r>
    </w:p>
    <w:p w14:paraId="4B04B9B0" w14:textId="77777777" w:rsidR="00811F2B" w:rsidRDefault="00811F2B" w:rsidP="00811F2B">
      <w:r>
        <w:t>Total vehicle waiting time   = 0.00</w:t>
      </w:r>
    </w:p>
    <w:p w14:paraId="0F5472C0" w14:textId="77777777" w:rsidR="00811F2B" w:rsidRDefault="00811F2B" w:rsidP="00811F2B">
      <w:r>
        <w:t>Total customer waiting time  = 19355.41</w:t>
      </w:r>
    </w:p>
    <w:p w14:paraId="35C2F31D" w14:textId="77777777" w:rsidR="00811F2B" w:rsidRDefault="00811F2B" w:rsidP="00811F2B">
      <w:r>
        <w:t>--------------------------------------------------</w:t>
      </w:r>
    </w:p>
    <w:p w14:paraId="12F55E54" w14:textId="77777777" w:rsidR="00811F2B" w:rsidRDefault="00811F2B" w:rsidP="00811F2B">
      <w:r>
        <w:t>Ep 31/50 | Reward 4642.28 | Loss 526181172.70 | Dist 965.12 | Vehl 5</w:t>
      </w:r>
    </w:p>
    <w:p w14:paraId="6A30783B" w14:textId="77777777" w:rsidR="00811F2B" w:rsidRDefault="00811F2B" w:rsidP="00811F2B">
      <w:r>
        <w:t>Vehicle 0: Route=[0, 43, 11, 10, 12, 28, 9, 30, 29, 19, 17, 15, 16, 21, 20, 23, 1, 3, 4, 25, 2, 5, 27, 8, 7, 6, 45, 0], Distance=266.07, RemCap=7.0</w:t>
      </w:r>
    </w:p>
    <w:p w14:paraId="608166B8" w14:textId="77777777" w:rsidR="00811F2B" w:rsidRDefault="00811F2B" w:rsidP="00811F2B">
      <w:r>
        <w:t>Vehicle 1: Route=[0, 48, 13, 44, 32, 18, 14, 41, 36, 24, 22, 33, 0], Distance=209.97, RemCap=298.0</w:t>
      </w:r>
    </w:p>
    <w:p w14:paraId="5F4E8146" w14:textId="77777777" w:rsidR="00811F2B" w:rsidRDefault="00811F2B" w:rsidP="00811F2B">
      <w:r>
        <w:t>Vehicle 2: Route=[0, 37, 34, 26, 31, 42, 35, 38, 0], Distance=209.55, RemCap=380.0</w:t>
      </w:r>
    </w:p>
    <w:p w14:paraId="61C251DD" w14:textId="77777777" w:rsidR="00811F2B" w:rsidRDefault="00811F2B" w:rsidP="00811F2B">
      <w:r>
        <w:t>Vehicle 3: Route=[0, 40, 50, 47, 46, 0], Distance=147.67, RemCap=425.0</w:t>
      </w:r>
    </w:p>
    <w:p w14:paraId="76CB79A7" w14:textId="77777777" w:rsidR="00811F2B" w:rsidRDefault="00811F2B" w:rsidP="00811F2B">
      <w:r>
        <w:t>Vehicle 4: Route=[0, 49, 39, 0], Distance=131.86, RemCap=430.0</w:t>
      </w:r>
    </w:p>
    <w:p w14:paraId="7706EADC" w14:textId="77777777" w:rsidR="00811F2B" w:rsidRDefault="00811F2B" w:rsidP="00811F2B">
      <w:r>
        <w:t>Total vehicle waiting time   = 0.00</w:t>
      </w:r>
    </w:p>
    <w:p w14:paraId="5F6CE90A" w14:textId="77777777" w:rsidR="00811F2B" w:rsidRDefault="00811F2B" w:rsidP="00811F2B">
      <w:r>
        <w:t>Total customer waiting time  = 21023.92</w:t>
      </w:r>
    </w:p>
    <w:p w14:paraId="70350CDB" w14:textId="77777777" w:rsidR="00811F2B" w:rsidRDefault="00811F2B" w:rsidP="00811F2B">
      <w:r>
        <w:t>--------------------------------------------------</w:t>
      </w:r>
    </w:p>
    <w:p w14:paraId="3E3B20CC" w14:textId="77777777" w:rsidR="00811F2B" w:rsidRDefault="00811F2B" w:rsidP="00811F2B">
      <w:r>
        <w:t>Ep 32/50 | Reward 4136.62 | Loss 400256381.09 | Dist 940.12 | Vehl 5</w:t>
      </w:r>
    </w:p>
    <w:p w14:paraId="7D661A08" w14:textId="77777777" w:rsidR="00811F2B" w:rsidRDefault="00811F2B" w:rsidP="00811F2B">
      <w:r>
        <w:t>Vehicle 0: Route=[0, 10, 12, 28, 9, 30, 18, 15, 14, 41, 17, 19, 21, 20, 31, 1, 3, 4, 26, 2, 5, 27, 8, 46, 7, 6, 45, 0], Distance=272.52, RemCap=4.0</w:t>
      </w:r>
    </w:p>
    <w:p w14:paraId="5101A2A3" w14:textId="77777777" w:rsidR="00811F2B" w:rsidRDefault="00811F2B" w:rsidP="00811F2B">
      <w:r>
        <w:t>Vehicle 1: Route=[0, 16, 38, 32, 43, 13, 34, 39, 25, 22, 36, 0], Distance=235.90, RemCap=330.0</w:t>
      </w:r>
    </w:p>
    <w:p w14:paraId="46C91943" w14:textId="77777777" w:rsidR="00811F2B" w:rsidRDefault="00811F2B" w:rsidP="00811F2B">
      <w:r>
        <w:t>Vehicle 2: Route=[0, 37, 48, 49, 11, 44, 29, 23, 33, 0], Distance=197.03, RemCap=312.0</w:t>
      </w:r>
    </w:p>
    <w:p w14:paraId="2BDAF536" w14:textId="77777777" w:rsidR="00811F2B" w:rsidRDefault="00811F2B" w:rsidP="00811F2B">
      <w:r>
        <w:t>Vehicle 3: Route=[0, 24, 35, 42, 50, 0], Distance=152.91, RemCap=440.0</w:t>
      </w:r>
    </w:p>
    <w:p w14:paraId="09FDD23E" w14:textId="77777777" w:rsidR="00811F2B" w:rsidRDefault="00811F2B" w:rsidP="00811F2B">
      <w:r>
        <w:t>Vehicle 4: Route=[0, 40, 47, 0], Distance=81.75, RemCap=454.0</w:t>
      </w:r>
    </w:p>
    <w:p w14:paraId="69773BC9" w14:textId="77777777" w:rsidR="00811F2B" w:rsidRDefault="00811F2B" w:rsidP="00811F2B">
      <w:r>
        <w:lastRenderedPageBreak/>
        <w:t>Total vehicle waiting time   = 0.00</w:t>
      </w:r>
    </w:p>
    <w:p w14:paraId="1E3D6EC1" w14:textId="77777777" w:rsidR="00811F2B" w:rsidRDefault="00811F2B" w:rsidP="00811F2B">
      <w:r>
        <w:t>Total customer waiting time  = 23241.30</w:t>
      </w:r>
    </w:p>
    <w:p w14:paraId="35CEA8B2" w14:textId="77777777" w:rsidR="00811F2B" w:rsidRDefault="00811F2B" w:rsidP="00811F2B">
      <w:r>
        <w:t>--------------------------------------------------</w:t>
      </w:r>
    </w:p>
    <w:p w14:paraId="542A928C" w14:textId="77777777" w:rsidR="00811F2B" w:rsidRDefault="00811F2B" w:rsidP="00811F2B">
      <w:r>
        <w:t>Ep 33/50 | Reward 4365.90 | Loss 451497585.82 | Dist 1030.37 | Vehl 5</w:t>
      </w:r>
    </w:p>
    <w:p w14:paraId="0044F58E" w14:textId="77777777" w:rsidR="00811F2B" w:rsidRDefault="00811F2B" w:rsidP="00811F2B">
      <w:r>
        <w:t>Vehicle 0: Route=[0, 47, 44, 30, 11, 13, 10, 28, 12, 49, 8, 7, 6, 5, 2, 26, 25, 4, 1, 22, 21, 29, 19, 16, 41, 14, 15, 38, 0], Distance=302.75, RemCap=16.0</w:t>
      </w:r>
    </w:p>
    <w:p w14:paraId="708D0341" w14:textId="77777777" w:rsidR="00811F2B" w:rsidRDefault="00811F2B" w:rsidP="00811F2B">
      <w:r>
        <w:t>Vehicle 1: Route=[0, 42, 48, 27, 3, 24, 23, 36, 33, 0], Distance=197.23, RemCap=329.0</w:t>
      </w:r>
    </w:p>
    <w:p w14:paraId="6CC2B711" w14:textId="77777777" w:rsidR="00811F2B" w:rsidRDefault="00811F2B" w:rsidP="00811F2B">
      <w:r>
        <w:t>Vehicle 2: Route=[0, 43, 50, 18, 17, 40, 37, 0], Distance=156.58, RemCap=395.0</w:t>
      </w:r>
    </w:p>
    <w:p w14:paraId="04F60955" w14:textId="77777777" w:rsidR="00811F2B" w:rsidRDefault="00811F2B" w:rsidP="00811F2B">
      <w:r>
        <w:t>Vehicle 3: Route=[0, 20, 45, 9, 46, 34, 0], Distance=217.15, RemCap=363.0</w:t>
      </w:r>
    </w:p>
    <w:p w14:paraId="6DD0A29F" w14:textId="77777777" w:rsidR="00811F2B" w:rsidRDefault="00811F2B" w:rsidP="00811F2B">
      <w:r>
        <w:t>Vehicle 4: Route=[0, 32, 35, 31, 39, 0], Distance=156.66, RemCap=437.0</w:t>
      </w:r>
    </w:p>
    <w:p w14:paraId="77FB960F" w14:textId="77777777" w:rsidR="00811F2B" w:rsidRDefault="00811F2B" w:rsidP="00811F2B">
      <w:r>
        <w:t>Total vehicle waiting time   = 0.00</w:t>
      </w:r>
    </w:p>
    <w:p w14:paraId="09B8B7A9" w14:textId="77777777" w:rsidR="00811F2B" w:rsidRDefault="00811F2B" w:rsidP="00811F2B">
      <w:r>
        <w:t>Total customer waiting time  = 21610.28</w:t>
      </w:r>
    </w:p>
    <w:p w14:paraId="0E6A8BC4" w14:textId="77777777" w:rsidR="00811F2B" w:rsidRDefault="00811F2B" w:rsidP="00811F2B">
      <w:r>
        <w:t>--------------------------------------------------</w:t>
      </w:r>
    </w:p>
    <w:p w14:paraId="2880889D" w14:textId="77777777" w:rsidR="00811F2B" w:rsidRDefault="00811F2B" w:rsidP="00811F2B">
      <w:r>
        <w:t>Ep 34/50 | Reward 4095.60 | Loss 367731900.37 | Dist 928.67 | Vehl 5</w:t>
      </w:r>
    </w:p>
    <w:p w14:paraId="6605C187" w14:textId="77777777" w:rsidR="00811F2B" w:rsidRDefault="00811F2B" w:rsidP="00811F2B">
      <w:r>
        <w:t>Vehicle 0: Route=[0, 33, 21, 20, 23, 3, 4, 25, 26, 34, 6, 7, 27, 8, 46, 13, 11, 10, 12, 28, 9, 30, 35, 14, 15, 18, 19, 29, 32, 0], Distance=277.44, RemCap=8.0</w:t>
      </w:r>
    </w:p>
    <w:p w14:paraId="05DE57BA" w14:textId="77777777" w:rsidR="00811F2B" w:rsidRDefault="00811F2B" w:rsidP="00811F2B">
      <w:r>
        <w:t>Vehicle 1: Route=[0, 31, 36, 24, 1, 5, 37, 48, 49, 16, 47, 0], Distance=252.26, RemCap=295.0</w:t>
      </w:r>
    </w:p>
    <w:p w14:paraId="3DD81B77" w14:textId="77777777" w:rsidR="00811F2B" w:rsidRDefault="00811F2B" w:rsidP="00811F2B">
      <w:r>
        <w:t>Vehicle 2: Route=[0, 43, 38, 41, 17, 2, 45, 0], Distance=158.59, RemCap=376.0</w:t>
      </w:r>
    </w:p>
    <w:p w14:paraId="26A2741B" w14:textId="77777777" w:rsidR="00811F2B" w:rsidRDefault="00811F2B" w:rsidP="00811F2B">
      <w:r>
        <w:t>Vehicle 3: Route=[0, 22, 50, 42, 0], Distance=121.50, RemCap=450.0</w:t>
      </w:r>
    </w:p>
    <w:p w14:paraId="414CFB69" w14:textId="77777777" w:rsidR="00811F2B" w:rsidRDefault="00811F2B" w:rsidP="00811F2B">
      <w:r>
        <w:t>Vehicle 4: Route=[0, 39, 40, 44, 0], Distance=118.88, RemCap=411.0</w:t>
      </w:r>
    </w:p>
    <w:p w14:paraId="4155CF8C" w14:textId="77777777" w:rsidR="00811F2B" w:rsidRDefault="00811F2B" w:rsidP="00811F2B">
      <w:r>
        <w:t>Total vehicle waiting time   = 0.00</w:t>
      </w:r>
    </w:p>
    <w:p w14:paraId="140816FD" w14:textId="77777777" w:rsidR="00811F2B" w:rsidRDefault="00811F2B" w:rsidP="00811F2B">
      <w:r>
        <w:t>Total customer waiting time  = 24330.37</w:t>
      </w:r>
    </w:p>
    <w:p w14:paraId="15669552" w14:textId="77777777" w:rsidR="00811F2B" w:rsidRDefault="00811F2B" w:rsidP="00811F2B">
      <w:r>
        <w:t>--------------------------------------------------</w:t>
      </w:r>
    </w:p>
    <w:p w14:paraId="1B7B211D" w14:textId="77777777" w:rsidR="00811F2B" w:rsidRDefault="00811F2B" w:rsidP="00811F2B">
      <w:r>
        <w:t>Ep 35/50 | Reward 4308.23 | Loss 445766047.35 | Dist 1030.76 | Vehl 5</w:t>
      </w:r>
    </w:p>
    <w:p w14:paraId="5DB22376" w14:textId="77777777" w:rsidR="00811F2B" w:rsidRDefault="00811F2B" w:rsidP="00811F2B">
      <w:r>
        <w:t>Vehicle 0: Route=[0, 24, 23, 36, 20, 21, 19, 17, 16, 15, 18, 29, 32, 30, 42, 9, 28, 11, 13, 6, 7, 27, 5, 4, 3, 2, 45, 47, 0], Distance=301.34, RemCap=14.0</w:t>
      </w:r>
    </w:p>
    <w:p w14:paraId="16073C1D" w14:textId="77777777" w:rsidR="00811F2B" w:rsidRDefault="00811F2B" w:rsidP="00811F2B">
      <w:r>
        <w:t>Vehicle 1: Route=[0, 35, 12, 48, 8, 1, 22, 31, 40, 0], Distance=235.20, RemCap=350.0</w:t>
      </w:r>
    </w:p>
    <w:p w14:paraId="2E99DAA3" w14:textId="77777777" w:rsidR="00811F2B" w:rsidRDefault="00811F2B" w:rsidP="00811F2B">
      <w:r>
        <w:lastRenderedPageBreak/>
        <w:t>Vehicle 2: Route=[0, 25, 26, 37, 43, 10, 49, 14, 50, 0], Distance=204.81, RemCap=335.0</w:t>
      </w:r>
    </w:p>
    <w:p w14:paraId="5F65583C" w14:textId="77777777" w:rsidR="00811F2B" w:rsidRDefault="00811F2B" w:rsidP="00811F2B">
      <w:r>
        <w:t>Vehicle 3: Route=[0, 46, 38, 41, 33, 0], Distance=183.14, RemCap=430.0</w:t>
      </w:r>
    </w:p>
    <w:p w14:paraId="4DF6D867" w14:textId="77777777" w:rsidR="00811F2B" w:rsidRDefault="00811F2B" w:rsidP="00811F2B">
      <w:r>
        <w:t>Vehicle 4: Route=[0, 44, 34, 39, 0], Distance=106.27, RemCap=411.0</w:t>
      </w:r>
    </w:p>
    <w:p w14:paraId="11D8C2C2" w14:textId="77777777" w:rsidR="00811F2B" w:rsidRDefault="00811F2B" w:rsidP="00811F2B">
      <w:r>
        <w:t>Total vehicle waiting time   = 0.00</w:t>
      </w:r>
    </w:p>
    <w:p w14:paraId="43B45010" w14:textId="77777777" w:rsidR="00811F2B" w:rsidRDefault="00811F2B" w:rsidP="00811F2B">
      <w:r>
        <w:t>Total customer waiting time  = 21827.42</w:t>
      </w:r>
    </w:p>
    <w:p w14:paraId="77704981" w14:textId="77777777" w:rsidR="00811F2B" w:rsidRDefault="00811F2B" w:rsidP="00811F2B">
      <w:r>
        <w:t>--------------------------------------------------</w:t>
      </w:r>
    </w:p>
    <w:p w14:paraId="29C0D5F2" w14:textId="77777777" w:rsidR="00811F2B" w:rsidRDefault="00811F2B" w:rsidP="00811F2B">
      <w:r>
        <w:t>Ep 36/50 | Reward 4872.76 | Loss 582293376.49 | Dist 967.97 | Vehl 5</w:t>
      </w:r>
    </w:p>
    <w:p w14:paraId="65DC76F5" w14:textId="77777777" w:rsidR="00811F2B" w:rsidRDefault="00811F2B" w:rsidP="00811F2B">
      <w:r>
        <w:t>Vehicle 0: Route=[0, 6, 7, 27, 8, 13, 49, 12, 28, 10, 11, 30, 29, 18, 38, 14, 16, 17, 21, 40, 24, 23, 1, 3, 4, 25, 26, 5, 39, 0], Distance=282.28, RemCap=1.0</w:t>
      </w:r>
    </w:p>
    <w:p w14:paraId="55CC913C" w14:textId="77777777" w:rsidR="00811F2B" w:rsidRDefault="00811F2B" w:rsidP="00811F2B">
      <w:r>
        <w:t>Vehicle 1: Route=[0, 42, 35, 32, 2, 22, 36, 31, 0], Distance=194.76, RemCap=376.0</w:t>
      </w:r>
    </w:p>
    <w:p w14:paraId="23EC8AC8" w14:textId="77777777" w:rsidR="00811F2B" w:rsidRDefault="00811F2B" w:rsidP="00811F2B">
      <w:r>
        <w:t>Vehicle 2: Route=[0, 45, 46, 47, 19, 15, 41, 0], Distance=162.67, RemCap=377.0</w:t>
      </w:r>
    </w:p>
    <w:p w14:paraId="4494E848" w14:textId="77777777" w:rsidR="00811F2B" w:rsidRDefault="00811F2B" w:rsidP="00811F2B">
      <w:r>
        <w:t>Vehicle 3: Route=[0, 43, 9, 33, 34, 0], Distance=173.30, RemCap=413.0</w:t>
      </w:r>
    </w:p>
    <w:p w14:paraId="1F9FF2E4" w14:textId="77777777" w:rsidR="00811F2B" w:rsidRDefault="00811F2B" w:rsidP="00811F2B">
      <w:r>
        <w:t>Vehicle 4: Route=[0, 20, 50, 44, 48, 37, 0], Distance=154.95, RemCap=373.0</w:t>
      </w:r>
    </w:p>
    <w:p w14:paraId="5635DB69" w14:textId="77777777" w:rsidR="00811F2B" w:rsidRDefault="00811F2B" w:rsidP="00811F2B">
      <w:r>
        <w:t>Total vehicle waiting time   = 0.00</w:t>
      </w:r>
    </w:p>
    <w:p w14:paraId="6B2F2907" w14:textId="77777777" w:rsidR="00811F2B" w:rsidRDefault="00811F2B" w:rsidP="00811F2B">
      <w:r>
        <w:t>Total customer waiting time  = 19051.00</w:t>
      </w:r>
    </w:p>
    <w:p w14:paraId="0B45E23D" w14:textId="77777777" w:rsidR="00811F2B" w:rsidRDefault="00811F2B" w:rsidP="00811F2B">
      <w:r>
        <w:t>--------------------------------------------------</w:t>
      </w:r>
    </w:p>
    <w:p w14:paraId="1304F8D5" w14:textId="77777777" w:rsidR="00811F2B" w:rsidRDefault="00811F2B" w:rsidP="00811F2B">
      <w:r>
        <w:t>Ep 37/50 | Reward 4244.33 | Loss 425095391.29 | Dist 1044.74 | Vehl 5</w:t>
      </w:r>
    </w:p>
    <w:p w14:paraId="40CABF79" w14:textId="77777777" w:rsidR="00811F2B" w:rsidRDefault="00811F2B" w:rsidP="00811F2B">
      <w:r>
        <w:t>Vehicle 0: Route=[0, 47, 44, 11, 12, 28, 30, 42, 15, 14, 16, 18, 29, 50, 21, 40, 24, 23, 3, 4, 25, 26, 2, 5, 6, 7, 27, 34, 0], Distance=309.24, RemCap=46.0</w:t>
      </w:r>
    </w:p>
    <w:p w14:paraId="3D20525C" w14:textId="77777777" w:rsidR="00811F2B" w:rsidRDefault="00811F2B" w:rsidP="00811F2B">
      <w:r>
        <w:t>Vehicle 1: Route=[0, 43, 32, 19, 9, 46, 8, 1, 39, 0], Distance=219.43, RemCap=330.0</w:t>
      </w:r>
    </w:p>
    <w:p w14:paraId="1C045F40" w14:textId="77777777" w:rsidR="00811F2B" w:rsidRDefault="00811F2B" w:rsidP="00811F2B">
      <w:r>
        <w:t>Vehicle 2: Route=[0, 22, 36, 20, 41, 35, 13, 48, 37, 0], Distance=205.95, RemCap=321.0</w:t>
      </w:r>
    </w:p>
    <w:p w14:paraId="6EC6ED31" w14:textId="77777777" w:rsidR="00811F2B" w:rsidRDefault="00811F2B" w:rsidP="00811F2B">
      <w:r>
        <w:t>Vehicle 3: Route=[0, 31, 10, 49, 38, 0], Distance=185.53, RemCap=410.0</w:t>
      </w:r>
    </w:p>
    <w:p w14:paraId="608673EC" w14:textId="77777777" w:rsidR="00811F2B" w:rsidRDefault="00811F2B" w:rsidP="00811F2B">
      <w:r>
        <w:t>Vehicle 4: Route=[0, 45, 17, 33, 0], Distance=124.59, RemCap=433.0</w:t>
      </w:r>
    </w:p>
    <w:p w14:paraId="211A2025" w14:textId="77777777" w:rsidR="00811F2B" w:rsidRDefault="00811F2B" w:rsidP="00811F2B">
      <w:r>
        <w:t>Total vehicle waiting time   = 0.00</w:t>
      </w:r>
    </w:p>
    <w:p w14:paraId="024FE524" w14:textId="77777777" w:rsidR="00811F2B" w:rsidRDefault="00811F2B" w:rsidP="00811F2B">
      <w:r>
        <w:t>Total customer waiting time  = 21816.91</w:t>
      </w:r>
    </w:p>
    <w:p w14:paraId="4E16444F" w14:textId="77777777" w:rsidR="00811F2B" w:rsidRDefault="00811F2B" w:rsidP="00811F2B">
      <w:r>
        <w:t>--------------------------------------------------</w:t>
      </w:r>
    </w:p>
    <w:p w14:paraId="47476750" w14:textId="77777777" w:rsidR="00811F2B" w:rsidRDefault="00811F2B" w:rsidP="00811F2B">
      <w:r>
        <w:t>Ep 38/50 | Reward 4746.52 | Loss 549334304.49 | Dist 935.37 | Vehl 5</w:t>
      </w:r>
    </w:p>
    <w:p w14:paraId="19534606" w14:textId="77777777" w:rsidR="00811F2B" w:rsidRDefault="00811F2B" w:rsidP="00811F2B">
      <w:r>
        <w:lastRenderedPageBreak/>
        <w:t>Vehicle 0: Route=[0, 46, 8, 5, 26, 4, 1, 2, 22, 23, 21, 19, 17, 16, 41, 14, 15, 18, 29, 30, 11, 13, 10, 12, 28, 9, 42, 35, 0], Distance=331.87, RemCap=0.0</w:t>
      </w:r>
    </w:p>
    <w:p w14:paraId="2AB2257A" w14:textId="77777777" w:rsidR="00811F2B" w:rsidRDefault="00811F2B" w:rsidP="00811F2B">
      <w:r>
        <w:t>Vehicle 1: Route=[0, 48, 6, 7, 34, 39, 3, 20, 31, 50, 38, 0], Distance=212.90, RemCap=281.0</w:t>
      </w:r>
    </w:p>
    <w:p w14:paraId="0F54963C" w14:textId="77777777" w:rsidR="00811F2B" w:rsidRDefault="00811F2B" w:rsidP="00811F2B">
      <w:r>
        <w:t>Vehicle 2: Route=[0, 36, 27, 45, 0], Distance=124.85, RemCap=433.0</w:t>
      </w:r>
    </w:p>
    <w:p w14:paraId="3B143844" w14:textId="77777777" w:rsidR="00811F2B" w:rsidRDefault="00811F2B" w:rsidP="00811F2B">
      <w:r>
        <w:t>Vehicle 3: Route=[0, 47, 49, 44, 33, 24, 40, 0], Distance=141.98, RemCap=375.0</w:t>
      </w:r>
    </w:p>
    <w:p w14:paraId="11BF5296" w14:textId="77777777" w:rsidR="00811F2B" w:rsidRDefault="00811F2B" w:rsidP="00811F2B">
      <w:r>
        <w:t>Vehicle 4: Route=[0, 43, 32, 25, 37, 0], Distance=123.77, RemCap=451.0</w:t>
      </w:r>
    </w:p>
    <w:p w14:paraId="73CFFBB6" w14:textId="77777777" w:rsidR="00811F2B" w:rsidRDefault="00811F2B" w:rsidP="00811F2B">
      <w:r>
        <w:t>Total vehicle waiting time   = 0.00</w:t>
      </w:r>
    </w:p>
    <w:p w14:paraId="0CF8704E" w14:textId="77777777" w:rsidR="00811F2B" w:rsidRDefault="00811F2B" w:rsidP="00811F2B">
      <w:r>
        <w:t>Total customer waiting time  = 20517.57</w:t>
      </w:r>
    </w:p>
    <w:p w14:paraId="31F90520" w14:textId="77777777" w:rsidR="00811F2B" w:rsidRDefault="00811F2B" w:rsidP="00811F2B">
      <w:r>
        <w:t>--------------------------------------------------</w:t>
      </w:r>
    </w:p>
    <w:p w14:paraId="39467D95" w14:textId="77777777" w:rsidR="00811F2B" w:rsidRDefault="00811F2B" w:rsidP="00811F2B">
      <w:r>
        <w:t>Ep 39/50 | Reward 4322.55 | Loss 430710972.60 | Dist 967.88 | Vehl 5</w:t>
      </w:r>
    </w:p>
    <w:p w14:paraId="604C989D" w14:textId="77777777" w:rsidR="00811F2B" w:rsidRDefault="00811F2B" w:rsidP="00811F2B">
      <w:r>
        <w:t>Vehicle 0: Route=[0, 20, 36, 23, 22, 1, 3, 4, 26, 2, 5, 7, 27, 8, 49, 12, 28, 10, 13, 11, 30, 32, 29, 19, 14, 15, 38, 0], Distance=287.85, RemCap=8.0</w:t>
      </w:r>
    </w:p>
    <w:p w14:paraId="7587B6EB" w14:textId="77777777" w:rsidR="00811F2B" w:rsidRDefault="00811F2B" w:rsidP="00811F2B">
      <w:r>
        <w:t>Vehicle 1: Route=[0, 17, 35, 9, 47, 48, 46, 37, 25, 24, 21, 40, 33, 0], Distance=263.50, RemCap=275.0</w:t>
      </w:r>
    </w:p>
    <w:p w14:paraId="7281472F" w14:textId="77777777" w:rsidR="00811F2B" w:rsidRDefault="00811F2B" w:rsidP="00811F2B">
      <w:r>
        <w:t>Vehicle 2: Route=[0, 6, 42, 18, 44, 0], Distance=151.49, RemCap=420.0</w:t>
      </w:r>
    </w:p>
    <w:p w14:paraId="6494D2FA" w14:textId="77777777" w:rsidR="00811F2B" w:rsidRDefault="00811F2B" w:rsidP="00811F2B">
      <w:r>
        <w:t>Vehicle 3: Route=[0, 39, 31, 50, 16, 41, 0], Distance=169.33, RemCap=411.0</w:t>
      </w:r>
    </w:p>
    <w:p w14:paraId="3C6EB93B" w14:textId="77777777" w:rsidR="00811F2B" w:rsidRDefault="00811F2B" w:rsidP="00811F2B">
      <w:r>
        <w:t>Vehicle 4: Route=[0, 43, 45, 34, 0], Distance=95.70, RemCap=426.0</w:t>
      </w:r>
    </w:p>
    <w:p w14:paraId="7EC4E24C" w14:textId="77777777" w:rsidR="00811F2B" w:rsidRDefault="00811F2B" w:rsidP="00811F2B">
      <w:r>
        <w:t>Total vehicle waiting time   = 0.00</w:t>
      </w:r>
    </w:p>
    <w:p w14:paraId="622A83F4" w14:textId="77777777" w:rsidR="00811F2B" w:rsidRDefault="00811F2B" w:rsidP="00811F2B">
      <w:r>
        <w:t>Total customer waiting time  = 22836.02</w:t>
      </w:r>
    </w:p>
    <w:p w14:paraId="14151BB5" w14:textId="77777777" w:rsidR="00811F2B" w:rsidRDefault="00811F2B" w:rsidP="00811F2B">
      <w:r>
        <w:t>--------------------------------------------------</w:t>
      </w:r>
    </w:p>
    <w:p w14:paraId="08D4B018" w14:textId="77777777" w:rsidR="00811F2B" w:rsidRDefault="00811F2B" w:rsidP="00811F2B">
      <w:r>
        <w:t>Ep 40/50 | Reward 3424.13 | Loss 226388684.09 | Dist 1017.05 | Vehl 5</w:t>
      </w:r>
    </w:p>
    <w:p w14:paraId="62744B2E" w14:textId="77777777" w:rsidR="00811F2B" w:rsidRDefault="00811F2B" w:rsidP="00811F2B">
      <w:r>
        <w:t>Vehicle 0: Route=[0, 6, 7, 8, 27, 34, 2, 26, 39, 3, 23, 24, 22, 31, 20, 17, 16, 38, 19, 29, 30, 13, 10, 49, 0], Distance=276.67, RemCap=31.0</w:t>
      </w:r>
    </w:p>
    <w:p w14:paraId="227501F9" w14:textId="77777777" w:rsidR="00811F2B" w:rsidRDefault="00811F2B" w:rsidP="00811F2B">
      <w:r>
        <w:t>Vehicle 1: Route=[0, 37, 4, 36, 50, 18, 14, 35, 11, 12, 42, 0], Distance=243.31, RemCap=321.0</w:t>
      </w:r>
    </w:p>
    <w:p w14:paraId="7DD97443" w14:textId="77777777" w:rsidR="00811F2B" w:rsidRDefault="00811F2B" w:rsidP="00811F2B">
      <w:r>
        <w:t>Vehicle 2: Route=[0, 46, 5, 25, 1, 33, 41, 15, 32, 47, 0], Distance=208.70, RemCap=361.0</w:t>
      </w:r>
    </w:p>
    <w:p w14:paraId="1A4E2122" w14:textId="77777777" w:rsidR="00811F2B" w:rsidRDefault="00811F2B" w:rsidP="00811F2B">
      <w:r>
        <w:t>Vehicle 3: Route=[0, 40, 45, 28, 9, 44, 0], Distance=148.22, RemCap=394.0</w:t>
      </w:r>
    </w:p>
    <w:p w14:paraId="4259D351" w14:textId="77777777" w:rsidR="00811F2B" w:rsidRDefault="00811F2B" w:rsidP="00811F2B">
      <w:r>
        <w:t>Vehicle 4: Route=[0, 21, 43, 48, 0], Distance=140.15, RemCap=433.0</w:t>
      </w:r>
    </w:p>
    <w:p w14:paraId="0B0CAC96" w14:textId="77777777" w:rsidR="00811F2B" w:rsidRDefault="00811F2B" w:rsidP="00811F2B">
      <w:r>
        <w:t>Total vehicle waiting time   = 181.66</w:t>
      </w:r>
    </w:p>
    <w:p w14:paraId="0045A806" w14:textId="77777777" w:rsidR="00811F2B" w:rsidRDefault="00811F2B" w:rsidP="00811F2B">
      <w:r>
        <w:lastRenderedPageBreak/>
        <w:t>Total customer waiting time  = 27165.81</w:t>
      </w:r>
    </w:p>
    <w:p w14:paraId="0B4BA422" w14:textId="77777777" w:rsidR="00811F2B" w:rsidRDefault="00811F2B" w:rsidP="00811F2B">
      <w:r>
        <w:t>--------------------------------------------------</w:t>
      </w:r>
    </w:p>
    <w:p w14:paraId="6FE4576F" w14:textId="77777777" w:rsidR="00811F2B" w:rsidRDefault="00811F2B" w:rsidP="00811F2B">
      <w:r>
        <w:t>Ep 41/50 | Reward 4407.50 | Loss 439732603.68 | Dist 1069.65 | Vehl 5</w:t>
      </w:r>
    </w:p>
    <w:p w14:paraId="25FB368D" w14:textId="77777777" w:rsidR="00811F2B" w:rsidRDefault="00811F2B" w:rsidP="00811F2B">
      <w:r>
        <w:t>Vehicle 0: Route=[0, 2, 1, 26, 5, 27, 8, 7, 6, 11, 10, 28, 9, 30, 43, 29, 18, 14, 16, 17, 19, 33, 22, 23, 20, 21, 31, 0], Distance=308.99, RemCap=4.0</w:t>
      </w:r>
    </w:p>
    <w:p w14:paraId="316885E2" w14:textId="77777777" w:rsidR="00811F2B" w:rsidRDefault="00811F2B" w:rsidP="00811F2B">
      <w:r>
        <w:t>Vehicle 1: Route=[0, 37, 34, 39, 25, 4, 36, 15, 49, 44, 0], Distance=229.50, RemCap=292.0</w:t>
      </w:r>
    </w:p>
    <w:p w14:paraId="11E4ED98" w14:textId="77777777" w:rsidR="00811F2B" w:rsidRDefault="00811F2B" w:rsidP="00811F2B">
      <w:r>
        <w:t>Vehicle 2: Route=[0, 48, 46, 13, 35, 32, 24, 40, 0], Distance=205.25, RemCap=377.0</w:t>
      </w:r>
    </w:p>
    <w:p w14:paraId="167BA66E" w14:textId="77777777" w:rsidR="00811F2B" w:rsidRDefault="00811F2B" w:rsidP="00811F2B">
      <w:r>
        <w:t>Vehicle 3: Route=[0, 3, 45, 12, 50, 41, 0], Distance=211.92, RemCap=424.0</w:t>
      </w:r>
    </w:p>
    <w:p w14:paraId="20AC8502" w14:textId="77777777" w:rsidR="00811F2B" w:rsidRDefault="00811F2B" w:rsidP="00811F2B">
      <w:r>
        <w:t>Vehicle 4: Route=[0, 47, 38, 42, 0], Distance=113.99, RemCap=443.0</w:t>
      </w:r>
    </w:p>
    <w:p w14:paraId="1577564D" w14:textId="77777777" w:rsidR="00811F2B" w:rsidRDefault="00811F2B" w:rsidP="00811F2B">
      <w:r>
        <w:t>Total vehicle waiting time   = 0.00</w:t>
      </w:r>
    </w:p>
    <w:p w14:paraId="1E3680C5" w14:textId="77777777" w:rsidR="00811F2B" w:rsidRDefault="00811F2B" w:rsidP="00811F2B">
      <w:r>
        <w:t>Total customer waiting time  = 21448.27</w:t>
      </w:r>
    </w:p>
    <w:p w14:paraId="2BF6D345" w14:textId="77777777" w:rsidR="00811F2B" w:rsidRDefault="00811F2B" w:rsidP="00811F2B">
      <w:r>
        <w:t>--------------------------------------------------</w:t>
      </w:r>
    </w:p>
    <w:p w14:paraId="3713BF68" w14:textId="77777777" w:rsidR="00811F2B" w:rsidRDefault="00811F2B" w:rsidP="00811F2B">
      <w:r>
        <w:t>Ep 42/50 | Reward 4250.76 | Loss 431724943.45 | Dist 875.72 | Vehl 5</w:t>
      </w:r>
    </w:p>
    <w:p w14:paraId="0BA2BB3F" w14:textId="77777777" w:rsidR="00811F2B" w:rsidRDefault="00811F2B" w:rsidP="00811F2B">
      <w:r>
        <w:t>Vehicle 0: Route=[0, 22, 31, 40, 21, 23, 1, 3, 25, 26, 39, 2, 7, 27, 8, 6, 13, 11, 10, 12, 28, 42, 30, 17, 16, 41, 14, 15, 18, 38, 0], Distance=292.10, RemCap=0.0</w:t>
      </w:r>
    </w:p>
    <w:p w14:paraId="7CF617C8" w14:textId="77777777" w:rsidR="00811F2B" w:rsidRDefault="00811F2B" w:rsidP="00811F2B">
      <w:r>
        <w:t>Vehicle 1: Route=[0, 20, 24, 4, 5, 37, 48, 9, 35, 19, 44, 47, 0], Distance=255.14, RemCap=256.0</w:t>
      </w:r>
    </w:p>
    <w:p w14:paraId="07FB40D5" w14:textId="77777777" w:rsidR="00811F2B" w:rsidRDefault="00811F2B" w:rsidP="00811F2B">
      <w:r>
        <w:t>Vehicle 2: Route=[0, 29, 32, 45, 46, 34, 0], Distance=148.75, RemCap=390.0</w:t>
      </w:r>
    </w:p>
    <w:p w14:paraId="4CF2D184" w14:textId="77777777" w:rsidR="00811F2B" w:rsidRDefault="00811F2B" w:rsidP="00811F2B">
      <w:r>
        <w:t>Vehicle 3: Route=[0, 49, 50, 36, 33, 0], Distance=145.38, RemCap=411.0</w:t>
      </w:r>
    </w:p>
    <w:p w14:paraId="1A5CA041" w14:textId="77777777" w:rsidR="00811F2B" w:rsidRDefault="00811F2B" w:rsidP="00811F2B">
      <w:r>
        <w:t>Vehicle 4: Route=[0, 43, 0], Distance=34.36, RemCap=483.0</w:t>
      </w:r>
    </w:p>
    <w:p w14:paraId="6E7C9548" w14:textId="77777777" w:rsidR="00811F2B" w:rsidRDefault="00811F2B" w:rsidP="00811F2B">
      <w:r>
        <w:t>Total vehicle waiting time   = 0.00</w:t>
      </w:r>
    </w:p>
    <w:p w14:paraId="3C77E9C9" w14:textId="77777777" w:rsidR="00811F2B" w:rsidRDefault="00811F2B" w:rsidP="00811F2B">
      <w:r>
        <w:t>Total customer waiting time  = 25362.49</w:t>
      </w:r>
    </w:p>
    <w:p w14:paraId="5F509CF5" w14:textId="77777777" w:rsidR="00811F2B" w:rsidRDefault="00811F2B" w:rsidP="00811F2B">
      <w:r>
        <w:t>--------------------------------------------------</w:t>
      </w:r>
    </w:p>
    <w:p w14:paraId="32A25426" w14:textId="77777777" w:rsidR="00811F2B" w:rsidRDefault="00811F2B" w:rsidP="00811F2B">
      <w:r>
        <w:t>Ep 43/50 | Reward 4245.43 | Loss 430413535.31 | Dist 880.22 | Vehl 5</w:t>
      </w:r>
    </w:p>
    <w:p w14:paraId="1882F3EC" w14:textId="77777777" w:rsidR="00811F2B" w:rsidRDefault="00811F2B" w:rsidP="00811F2B">
      <w:r>
        <w:t>Vehicle 0: Route=[0, 45, 2, 5, 26, 3, 1, 22, 23, 20, 21, 19, 17, 16, 41, 15, 18, 29, 9, 28, 10, 11, 6, 27, 8, 48, 0], Distance=286.31, RemCap=3.0</w:t>
      </w:r>
    </w:p>
    <w:p w14:paraId="72D46E76" w14:textId="77777777" w:rsidR="00811F2B" w:rsidRDefault="00811F2B" w:rsidP="00811F2B">
      <w:r>
        <w:t>Vehicle 1: Route=[0, 37, 34, 7, 13, 12, 30, 42, 35, 50, 43, 44, 0], Distance=208.09, RemCap=316.0</w:t>
      </w:r>
    </w:p>
    <w:p w14:paraId="5A9E9AE1" w14:textId="77777777" w:rsidR="00811F2B" w:rsidRDefault="00811F2B" w:rsidP="00811F2B">
      <w:r>
        <w:lastRenderedPageBreak/>
        <w:t>Vehicle 2: Route=[0, 39, 25, 4, 14, 38, 32, 0], Distance=161.46, RemCap=387.0</w:t>
      </w:r>
    </w:p>
    <w:p w14:paraId="11A886E1" w14:textId="77777777" w:rsidR="00811F2B" w:rsidRDefault="00811F2B" w:rsidP="00811F2B">
      <w:r>
        <w:t>Vehicle 3: Route=[0, 49, 33, 40, 31, 24, 36, 0], Distance=148.15, RemCap=370.0</w:t>
      </w:r>
    </w:p>
    <w:p w14:paraId="094B10C0" w14:textId="77777777" w:rsidR="00811F2B" w:rsidRDefault="00811F2B" w:rsidP="00811F2B">
      <w:r>
        <w:t>Vehicle 4: Route=[0, 46, 47, 0], Distance=76.21, RemCap=464.0</w:t>
      </w:r>
    </w:p>
    <w:p w14:paraId="1FCE5345" w14:textId="77777777" w:rsidR="00811F2B" w:rsidRDefault="00811F2B" w:rsidP="00811F2B">
      <w:r>
        <w:t>Total vehicle waiting time   = 0.00</w:t>
      </w:r>
    </w:p>
    <w:p w14:paraId="495D366A" w14:textId="77777777" w:rsidR="00811F2B" w:rsidRDefault="00811F2B" w:rsidP="00811F2B">
      <w:r>
        <w:t>Total customer waiting time  = 22310.53</w:t>
      </w:r>
    </w:p>
    <w:p w14:paraId="17FD4AC4" w14:textId="77777777" w:rsidR="00811F2B" w:rsidRDefault="00811F2B" w:rsidP="00811F2B">
      <w:r>
        <w:t>--------------------------------------------------</w:t>
      </w:r>
    </w:p>
    <w:p w14:paraId="6B29F4E7" w14:textId="77777777" w:rsidR="00811F2B" w:rsidRDefault="00811F2B" w:rsidP="00811F2B">
      <w:r>
        <w:t>Ep 44/50 | Reward 4180.11 | Loss 397042857.57 | Dist 967.28 | Vehl 5</w:t>
      </w:r>
    </w:p>
    <w:p w14:paraId="43A5287F" w14:textId="77777777" w:rsidR="00811F2B" w:rsidRDefault="00811F2B" w:rsidP="00811F2B">
      <w:r>
        <w:t>Vehicle 0: Route=[0, 11, 13, 12, 28, 9, 42, 30, 32, 50, 18, 38, 15, 17, 21, 31, 22, 23, 1, 3, 25, 26, 2, 5, 6, 7, 8, 27, 34, 0], Distance=309.35, RemCap=88.0</w:t>
      </w:r>
    </w:p>
    <w:p w14:paraId="320F5D3D" w14:textId="77777777" w:rsidR="00811F2B" w:rsidRDefault="00811F2B" w:rsidP="00811F2B">
      <w:r>
        <w:t>Vehicle 1: Route=[0, 48, 46, 4, 33, 20, 19, 14, 10, 44, 0], Distance=254.54, RemCap=241.0</w:t>
      </w:r>
    </w:p>
    <w:p w14:paraId="1278C37B" w14:textId="77777777" w:rsidR="00811F2B" w:rsidRDefault="00811F2B" w:rsidP="00811F2B">
      <w:r>
        <w:t>Vehicle 2: Route=[0, 49, 35, 16, 29, 40, 24, 37, 0], Distance=196.48, RemCap=361.0</w:t>
      </w:r>
    </w:p>
    <w:p w14:paraId="3DF002C0" w14:textId="77777777" w:rsidR="00811F2B" w:rsidRDefault="00811F2B" w:rsidP="00811F2B">
      <w:r>
        <w:t>Vehicle 3: Route=[0, 47, 43, 41, 0], Distance=106.97, RemCap=447.0</w:t>
      </w:r>
    </w:p>
    <w:p w14:paraId="3BA65B03" w14:textId="77777777" w:rsidR="00811F2B" w:rsidRDefault="00811F2B" w:rsidP="00811F2B">
      <w:r>
        <w:t>Vehicle 4: Route=[0, 36, 39, 45, 0], Distance=99.94, RemCap=403.0</w:t>
      </w:r>
    </w:p>
    <w:p w14:paraId="77FE6511" w14:textId="77777777" w:rsidR="00811F2B" w:rsidRDefault="00811F2B" w:rsidP="00811F2B">
      <w:r>
        <w:t>Total vehicle waiting time   = 0.00</w:t>
      </w:r>
    </w:p>
    <w:p w14:paraId="75783B5A" w14:textId="77777777" w:rsidR="00811F2B" w:rsidRDefault="00811F2B" w:rsidP="00811F2B">
      <w:r>
        <w:t>Total customer waiting time  = 23472.27</w:t>
      </w:r>
    </w:p>
    <w:p w14:paraId="2089E767" w14:textId="77777777" w:rsidR="00811F2B" w:rsidRDefault="00811F2B" w:rsidP="00811F2B">
      <w:r>
        <w:t>--------------------------------------------------</w:t>
      </w:r>
    </w:p>
    <w:p w14:paraId="657F300F" w14:textId="77777777" w:rsidR="00811F2B" w:rsidRDefault="00811F2B" w:rsidP="00811F2B">
      <w:r>
        <w:t>Ep 45/50 | Reward 5097.57 | Loss 694894460.11 | Dist 926.97 | Vehl 5</w:t>
      </w:r>
    </w:p>
    <w:p w14:paraId="5B63A0E4" w14:textId="77777777" w:rsidR="00811F2B" w:rsidRDefault="00811F2B" w:rsidP="00811F2B">
      <w:r>
        <w:t>Vehicle 0: Route=[0, 50, 29, 19, 16, 14, 15, 18, 35, 30, 9, 28, 12, 10, 11, 13, 8, 27, 7, 2, 24, 21, 23, 1, 3, 25, 26, 5, 34, 0], Distance=316.21, RemCap=32.0</w:t>
      </w:r>
    </w:p>
    <w:p w14:paraId="182024D2" w14:textId="77777777" w:rsidR="00811F2B" w:rsidRDefault="00811F2B" w:rsidP="00811F2B">
      <w:r>
        <w:t>Vehicle 1: Route=[0, 6, 46, 44, 42, 38, 33, 22, 4, 39, 0], Distance=235.96, RemCap=310.0</w:t>
      </w:r>
    </w:p>
    <w:p w14:paraId="24314589" w14:textId="77777777" w:rsidR="00811F2B" w:rsidRDefault="00811F2B" w:rsidP="00811F2B">
      <w:r>
        <w:t>Vehicle 2: Route=[0, 48, 49, 32, 17, 40, 36, 0], Distance=200.54, RemCap=347.0</w:t>
      </w:r>
    </w:p>
    <w:p w14:paraId="114569EC" w14:textId="77777777" w:rsidR="00811F2B" w:rsidRDefault="00811F2B" w:rsidP="00811F2B">
      <w:r>
        <w:t>Vehicle 3: Route=[0, 31, 20, 41, 43, 47, 0], Distance=143.99, RemCap=397.0</w:t>
      </w:r>
    </w:p>
    <w:p w14:paraId="2EFD2B59" w14:textId="77777777" w:rsidR="00811F2B" w:rsidRDefault="00811F2B" w:rsidP="00811F2B">
      <w:r>
        <w:t>Vehicle 4: Route=[0, 45, 37, 0], Distance=30.27, RemCap=454.0</w:t>
      </w:r>
    </w:p>
    <w:p w14:paraId="4174BA0B" w14:textId="77777777" w:rsidR="00811F2B" w:rsidRDefault="00811F2B" w:rsidP="00811F2B">
      <w:r>
        <w:t>Total vehicle waiting time   = 0.00</w:t>
      </w:r>
    </w:p>
    <w:p w14:paraId="36120121" w14:textId="77777777" w:rsidR="00811F2B" w:rsidRDefault="00811F2B" w:rsidP="00811F2B">
      <w:r>
        <w:t>Total customer waiting time  = 19347.82</w:t>
      </w:r>
    </w:p>
    <w:p w14:paraId="6BC20D40" w14:textId="77777777" w:rsidR="00811F2B" w:rsidRDefault="00811F2B" w:rsidP="00811F2B">
      <w:r>
        <w:t>--------------------------------------------------</w:t>
      </w:r>
    </w:p>
    <w:p w14:paraId="0E834E48" w14:textId="77777777" w:rsidR="00811F2B" w:rsidRDefault="00811F2B" w:rsidP="00811F2B">
      <w:r>
        <w:t>Ep 46/50 | Reward 3670.40 | Loss 285502726.26 | Dist 1065.34 | Vehl 5</w:t>
      </w:r>
    </w:p>
    <w:p w14:paraId="5E5EE7B6" w14:textId="77777777" w:rsidR="00811F2B" w:rsidRDefault="00811F2B" w:rsidP="00811F2B">
      <w:r>
        <w:lastRenderedPageBreak/>
        <w:t>Vehicle 0: Route=[0, 45, 44, 29, 18, 38, 15, 14, 35, 30, 9, 28, 10, 11, 8, 27, 7, 5, 26, 25, 3, 1, 2, 23, 20, 36, 0], Distance=297.59, RemCap=25.0</w:t>
      </w:r>
    </w:p>
    <w:p w14:paraId="79EC1CDC" w14:textId="77777777" w:rsidR="00811F2B" w:rsidRDefault="00811F2B" w:rsidP="00811F2B">
      <w:r>
        <w:t>Vehicle 1: Route=[0, 21, 31, 24, 4, 37, 46, 49, 12, 13, 32, 42, 0], Distance=253.93, RemCap=327.0</w:t>
      </w:r>
    </w:p>
    <w:p w14:paraId="721C2BC4" w14:textId="77777777" w:rsidR="00811F2B" w:rsidRDefault="00811F2B" w:rsidP="00811F2B">
      <w:r>
        <w:t>Vehicle 2: Route=[0, 34, 6, 43, 50, 19, 33, 0], Distance=187.63, RemCap=374.0</w:t>
      </w:r>
    </w:p>
    <w:p w14:paraId="3DC7E42E" w14:textId="77777777" w:rsidR="00811F2B" w:rsidRDefault="00811F2B" w:rsidP="00811F2B">
      <w:r>
        <w:t>Vehicle 3: Route=[0, 48, 47, 16, 41, 22, 39, 0], Distance=209.97, RemCap=364.0</w:t>
      </w:r>
    </w:p>
    <w:p w14:paraId="38899ACB" w14:textId="77777777" w:rsidR="00811F2B" w:rsidRDefault="00811F2B" w:rsidP="00811F2B">
      <w:r>
        <w:t>Vehicle 4: Route=[0, 17, 40, 0], Distance=116.22, RemCap=450.0</w:t>
      </w:r>
    </w:p>
    <w:p w14:paraId="12042EAC" w14:textId="77777777" w:rsidR="00811F2B" w:rsidRDefault="00811F2B" w:rsidP="00811F2B">
      <w:r>
        <w:t>Total vehicle waiting time   = 0.00</w:t>
      </w:r>
    </w:p>
    <w:p w14:paraId="457F368E" w14:textId="77777777" w:rsidR="00811F2B" w:rsidRDefault="00811F2B" w:rsidP="00811F2B">
      <w:r>
        <w:t>Total customer waiting time  = 25270.07</w:t>
      </w:r>
    </w:p>
    <w:p w14:paraId="3C5CB6A9" w14:textId="77777777" w:rsidR="00811F2B" w:rsidRDefault="00811F2B" w:rsidP="00811F2B">
      <w:r>
        <w:t>--------------------------------------------------</w:t>
      </w:r>
    </w:p>
    <w:p w14:paraId="4BD83966" w14:textId="77777777" w:rsidR="00811F2B" w:rsidRDefault="00811F2B" w:rsidP="00811F2B">
      <w:r>
        <w:t>Ep 47/50 | Reward 4383.30 | Loss 470541130.41 | Dist 1014.99 | Vehl 5</w:t>
      </w:r>
    </w:p>
    <w:p w14:paraId="411EED40" w14:textId="77777777" w:rsidR="00811F2B" w:rsidRDefault="00811F2B" w:rsidP="00811F2B">
      <w:r>
        <w:t>Vehicle 0: Route=[0, 21, 36, 23, 24, 22, 1, 3, 26, 5, 7, 8, 46, 49, 12, 28, 9, 10, 13, 11, 30, 18, 15, 14, 16, 17, 50, 44, 0], Distance=281.65, RemCap=53.0</w:t>
      </w:r>
    </w:p>
    <w:p w14:paraId="5A807901" w14:textId="77777777" w:rsidR="00811F2B" w:rsidRDefault="00811F2B" w:rsidP="00811F2B">
      <w:r>
        <w:t>Vehicle 1: Route=[0, 2, 39, 25, 4, 27, 47, 38, 19, 40, 0], Distance=221.63, RemCap=304.0</w:t>
      </w:r>
    </w:p>
    <w:p w14:paraId="0DAF0384" w14:textId="77777777" w:rsidR="00811F2B" w:rsidRDefault="00811F2B" w:rsidP="00811F2B">
      <w:r>
        <w:t>Vehicle 2: Route=[0, 34, 6, 29, 35, 41, 31, 0], Distance=208.28, RemCap=380.0</w:t>
      </w:r>
    </w:p>
    <w:p w14:paraId="0E26A4DD" w14:textId="77777777" w:rsidR="00811F2B" w:rsidRDefault="00811F2B" w:rsidP="00811F2B">
      <w:r>
        <w:t>Vehicle 3: Route=[0, 45, 33, 43, 32, 0], Distance=117.75, RemCap=433.0</w:t>
      </w:r>
    </w:p>
    <w:p w14:paraId="7B8F77D1" w14:textId="77777777" w:rsidR="00811F2B" w:rsidRDefault="00811F2B" w:rsidP="00811F2B">
      <w:r>
        <w:t>Vehicle 4: Route=[0, 42, 20, 37, 48, 0], Distance=185.68, RemCap=370.0</w:t>
      </w:r>
    </w:p>
    <w:p w14:paraId="49F47C58" w14:textId="77777777" w:rsidR="00811F2B" w:rsidRDefault="00811F2B" w:rsidP="00811F2B">
      <w:r>
        <w:t>Total vehicle waiting time   = 0.00</w:t>
      </w:r>
    </w:p>
    <w:p w14:paraId="435319B4" w14:textId="77777777" w:rsidR="00811F2B" w:rsidRDefault="00811F2B" w:rsidP="00811F2B">
      <w:r>
        <w:t>Total customer waiting time  = 21433.89</w:t>
      </w:r>
    </w:p>
    <w:p w14:paraId="660DF125" w14:textId="77777777" w:rsidR="00811F2B" w:rsidRDefault="00811F2B" w:rsidP="00811F2B">
      <w:r>
        <w:t>--------------------------------------------------</w:t>
      </w:r>
    </w:p>
    <w:p w14:paraId="3FE901B7" w14:textId="77777777" w:rsidR="00811F2B" w:rsidRDefault="00811F2B" w:rsidP="00811F2B">
      <w:r>
        <w:t>Ep 48/50 | Reward 4482.80 | Loss 470808474.75 | Dist 952.43 | Vehl 5</w:t>
      </w:r>
    </w:p>
    <w:p w14:paraId="68F3AB2F" w14:textId="77777777" w:rsidR="00811F2B" w:rsidRDefault="00811F2B" w:rsidP="00811F2B">
      <w:r>
        <w:t>Vehicle 0: Route=[0, 32, 29, 19, 17, 16, 14, 15, 38, 18, 30, 11, 10, 9, 12, 49, 13, 43, 8, 7, 6, 5, 2, 26, 25, 3, 1, 21, 33, 0], Distance=291.87, RemCap=11.0</w:t>
      </w:r>
    </w:p>
    <w:p w14:paraId="66FB24E1" w14:textId="77777777" w:rsidR="00811F2B" w:rsidRDefault="00811F2B" w:rsidP="00811F2B">
      <w:r>
        <w:t>Vehicle 1: Route=[0, 28, 46, 27, 45, 36, 4, 39, 34, 0], Distance=232.39, RemCap=313.0</w:t>
      </w:r>
    </w:p>
    <w:p w14:paraId="4BC2C0C7" w14:textId="77777777" w:rsidR="00811F2B" w:rsidRDefault="00811F2B" w:rsidP="00811F2B">
      <w:r>
        <w:t>Vehicle 2: Route=[0, 50, 35, 41, 24, 37, 0], Distance=154.39, RemCap=432.0</w:t>
      </w:r>
    </w:p>
    <w:p w14:paraId="096A617F" w14:textId="77777777" w:rsidR="00811F2B" w:rsidRDefault="00811F2B" w:rsidP="00811F2B">
      <w:r>
        <w:t>Vehicle 3: Route=[0, 23, 20, 40, 42, 47, 0], Distance=138.65, RemCap=363.0</w:t>
      </w:r>
    </w:p>
    <w:p w14:paraId="512AF863" w14:textId="77777777" w:rsidR="00811F2B" w:rsidRDefault="00811F2B" w:rsidP="00811F2B">
      <w:r>
        <w:t>Vehicle 4: Route=[0, 48, 44, 22, 31, 0], Distance=135.13, RemCap=421.0</w:t>
      </w:r>
    </w:p>
    <w:p w14:paraId="7887D118" w14:textId="77777777" w:rsidR="00811F2B" w:rsidRDefault="00811F2B" w:rsidP="00811F2B">
      <w:r>
        <w:t>Total vehicle waiting time   = 0.00</w:t>
      </w:r>
    </w:p>
    <w:p w14:paraId="0D6D6B7A" w14:textId="77777777" w:rsidR="00811F2B" w:rsidRDefault="00811F2B" w:rsidP="00811F2B">
      <w:r>
        <w:lastRenderedPageBreak/>
        <w:t>Total customer waiting time  = 21666.82</w:t>
      </w:r>
    </w:p>
    <w:p w14:paraId="39C0CE35" w14:textId="77777777" w:rsidR="00811F2B" w:rsidRDefault="00811F2B" w:rsidP="00811F2B">
      <w:r>
        <w:t>--------------------------------------------------</w:t>
      </w:r>
    </w:p>
    <w:p w14:paraId="34B3AB82" w14:textId="77777777" w:rsidR="00811F2B" w:rsidRDefault="00811F2B" w:rsidP="00811F2B">
      <w:r>
        <w:t>Ep 49/50 | Reward 4547.64 | Loss 484854950.50 | Dist 1032.02 | Vehl 5</w:t>
      </w:r>
    </w:p>
    <w:p w14:paraId="6BC77569" w14:textId="77777777" w:rsidR="00811F2B" w:rsidRDefault="00811F2B" w:rsidP="00811F2B">
      <w:r>
        <w:t>Vehicle 0: Route=[0, 21, 23, 3, 4, 25, 26, 2, 5, 6, 7, 27, 8, 13, 10, 9, 42, 18, 15, 14, 17, 19, 29, 32, 30, 11, 47, 44, 0], Distance=312.91, RemCap=12.0</w:t>
      </w:r>
    </w:p>
    <w:p w14:paraId="5DF03F85" w14:textId="77777777" w:rsidR="00811F2B" w:rsidRDefault="00811F2B" w:rsidP="00811F2B">
      <w:r>
        <w:t>Vehicle 1: Route=[0, 50, 41, 16, 43, 28, 12, 46, 39, 1, 22, 36, 0], Distance=262.44, RemCap=304.0</w:t>
      </w:r>
    </w:p>
    <w:p w14:paraId="64C1AD40" w14:textId="77777777" w:rsidR="00811F2B" w:rsidRDefault="00811F2B" w:rsidP="00811F2B">
      <w:r>
        <w:t>Vehicle 2: Route=[0, 38, 40, 33, 37, 34, 0], Distance=176.53, RemCap=391.0</w:t>
      </w:r>
    </w:p>
    <w:p w14:paraId="75206B94" w14:textId="77777777" w:rsidR="00811F2B" w:rsidRDefault="00811F2B" w:rsidP="00811F2B">
      <w:r>
        <w:t>Vehicle 3: Route=[0, 48, 49, 35, 24, 31, 0], Distance=197.13, RemCap=400.0</w:t>
      </w:r>
    </w:p>
    <w:p w14:paraId="77CC0C37" w14:textId="77777777" w:rsidR="00811F2B" w:rsidRDefault="00811F2B" w:rsidP="00811F2B">
      <w:r>
        <w:t>Vehicle 4: Route=[0, 20, 45, 0], Distance=83.01, RemCap=433.0</w:t>
      </w:r>
    </w:p>
    <w:p w14:paraId="69FD9922" w14:textId="77777777" w:rsidR="00811F2B" w:rsidRDefault="00811F2B" w:rsidP="00811F2B">
      <w:r>
        <w:t>Total vehicle waiting time   = 0.00</w:t>
      </w:r>
    </w:p>
    <w:p w14:paraId="40E890A2" w14:textId="77777777" w:rsidR="00811F2B" w:rsidRDefault="00811F2B" w:rsidP="00811F2B">
      <w:r>
        <w:t>Total customer waiting time  = 21274.13</w:t>
      </w:r>
    </w:p>
    <w:p w14:paraId="3501642E" w14:textId="77777777" w:rsidR="00811F2B" w:rsidRDefault="00811F2B" w:rsidP="00811F2B">
      <w:r>
        <w:t>--------------------------------------------------</w:t>
      </w:r>
    </w:p>
    <w:p w14:paraId="116CFD93" w14:textId="77777777" w:rsidR="00811F2B" w:rsidRDefault="00811F2B" w:rsidP="00811F2B">
      <w:r>
        <w:t>Ep 50/50 | Reward 4568.59 | Loss 496920841.58 | Dist 968.40 | Vehl 5</w:t>
      </w:r>
    </w:p>
    <w:p w14:paraId="1D48A11C" w14:textId="77777777" w:rsidR="00811F2B" w:rsidRDefault="00811F2B" w:rsidP="00811F2B">
      <w:r>
        <w:t>Vehicle 0: Route=[0, 40, 20, 23, 3, 4, 26, 2, 5, 6, 7, 27, 8, 46, 13, 12, 28, 9, 10, 11, 30, 18, 38, 14, 16, 17, 19, 32, 0], Distance=280.09, RemCap=8.0</w:t>
      </w:r>
    </w:p>
    <w:p w14:paraId="06596533" w14:textId="77777777" w:rsidR="00811F2B" w:rsidRDefault="00811F2B" w:rsidP="00811F2B">
      <w:r>
        <w:t>Vehicle 1: Route=[0, 48, 49, 35, 29, 50, 21, 1, 25, 39, 0], Distance=234.79, RemCap=301.0</w:t>
      </w:r>
    </w:p>
    <w:p w14:paraId="2E8C0795" w14:textId="77777777" w:rsidR="00811F2B" w:rsidRDefault="00811F2B" w:rsidP="00811F2B">
      <w:r>
        <w:t>Vehicle 2: Route=[0, 34, 43, 15, 24, 36, 31, 0], Distance=208.86, RemCap=393.0</w:t>
      </w:r>
    </w:p>
    <w:p w14:paraId="4D0B9F7E" w14:textId="77777777" w:rsidR="00811F2B" w:rsidRDefault="00811F2B" w:rsidP="00811F2B">
      <w:r>
        <w:t>Vehicle 3: Route=[0, 45, 44, 42, 47, 0], Distance=86.86, RemCap=407.0</w:t>
      </w:r>
    </w:p>
    <w:p w14:paraId="51F27FBC" w14:textId="77777777" w:rsidR="00811F2B" w:rsidRDefault="00811F2B" w:rsidP="00811F2B">
      <w:r>
        <w:t>Vehicle 4: Route=[0, 37, 41, 22, 33, 0], Distance=157.80, RemCap=431.0</w:t>
      </w:r>
    </w:p>
    <w:p w14:paraId="5F1B3CC4" w14:textId="77777777" w:rsidR="00811F2B" w:rsidRDefault="00811F2B" w:rsidP="00811F2B">
      <w:r>
        <w:t>Total vehicle waiting time   = 0.00</w:t>
      </w:r>
    </w:p>
    <w:p w14:paraId="32F71381" w14:textId="77777777" w:rsidR="00811F2B" w:rsidRDefault="00811F2B" w:rsidP="00811F2B">
      <w:r>
        <w:t>Total customer waiting time  = 21464.82</w:t>
      </w:r>
    </w:p>
    <w:p w14:paraId="4BB40FB5" w14:textId="77777777" w:rsidR="00811F2B" w:rsidRDefault="00811F2B" w:rsidP="00811F2B">
      <w:r>
        <w:t>--------------------------------------------------</w:t>
      </w:r>
    </w:p>
    <w:p w14:paraId="55CB7668" w14:textId="77777777" w:rsidR="00811F2B" w:rsidRDefault="00811F2B" w:rsidP="00811F2B">
      <w:r>
        <w:t>Saved results to F:/KLTN/code/output50\h50d20_results.docx</w:t>
      </w:r>
    </w:p>
    <w:p w14:paraId="798A63F2" w14:textId="77777777" w:rsidR="00811F2B" w:rsidRDefault="00811F2B" w:rsidP="00811F2B"/>
    <w:p w14:paraId="4D2937E5" w14:textId="77777777" w:rsidR="00811F2B" w:rsidRDefault="00811F2B" w:rsidP="00811F2B">
      <w:r>
        <w:t>=== Processing h50d30.csv ===</w:t>
      </w:r>
    </w:p>
    <w:p w14:paraId="41522522" w14:textId="77777777" w:rsidR="00811F2B" w:rsidRDefault="00811F2B" w:rsidP="00811F2B"/>
    <w:p w14:paraId="07675422" w14:textId="77777777" w:rsidR="00811F2B" w:rsidRDefault="00811F2B" w:rsidP="00811F2B">
      <w:r>
        <w:lastRenderedPageBreak/>
        <w:t>--- Training with max_vehicles = 3 ---</w:t>
      </w:r>
    </w:p>
    <w:p w14:paraId="22135A78" w14:textId="77777777" w:rsidR="00811F2B" w:rsidRDefault="00811F2B" w:rsidP="00811F2B">
      <w:r>
        <w:t>Ep 1/50 | Reward 4669.30 | Loss 579083494.72 | Dist 804.83 | Vehl 3</w:t>
      </w:r>
    </w:p>
    <w:p w14:paraId="5B827752" w14:textId="77777777" w:rsidR="00811F2B" w:rsidRDefault="00811F2B" w:rsidP="00811F2B">
      <w:r>
        <w:t>Vehicle 0: Route=[0, 34, 11, 13, 10, 12, 9, 18, 15, 14, 17, 19, 50, 20, 23, 1, 3, 4, 43, 5, 7, 8, 6, 2, 29, 0], Distance=309.50, RemCap=1.0</w:t>
      </w:r>
    </w:p>
    <w:p w14:paraId="37287ACD" w14:textId="77777777" w:rsidR="00811F2B" w:rsidRDefault="00811F2B" w:rsidP="00811F2B">
      <w:r>
        <w:t>Vehicle 1: Route=[0, 35, 27, 47, 26, 30, 31, 16, 28, 22, 39, 44, 49, 33, 37, 45, 0], Distance=259.54, RemCap=222.0</w:t>
      </w:r>
    </w:p>
    <w:p w14:paraId="26FBE789" w14:textId="77777777" w:rsidR="00811F2B" w:rsidRDefault="00811F2B" w:rsidP="00811F2B">
      <w:r>
        <w:t>Vehicle 2: Route=[0, 24, 36, 38, 42, 41, 48, 32, 25, 46, 40, 21, 0], Distance=235.79, RemCap=267.0</w:t>
      </w:r>
    </w:p>
    <w:p w14:paraId="28EE3D2D" w14:textId="77777777" w:rsidR="00811F2B" w:rsidRDefault="00811F2B" w:rsidP="00811F2B">
      <w:r>
        <w:t>Total vehicle waiting time   = 0.00</w:t>
      </w:r>
    </w:p>
    <w:p w14:paraId="56ADA8FC" w14:textId="77777777" w:rsidR="00811F2B" w:rsidRDefault="00811F2B" w:rsidP="00811F2B">
      <w:r>
        <w:t>Total customer waiting time  = 23015.05</w:t>
      </w:r>
    </w:p>
    <w:p w14:paraId="5F38A9E1" w14:textId="77777777" w:rsidR="00811F2B" w:rsidRDefault="00811F2B" w:rsidP="00811F2B">
      <w:r>
        <w:t>--------------------------------------------------</w:t>
      </w:r>
    </w:p>
    <w:p w14:paraId="1BDA10E1" w14:textId="77777777" w:rsidR="00811F2B" w:rsidRDefault="00811F2B" w:rsidP="00811F2B">
      <w:r>
        <w:t>Ep 2/50 | Reward 4126.51 | Loss 412349207.79 | Dist 799.76 | Vehl 3</w:t>
      </w:r>
    </w:p>
    <w:p w14:paraId="17C6500C" w14:textId="77777777" w:rsidR="00811F2B" w:rsidRDefault="00811F2B" w:rsidP="00811F2B">
      <w:r>
        <w:t>Vehicle 0: Route=[0, 6, 36, 8, 7, 5, 4, 1, 2, 47, 23, 50, 19, 17, 16, 31, 14, 15, 28, 18, 9, 10, 11, 13, 33, 46, 34, 0], Distance=295.97, RemCap=3.0</w:t>
      </w:r>
    </w:p>
    <w:p w14:paraId="2DF99AB3" w14:textId="77777777" w:rsidR="00811F2B" w:rsidRDefault="00811F2B" w:rsidP="00811F2B">
      <w:r>
        <w:t>Vehicle 1: Route=[0, 45, 30, 20, 3, 24, 27, 35, 38, 44, 42, 39, 32, 25, 0], Distance=278.07, RemCap=195.0</w:t>
      </w:r>
    </w:p>
    <w:p w14:paraId="5BB0A3A9" w14:textId="77777777" w:rsidR="00811F2B" w:rsidRDefault="00811F2B" w:rsidP="00811F2B">
      <w:r>
        <w:t>Vehicle 2: Route=[0, 49, 41, 12, 48, 37, 22, 40, 21, 26, 43, 29, 0], Distance=225.73, RemCap=292.0</w:t>
      </w:r>
    </w:p>
    <w:p w14:paraId="2283740C" w14:textId="77777777" w:rsidR="00811F2B" w:rsidRDefault="00811F2B" w:rsidP="00811F2B">
      <w:r>
        <w:t>Total vehicle waiting time   = 0.00</w:t>
      </w:r>
    </w:p>
    <w:p w14:paraId="2807A82F" w14:textId="77777777" w:rsidR="00811F2B" w:rsidRDefault="00811F2B" w:rsidP="00811F2B">
      <w:r>
        <w:t>Total customer waiting time  = 26767.27</w:t>
      </w:r>
    </w:p>
    <w:p w14:paraId="48CBD2EA" w14:textId="77777777" w:rsidR="00811F2B" w:rsidRDefault="00811F2B" w:rsidP="00811F2B">
      <w:r>
        <w:t>--------------------------------------------------</w:t>
      </w:r>
    </w:p>
    <w:p w14:paraId="4E672B8E" w14:textId="77777777" w:rsidR="00811F2B" w:rsidRDefault="00811F2B" w:rsidP="00811F2B">
      <w:r>
        <w:t>Ep 3/50 | Reward 4442.12 | Loss 501250069.04 | Dist 797.05 | Vehl 3</w:t>
      </w:r>
    </w:p>
    <w:p w14:paraId="66FECA8A" w14:textId="77777777" w:rsidR="00811F2B" w:rsidRDefault="00811F2B" w:rsidP="00811F2B">
      <w:r>
        <w:t>Vehicle 0: Route=[0, 45, 6, 8, 7, 5, 2, 4, 3, 1, 20, 30, 19, 17, 16, 14, 15, 18, 46, 33, 11, 9, 10, 13, 41, 0], Distance=291.48, RemCap=2.0</w:t>
      </w:r>
    </w:p>
    <w:p w14:paraId="57ACF5CF" w14:textId="77777777" w:rsidR="00811F2B" w:rsidRDefault="00811F2B" w:rsidP="00811F2B">
      <w:r>
        <w:t>Vehicle 1: Route=[0, 23, 26, 29, 24, 37, 34, 22, 32, 48, 12, 39, 49, 38, 0], Distance=251.24, RemCap=201.0</w:t>
      </w:r>
    </w:p>
    <w:p w14:paraId="215EF2B3" w14:textId="77777777" w:rsidR="00811F2B" w:rsidRDefault="00811F2B" w:rsidP="00811F2B">
      <w:r>
        <w:t>Vehicle 2: Route=[0, 47, 43, 27, 35, 36, 44, 42, 40, 25, 28, 31, 50, 21, 0], Distance=254.33, RemCap=287.0</w:t>
      </w:r>
    </w:p>
    <w:p w14:paraId="5291711A" w14:textId="77777777" w:rsidR="00811F2B" w:rsidRDefault="00811F2B" w:rsidP="00811F2B">
      <w:r>
        <w:t>Total vehicle waiting time   = 0.00</w:t>
      </w:r>
    </w:p>
    <w:p w14:paraId="30ACD580" w14:textId="77777777" w:rsidR="00811F2B" w:rsidRDefault="00811F2B" w:rsidP="00811F2B">
      <w:r>
        <w:t>Total customer waiting time  = 26925.32</w:t>
      </w:r>
    </w:p>
    <w:p w14:paraId="71876E48" w14:textId="77777777" w:rsidR="00811F2B" w:rsidRDefault="00811F2B" w:rsidP="00811F2B">
      <w:r>
        <w:lastRenderedPageBreak/>
        <w:t>--------------------------------------------------</w:t>
      </w:r>
    </w:p>
    <w:p w14:paraId="739EB7BD" w14:textId="77777777" w:rsidR="00811F2B" w:rsidRDefault="00811F2B" w:rsidP="00811F2B">
      <w:r>
        <w:t>Ep 4/50 | Reward 4647.02 | Loss 578029356.47 | Dist 804.22 | Vehl 3</w:t>
      </w:r>
    </w:p>
    <w:p w14:paraId="2AFBC9F8" w14:textId="77777777" w:rsidR="00811F2B" w:rsidRDefault="00811F2B" w:rsidP="00811F2B">
      <w:r>
        <w:t>Vehicle 0: Route=[0, 37, 41, 11, 10, 9, 12, 13, 36, 8, 7, 6, 27, 2, 5, 4, 3, 1, 20, 40, 19, 17, 16, 14, 18, 28, 0], Distance=297.23, RemCap=6.0</w:t>
      </w:r>
    </w:p>
    <w:p w14:paraId="187FEFC2" w14:textId="77777777" w:rsidR="00811F2B" w:rsidRDefault="00811F2B" w:rsidP="00811F2B">
      <w:r>
        <w:t>Vehicle 1: Route=[0, 45, 34, 46, 22, 15, 25, 48, 33, 42, 49, 29, 47, 23, 26, 21, 0], Distance=261.50, RemCap=242.0</w:t>
      </w:r>
    </w:p>
    <w:p w14:paraId="7F1DB5F2" w14:textId="77777777" w:rsidR="00811F2B" w:rsidRDefault="00811F2B" w:rsidP="00811F2B">
      <w:r>
        <w:t>Vehicle 2: Route=[0, 30, 50, 31, 32, 39, 44, 38, 24, 43, 35, 0], Distance=245.48, RemCap=242.0</w:t>
      </w:r>
    </w:p>
    <w:p w14:paraId="31DA0844" w14:textId="77777777" w:rsidR="00811F2B" w:rsidRDefault="00811F2B" w:rsidP="00811F2B">
      <w:r>
        <w:t>Total vehicle waiting time   = 0.00</w:t>
      </w:r>
    </w:p>
    <w:p w14:paraId="147BDC37" w14:textId="77777777" w:rsidR="00811F2B" w:rsidRDefault="00811F2B" w:rsidP="00811F2B">
      <w:r>
        <w:t>Total customer waiting time  = 24997.01</w:t>
      </w:r>
    </w:p>
    <w:p w14:paraId="6EBBF6B4" w14:textId="77777777" w:rsidR="00811F2B" w:rsidRDefault="00811F2B" w:rsidP="00811F2B">
      <w:r>
        <w:t>--------------------------------------------------</w:t>
      </w:r>
    </w:p>
    <w:p w14:paraId="3BF45798" w14:textId="77777777" w:rsidR="00811F2B" w:rsidRDefault="00811F2B" w:rsidP="00811F2B">
      <w:r>
        <w:t>Ep 5/50 | Reward 4821.30 | Loss 625995785.70 | Dist 808.16 | Vehl 3</w:t>
      </w:r>
    </w:p>
    <w:p w14:paraId="27D133F8" w14:textId="77777777" w:rsidR="00811F2B" w:rsidRDefault="00811F2B" w:rsidP="00811F2B">
      <w:r>
        <w:t>Vehicle 0: Route=[0, 35, 33, 13, 11, 10, 12, 9, 18, 15, 14, 16, 17, 19, 40, 20, 1, 3, 4, 2, 5, 24, 6, 7, 8, 44, 42, 0], Distance=300.45, RemCap=2.0</w:t>
      </w:r>
    </w:p>
    <w:p w14:paraId="1FC36B17" w14:textId="77777777" w:rsidR="00811F2B" w:rsidRDefault="00811F2B" w:rsidP="00811F2B">
      <w:r>
        <w:t>Vehicle 1: Route=[0, 45, 34, 41, 39, 31, 30, 21, 26, 47, 29, 43, 38, 37, 0], Distance=263.34, RemCap=169.0</w:t>
      </w:r>
    </w:p>
    <w:p w14:paraId="26F01B76" w14:textId="77777777" w:rsidR="00811F2B" w:rsidRDefault="00811F2B" w:rsidP="00811F2B">
      <w:r>
        <w:t>Vehicle 2: Route=[0, 48, 32, 46, 22, 25, 28, 50, 23, 27, 36, 49, 0], Distance=244.37, RemCap=319.0</w:t>
      </w:r>
    </w:p>
    <w:p w14:paraId="645A49FE" w14:textId="77777777" w:rsidR="00811F2B" w:rsidRDefault="00811F2B" w:rsidP="00811F2B">
      <w:r>
        <w:t>Total vehicle waiting time   = 0.00</w:t>
      </w:r>
    </w:p>
    <w:p w14:paraId="76D58417" w14:textId="77777777" w:rsidR="00811F2B" w:rsidRDefault="00811F2B" w:rsidP="00811F2B">
      <w:r>
        <w:t>Total customer waiting time  = 24121.59</w:t>
      </w:r>
    </w:p>
    <w:p w14:paraId="783958FE" w14:textId="77777777" w:rsidR="00811F2B" w:rsidRDefault="00811F2B" w:rsidP="00811F2B">
      <w:r>
        <w:t>--------------------------------------------------</w:t>
      </w:r>
    </w:p>
    <w:p w14:paraId="4B18052E" w14:textId="77777777" w:rsidR="00811F2B" w:rsidRDefault="00811F2B" w:rsidP="00811F2B">
      <w:r>
        <w:t>Ep 6/50 | Reward 5034.95 | Loss 679075571.61 | Dist 772.63 | Vehl 3</w:t>
      </w:r>
    </w:p>
    <w:p w14:paraId="738B87C1" w14:textId="77777777" w:rsidR="00811F2B" w:rsidRDefault="00811F2B" w:rsidP="00811F2B">
      <w:r>
        <w:t>Vehicle 0: Route=[0, 42, 49, 8, 7, 6, 5, 2, 4, 3, 1, 20, 16, 14, 15, 18, 17, 19, 22, 34, 33, 13, 11, 10, 9, 12, 39, 0], Distance=294.92, RemCap=6.0</w:t>
      </w:r>
    </w:p>
    <w:p w14:paraId="4AE3F358" w14:textId="77777777" w:rsidR="00811F2B" w:rsidRDefault="00811F2B" w:rsidP="00811F2B">
      <w:r>
        <w:t>Vehicle 1: Route=[0, 37, 46, 32, 41, 36, 43, 29, 21, 26, 50, 30, 23, 31, 28, 25, 0], Distance=286.37, RemCap=165.0</w:t>
      </w:r>
    </w:p>
    <w:p w14:paraId="25FB571B" w14:textId="77777777" w:rsidR="00811F2B" w:rsidRDefault="00811F2B" w:rsidP="00811F2B">
      <w:r>
        <w:t>Vehicle 2: Route=[0, 45, 40, 48, 35, 47, 27, 24, 38, 44, 0], Distance=191.35, RemCap=319.0</w:t>
      </w:r>
    </w:p>
    <w:p w14:paraId="36495C02" w14:textId="77777777" w:rsidR="00811F2B" w:rsidRDefault="00811F2B" w:rsidP="00811F2B">
      <w:r>
        <w:t>Total vehicle waiting time   = 0.00</w:t>
      </w:r>
    </w:p>
    <w:p w14:paraId="375B9138" w14:textId="77777777" w:rsidR="00811F2B" w:rsidRDefault="00811F2B" w:rsidP="00811F2B">
      <w:r>
        <w:t>Total customer waiting time  = 23662.15</w:t>
      </w:r>
    </w:p>
    <w:p w14:paraId="4EDED8AD" w14:textId="77777777" w:rsidR="00811F2B" w:rsidRDefault="00811F2B" w:rsidP="00811F2B">
      <w:r>
        <w:lastRenderedPageBreak/>
        <w:t>--------------------------------------------------</w:t>
      </w:r>
    </w:p>
    <w:p w14:paraId="562B3BB0" w14:textId="77777777" w:rsidR="00811F2B" w:rsidRDefault="00811F2B" w:rsidP="00811F2B">
      <w:r>
        <w:t>Ep 7/50 | Reward 5188.65 | Loss 776073486.65 | Dist 808.55 | Vehl 3</w:t>
      </w:r>
    </w:p>
    <w:p w14:paraId="539DBCC8" w14:textId="77777777" w:rsidR="00811F2B" w:rsidRDefault="00811F2B" w:rsidP="00811F2B">
      <w:r>
        <w:t>Vehicle 0: Route=[0, 42, 44, 36, 8, 7, 6, 24, 5, 2, 4, 3, 1, 20, 45, 19, 17, 16, 14, 15, 28, 18, 11, 13, 12, 9, 10, 48, 0], Distance=307.62, RemCap=2.0</w:t>
      </w:r>
    </w:p>
    <w:p w14:paraId="6560296F" w14:textId="77777777" w:rsidR="00811F2B" w:rsidRDefault="00811F2B" w:rsidP="00811F2B">
      <w:r>
        <w:t>Vehicle 1: Route=[0, 23, 21, 30, 26, 27, 38, 41, 33, 37, 34, 46, 22, 25, 0], Distance=232.85, RemCap=228.0</w:t>
      </w:r>
    </w:p>
    <w:p w14:paraId="35226CEE" w14:textId="77777777" w:rsidR="00811F2B" w:rsidRDefault="00811F2B" w:rsidP="00811F2B">
      <w:r>
        <w:t>Vehicle 2: Route=[0, 35, 49, 43, 29, 47, 50, 40, 31, 32, 39, 0], Distance=268.08, RemCap=260.0</w:t>
      </w:r>
    </w:p>
    <w:p w14:paraId="04B9A5A1" w14:textId="77777777" w:rsidR="00811F2B" w:rsidRDefault="00811F2B" w:rsidP="00811F2B">
      <w:r>
        <w:t>Total vehicle waiting time   = 0.00</w:t>
      </w:r>
    </w:p>
    <w:p w14:paraId="6113C9AF" w14:textId="77777777" w:rsidR="00811F2B" w:rsidRDefault="00811F2B" w:rsidP="00811F2B">
      <w:r>
        <w:t>Total customer waiting time  = 20588.38</w:t>
      </w:r>
    </w:p>
    <w:p w14:paraId="4F2D2141" w14:textId="77777777" w:rsidR="00811F2B" w:rsidRDefault="00811F2B" w:rsidP="00811F2B">
      <w:r>
        <w:t>--------------------------------------------------</w:t>
      </w:r>
    </w:p>
    <w:p w14:paraId="11619CEC" w14:textId="77777777" w:rsidR="00811F2B" w:rsidRDefault="00811F2B" w:rsidP="00811F2B">
      <w:r>
        <w:t>Ep 8/50 | Reward 5074.89 | Loss 714744687.37 | Dist 760.64 | Vehl 3</w:t>
      </w:r>
    </w:p>
    <w:p w14:paraId="68CDC932" w14:textId="77777777" w:rsidR="00811F2B" w:rsidRDefault="00811F2B" w:rsidP="00811F2B">
      <w:r>
        <w:t>Vehicle 0: Route=[0, 23, 50, 20, 1, 3, 4, 2, 5, 6, 7, 8, 44, 49, 13, 11, 10, 12, 9, 32, 18, 15, 14, 16, 17, 19, 40, 0], Distance=276.35, RemCap=0.0</w:t>
      </w:r>
    </w:p>
    <w:p w14:paraId="39AC7D99" w14:textId="77777777" w:rsidR="00811F2B" w:rsidRDefault="00811F2B" w:rsidP="00811F2B">
      <w:r>
        <w:t>Vehicle 1: Route=[0, 37, 33, 41, 39, 46, 22, 28, 47, 43, 24, 27, 36, 38, 0], Distance=247.94, RemCap=214.0</w:t>
      </w:r>
    </w:p>
    <w:p w14:paraId="295B28C8" w14:textId="77777777" w:rsidR="00811F2B" w:rsidRDefault="00811F2B" w:rsidP="00811F2B">
      <w:r>
        <w:t>Vehicle 2: Route=[0, 45, 34, 31, 25, 48, 42, 35, 29, 26, 30, 21, 0], Distance=236.35, RemCap=276.0</w:t>
      </w:r>
    </w:p>
    <w:p w14:paraId="29383E19" w14:textId="77777777" w:rsidR="00811F2B" w:rsidRDefault="00811F2B" w:rsidP="00811F2B">
      <w:r>
        <w:t>Total vehicle waiting time   = 0.00</w:t>
      </w:r>
    </w:p>
    <w:p w14:paraId="6DB31CD2" w14:textId="77777777" w:rsidR="00811F2B" w:rsidRDefault="00811F2B" w:rsidP="00811F2B">
      <w:r>
        <w:t>Total customer waiting time  = 20781.43</w:t>
      </w:r>
    </w:p>
    <w:p w14:paraId="0B659908" w14:textId="77777777" w:rsidR="00811F2B" w:rsidRDefault="00811F2B" w:rsidP="00811F2B">
      <w:r>
        <w:t>--------------------------------------------------</w:t>
      </w:r>
    </w:p>
    <w:p w14:paraId="53AC7B62" w14:textId="77777777" w:rsidR="00811F2B" w:rsidRDefault="00811F2B" w:rsidP="00811F2B">
      <w:r>
        <w:t>Ep 9/50 | Reward 4712.73 | Loss 587895271.48 | Dist 751.06 | Vehl 3</w:t>
      </w:r>
    </w:p>
    <w:p w14:paraId="1B063047" w14:textId="77777777" w:rsidR="00811F2B" w:rsidRDefault="00811F2B" w:rsidP="00811F2B">
      <w:r>
        <w:t>Vehicle 0: Route=[0, 35, 45, 50, 20, 1, 3, 4, 2, 5, 6, 7, 8, 49, 13, 12, 9, 10, 11, 22, 19, 17, 16, 14, 15, 25, 18, 28, 0], Distance=313.93, RemCap=7.0</w:t>
      </w:r>
    </w:p>
    <w:p w14:paraId="5776C6D1" w14:textId="77777777" w:rsidR="00811F2B" w:rsidRDefault="00811F2B" w:rsidP="00811F2B">
      <w:r>
        <w:t>Vehicle 1: Route=[0, 40, 33, 32, 39, 38, 24, 43, 29, 47, 23, 30, 26, 21, 0], Distance=235.79, RemCap=170.0</w:t>
      </w:r>
    </w:p>
    <w:p w14:paraId="02B63485" w14:textId="77777777" w:rsidR="00811F2B" w:rsidRDefault="00811F2B" w:rsidP="00811F2B">
      <w:r>
        <w:t>Vehicle 2: Route=[0, 31, 46, 48, 41, 34, 37, 42, 44, 36, 27, 0], Distance=201.35, RemCap=313.0</w:t>
      </w:r>
    </w:p>
    <w:p w14:paraId="230977B5" w14:textId="77777777" w:rsidR="00811F2B" w:rsidRDefault="00811F2B" w:rsidP="00811F2B">
      <w:r>
        <w:t>Total vehicle waiting time   = 0.00</w:t>
      </w:r>
    </w:p>
    <w:p w14:paraId="3D4226BC" w14:textId="77777777" w:rsidR="00811F2B" w:rsidRDefault="00811F2B" w:rsidP="00811F2B">
      <w:r>
        <w:t>Total customer waiting time  = 24057.66</w:t>
      </w:r>
    </w:p>
    <w:p w14:paraId="2DD4CBD2" w14:textId="77777777" w:rsidR="00811F2B" w:rsidRDefault="00811F2B" w:rsidP="00811F2B">
      <w:r>
        <w:lastRenderedPageBreak/>
        <w:t>--------------------------------------------------</w:t>
      </w:r>
    </w:p>
    <w:p w14:paraId="579C02BE" w14:textId="77777777" w:rsidR="00811F2B" w:rsidRDefault="00811F2B" w:rsidP="00811F2B">
      <w:r>
        <w:t>Ep 10/50 | Reward 4632.37 | Loss 564751404.11 | Dist 793.39 | Vehl 3</w:t>
      </w:r>
    </w:p>
    <w:p w14:paraId="1722097E" w14:textId="77777777" w:rsidR="00811F2B" w:rsidRDefault="00811F2B" w:rsidP="00811F2B">
      <w:r>
        <w:t>Vehicle 0: Route=[0, 45, 19, 17, 16, 14, 15, 18, 46, 11, 10, 9, 12, 13, 42, 44, 36, 8, 7, 6, 24, 5, 2, 4, 3, 20, 21, 0], Distance=287.24, RemCap=14.0</w:t>
      </w:r>
    </w:p>
    <w:p w14:paraId="0FD2F1C8" w14:textId="77777777" w:rsidR="00811F2B" w:rsidRDefault="00811F2B" w:rsidP="00811F2B">
      <w:r>
        <w:t>Vehicle 1: Route=[0, 37, 34, 33, 41, 48, 39, 32, 25, 40, 30, 47, 1, 43, 38, 35, 27, 0], Distance=269.02, RemCap=139.0</w:t>
      </w:r>
    </w:p>
    <w:p w14:paraId="2A923251" w14:textId="77777777" w:rsidR="00811F2B" w:rsidRDefault="00811F2B" w:rsidP="00811F2B">
      <w:r>
        <w:t>Vehicle 2: Route=[0, 29, 49, 22, 28, 31, 23, 50, 26, 0], Distance=237.12, RemCap=337.0</w:t>
      </w:r>
    </w:p>
    <w:p w14:paraId="45A10ACB" w14:textId="77777777" w:rsidR="00811F2B" w:rsidRDefault="00811F2B" w:rsidP="00811F2B">
      <w:r>
        <w:t>Total vehicle waiting time   = 0.00</w:t>
      </w:r>
    </w:p>
    <w:p w14:paraId="4E27DE85" w14:textId="77777777" w:rsidR="00811F2B" w:rsidRDefault="00811F2B" w:rsidP="00811F2B">
      <w:r>
        <w:t>Total customer waiting time  = 24380.99</w:t>
      </w:r>
    </w:p>
    <w:p w14:paraId="6A9066CF" w14:textId="77777777" w:rsidR="00811F2B" w:rsidRDefault="00811F2B" w:rsidP="00811F2B">
      <w:r>
        <w:t>--------------------------------------------------</w:t>
      </w:r>
    </w:p>
    <w:p w14:paraId="40C512E1" w14:textId="77777777" w:rsidR="00811F2B" w:rsidRDefault="00811F2B" w:rsidP="00811F2B">
      <w:r>
        <w:t>Ep 11/50 | Reward 4413.84 | Loss 493780552.18 | Dist 780.28 | Vehl 3</w:t>
      </w:r>
    </w:p>
    <w:p w14:paraId="637208FE" w14:textId="77777777" w:rsidR="00811F2B" w:rsidRDefault="00811F2B" w:rsidP="00811F2B">
      <w:r>
        <w:t>Vehicle 0: Route=[0, 37, 42, 13, 11, 48, 10, 12, 9, 25, 18, 15, 14, 16, 17, 19, 20, 47, 2, 1, 3, 4, 5, 6, 7, 8, 36, 44, 0], Distance=297.11, RemCap=6.0</w:t>
      </w:r>
    </w:p>
    <w:p w14:paraId="28CFEE83" w14:textId="77777777" w:rsidR="00811F2B" w:rsidRDefault="00811F2B" w:rsidP="00811F2B">
      <w:r>
        <w:t>Vehicle 1: Route=[0, 43, 35, 33, 41, 39, 46, 22, 40, 31, 23, 30, 26, 21, 0], Distance=248.83, RemCap=226.0</w:t>
      </w:r>
    </w:p>
    <w:p w14:paraId="4BFDE331" w14:textId="77777777" w:rsidR="00811F2B" w:rsidRDefault="00811F2B" w:rsidP="00811F2B">
      <w:r>
        <w:t>Vehicle 2: Route=[0, 45, 34, 32, 28, 50, 29, 24, 38, 49, 27, 0], Distance=234.33, RemCap=258.0</w:t>
      </w:r>
    </w:p>
    <w:p w14:paraId="6601B334" w14:textId="77777777" w:rsidR="00811F2B" w:rsidRDefault="00811F2B" w:rsidP="00811F2B">
      <w:r>
        <w:t>Total vehicle waiting time   = 0.00</w:t>
      </w:r>
    </w:p>
    <w:p w14:paraId="6A44BB03" w14:textId="77777777" w:rsidR="00811F2B" w:rsidRDefault="00811F2B" w:rsidP="00811F2B">
      <w:r>
        <w:t>Total customer waiting time  = 24416.53</w:t>
      </w:r>
    </w:p>
    <w:p w14:paraId="69C75C39" w14:textId="77777777" w:rsidR="00811F2B" w:rsidRDefault="00811F2B" w:rsidP="00811F2B">
      <w:r>
        <w:t>--------------------------------------------------</w:t>
      </w:r>
    </w:p>
    <w:p w14:paraId="2029D365" w14:textId="77777777" w:rsidR="00811F2B" w:rsidRDefault="00811F2B" w:rsidP="00811F2B">
      <w:r>
        <w:t>Ep 12/50 | Reward 4470.21 | Loss 530643720.22 | Dist 780.66 | Vehl 3</w:t>
      </w:r>
    </w:p>
    <w:p w14:paraId="7F9F979D" w14:textId="77777777" w:rsidR="00811F2B" w:rsidRDefault="00811F2B" w:rsidP="00811F2B">
      <w:r>
        <w:t>Vehicle 0: Route=[0, 20, 47, 2, 1, 3, 4, 29, 5, 24, 7, 6, 13, 11, 10, 12, 9, 40, 19, 17, 16, 18, 15, 14, 31, 0], Distance=301.76, RemCap=8.0</w:t>
      </w:r>
    </w:p>
    <w:p w14:paraId="28885EA5" w14:textId="77777777" w:rsidR="00811F2B" w:rsidRDefault="00811F2B" w:rsidP="00811F2B">
      <w:r>
        <w:t>Vehicle 1: Route=[0, 45, 37, 33, 46, 25, 32, 48, 42, 49, 44, 8, 36, 38, 27, 23, 26, 30, 0], Distance=244.01, RemCap=161.0</w:t>
      </w:r>
    </w:p>
    <w:p w14:paraId="12A3961E" w14:textId="77777777" w:rsidR="00811F2B" w:rsidRDefault="00811F2B" w:rsidP="00811F2B">
      <w:r>
        <w:t>Vehicle 2: Route=[0, 43, 35, 39, 41, 34, 22, 28, 50, 21, 0], Distance=234.89, RemCap=321.0</w:t>
      </w:r>
    </w:p>
    <w:p w14:paraId="28C2BCE4" w14:textId="77777777" w:rsidR="00811F2B" w:rsidRDefault="00811F2B" w:rsidP="00811F2B">
      <w:r>
        <w:t>Total vehicle waiting time   = 0.00</w:t>
      </w:r>
    </w:p>
    <w:p w14:paraId="51D52EF3" w14:textId="77777777" w:rsidR="00811F2B" w:rsidRDefault="00811F2B" w:rsidP="00811F2B">
      <w:r>
        <w:t>Total customer waiting time  = 24741.80</w:t>
      </w:r>
    </w:p>
    <w:p w14:paraId="7A76FBFD" w14:textId="77777777" w:rsidR="00811F2B" w:rsidRDefault="00811F2B" w:rsidP="00811F2B">
      <w:r>
        <w:t>--------------------------------------------------</w:t>
      </w:r>
    </w:p>
    <w:p w14:paraId="41ADFF56" w14:textId="77777777" w:rsidR="00811F2B" w:rsidRDefault="00811F2B" w:rsidP="00811F2B">
      <w:r>
        <w:lastRenderedPageBreak/>
        <w:t>Ep 13/50 | Reward 4292.10 | Loss 468160237.54 | Dist 814.53 | Vehl 3</w:t>
      </w:r>
    </w:p>
    <w:p w14:paraId="4B296BC5" w14:textId="77777777" w:rsidR="00811F2B" w:rsidRDefault="00811F2B" w:rsidP="00811F2B">
      <w:r>
        <w:t>Vehicle 0: Route=[0, 37, 13, 11, 10, 12, 9, 18, 28, 15, 14, 31, 16, 19, 23, 30, 20, 1, 3, 4, 5, 2, 27, 6, 7, 8, 44, 0], Distance=285.83, RemCap=5.0</w:t>
      </w:r>
    </w:p>
    <w:p w14:paraId="0F184321" w14:textId="77777777" w:rsidR="00811F2B" w:rsidRDefault="00811F2B" w:rsidP="00811F2B">
      <w:r>
        <w:t>Vehicle 1: Route=[0, 45, 21, 47, 29, 43, 35, 36, 42, 41, 32, 17, 22, 40, 33, 0], Distance=275.61, RemCap=212.0</w:t>
      </w:r>
    </w:p>
    <w:p w14:paraId="30D4054F" w14:textId="77777777" w:rsidR="00811F2B" w:rsidRDefault="00811F2B" w:rsidP="00811F2B">
      <w:r>
        <w:t>Vehicle 2: Route=[0, 50, 26, 24, 38, 49, 39, 48, 34, 46, 25, 0], Distance=253.09, RemCap=273.0</w:t>
      </w:r>
    </w:p>
    <w:p w14:paraId="50DC63A4" w14:textId="77777777" w:rsidR="00811F2B" w:rsidRDefault="00811F2B" w:rsidP="00811F2B">
      <w:r>
        <w:t>Total vehicle waiting time   = 0.00</w:t>
      </w:r>
    </w:p>
    <w:p w14:paraId="31E77068" w14:textId="77777777" w:rsidR="00811F2B" w:rsidRDefault="00811F2B" w:rsidP="00811F2B">
      <w:r>
        <w:t>Total customer waiting time  = 26045.41</w:t>
      </w:r>
    </w:p>
    <w:p w14:paraId="16D019DB" w14:textId="77777777" w:rsidR="00811F2B" w:rsidRDefault="00811F2B" w:rsidP="00811F2B">
      <w:r>
        <w:t>--------------------------------------------------</w:t>
      </w:r>
    </w:p>
    <w:p w14:paraId="487C9264" w14:textId="77777777" w:rsidR="00811F2B" w:rsidRDefault="00811F2B" w:rsidP="00811F2B">
      <w:r>
        <w:t>Ep 14/50 | Reward 4585.31 | Loss 558493204.75 | Dist 779.82 | Vehl 3</w:t>
      </w:r>
    </w:p>
    <w:p w14:paraId="6E08EA21" w14:textId="77777777" w:rsidR="00811F2B" w:rsidRDefault="00811F2B" w:rsidP="00811F2B">
      <w:r>
        <w:t>Vehicle 0: Route=[0, 37, 33, 11, 48, 10, 9, 12, 13, 42, 49, 44, 8, 7, 5, 2, 4, 3, 1, 20, 19, 17, 16, 14, 15, 18, 40, 34, 0], Distance=289.01, RemCap=14.0</w:t>
      </w:r>
    </w:p>
    <w:p w14:paraId="670AF217" w14:textId="77777777" w:rsidR="00811F2B" w:rsidRDefault="00811F2B" w:rsidP="00811F2B">
      <w:r>
        <w:t>Vehicle 1: Route=[0, 27, 6, 38, 36, 24, 21, 30, 23, 45, 22, 28, 32, 0], Distance=244.16, RemCap=254.0</w:t>
      </w:r>
    </w:p>
    <w:p w14:paraId="29F6512C" w14:textId="77777777" w:rsidR="00811F2B" w:rsidRDefault="00811F2B" w:rsidP="00811F2B">
      <w:r>
        <w:t>Vehicle 2: Route=[0, 47, 29, 43, 35, 41, 39, 46, 25, 31, 50, 26, 0], Distance=246.65, RemCap=222.0</w:t>
      </w:r>
    </w:p>
    <w:p w14:paraId="6994BF47" w14:textId="77777777" w:rsidR="00811F2B" w:rsidRDefault="00811F2B" w:rsidP="00811F2B">
      <w:r>
        <w:t>Total vehicle waiting time   = 0.00</w:t>
      </w:r>
    </w:p>
    <w:p w14:paraId="0A7AECC6" w14:textId="77777777" w:rsidR="00811F2B" w:rsidRDefault="00811F2B" w:rsidP="00811F2B">
      <w:r>
        <w:t>Total customer waiting time  = 25009.95</w:t>
      </w:r>
    </w:p>
    <w:p w14:paraId="28DA2393" w14:textId="77777777" w:rsidR="00811F2B" w:rsidRDefault="00811F2B" w:rsidP="00811F2B">
      <w:r>
        <w:t>--------------------------------------------------</w:t>
      </w:r>
    </w:p>
    <w:p w14:paraId="5393885B" w14:textId="77777777" w:rsidR="00811F2B" w:rsidRDefault="00811F2B" w:rsidP="00811F2B">
      <w:r>
        <w:t>Ep 15/50 | Reward 4149.07 | Loss 414528938.06 | Dist 787.94 | Vehl 3</w:t>
      </w:r>
    </w:p>
    <w:p w14:paraId="5DE2EF9C" w14:textId="77777777" w:rsidR="00811F2B" w:rsidRDefault="00811F2B" w:rsidP="00811F2B">
      <w:r>
        <w:t>Vehicle 0: Route=[0, 34, 11, 41, 13, 10, 39, 12, 9, 18, 15, 14, 16, 19, 20, 1, 3, 4, 2, 43, 5, 6, 7, 8, 36, 0], Distance=275.34, RemCap=1.0</w:t>
      </w:r>
    </w:p>
    <w:p w14:paraId="660F2ABB" w14:textId="77777777" w:rsidR="00811F2B" w:rsidRDefault="00811F2B" w:rsidP="00811F2B">
      <w:r>
        <w:t>Vehicle 1: Route=[0, 30, 21, 29, 44, 49, 37, 33, 22, 17, 31, 28, 46, 48, 32, 0], Distance=287.18, RemCap=245.0</w:t>
      </w:r>
    </w:p>
    <w:p w14:paraId="6EE739D2" w14:textId="77777777" w:rsidR="00811F2B" w:rsidRDefault="00811F2B" w:rsidP="00811F2B">
      <w:r>
        <w:t>Vehicle 2: Route=[0, 45, 40, 25, 50, 26, 23, 47, 35, 27, 24, 38, 42, 0], Distance=225.43, RemCap=244.0</w:t>
      </w:r>
    </w:p>
    <w:p w14:paraId="37A23117" w14:textId="77777777" w:rsidR="00811F2B" w:rsidRDefault="00811F2B" w:rsidP="00811F2B">
      <w:r>
        <w:t>Total vehicle waiting time   = 0.00</w:t>
      </w:r>
    </w:p>
    <w:p w14:paraId="64420650" w14:textId="77777777" w:rsidR="00811F2B" w:rsidRDefault="00811F2B" w:rsidP="00811F2B">
      <w:r>
        <w:t>Total customer waiting time  = 27845.69</w:t>
      </w:r>
    </w:p>
    <w:p w14:paraId="53F9056D" w14:textId="77777777" w:rsidR="00811F2B" w:rsidRDefault="00811F2B" w:rsidP="00811F2B">
      <w:r>
        <w:t>--------------------------------------------------</w:t>
      </w:r>
    </w:p>
    <w:p w14:paraId="135202B0" w14:textId="77777777" w:rsidR="00811F2B" w:rsidRDefault="00811F2B" w:rsidP="00811F2B">
      <w:r>
        <w:lastRenderedPageBreak/>
        <w:t>Ep 16/50 | Reward 4746.23 | Loss 612006523.46 | Dist 787.01 | Vehl 3</w:t>
      </w:r>
    </w:p>
    <w:p w14:paraId="4C3DD67B" w14:textId="77777777" w:rsidR="00811F2B" w:rsidRDefault="00811F2B" w:rsidP="00811F2B">
      <w:r>
        <w:t>Vehicle 0: Route=[0, 22, 19, 17, 16, 14, 15, 18, 9, 12, 10, 48, 11, 13, 49, 8, 7, 6, 5, 2, 4, 3, 1, 20, 23, 47, 27, 42, 0], Distance=317.63, RemCap=0.0</w:t>
      </w:r>
    </w:p>
    <w:p w14:paraId="7B59FD87" w14:textId="77777777" w:rsidR="00811F2B" w:rsidRDefault="00811F2B" w:rsidP="00811F2B">
      <w:r>
        <w:t>Vehicle 1: Route=[0, 45, 31, 28, 25, 46, 34, 37, 44, 38, 43, 29, 30, 50, 26, 0], Distance=248.59, RemCap=204.0</w:t>
      </w:r>
    </w:p>
    <w:p w14:paraId="466023DF" w14:textId="77777777" w:rsidR="00811F2B" w:rsidRDefault="00811F2B" w:rsidP="00811F2B">
      <w:r>
        <w:t>Vehicle 2: Route=[0, 35, 24, 36, 33, 41, 39, 32, 40, 21, 0], Distance=220.80, RemCap=286.0</w:t>
      </w:r>
    </w:p>
    <w:p w14:paraId="714CF75A" w14:textId="77777777" w:rsidR="00811F2B" w:rsidRDefault="00811F2B" w:rsidP="00811F2B">
      <w:r>
        <w:t>Total vehicle waiting time   = 0.00</w:t>
      </w:r>
    </w:p>
    <w:p w14:paraId="30BA33A1" w14:textId="77777777" w:rsidR="00811F2B" w:rsidRDefault="00811F2B" w:rsidP="00811F2B">
      <w:r>
        <w:t>Total customer waiting time  = 22799.60</w:t>
      </w:r>
    </w:p>
    <w:p w14:paraId="725B6BBF" w14:textId="77777777" w:rsidR="00811F2B" w:rsidRDefault="00811F2B" w:rsidP="00811F2B">
      <w:r>
        <w:t>--------------------------------------------------</w:t>
      </w:r>
    </w:p>
    <w:p w14:paraId="38416A6F" w14:textId="77777777" w:rsidR="00811F2B" w:rsidRDefault="00811F2B" w:rsidP="00811F2B">
      <w:r>
        <w:t>Ep 17/50 | Reward 4324.01 | Loss 474774208.39 | Dist 797.03 | Vehl 3</w:t>
      </w:r>
    </w:p>
    <w:p w14:paraId="409CFB77" w14:textId="77777777" w:rsidR="00811F2B" w:rsidRDefault="00811F2B" w:rsidP="00811F2B">
      <w:r>
        <w:t>Vehicle 0: Route=[0, 35, 6, 7, 8, 24, 5, 4, 3, 1, 2, 47, 45, 11, 13, 12, 9, 25, 18, 15, 14, 31, 16, 17, 19, 20, 50, 0], Distance=311.68, RemCap=7.0</w:t>
      </w:r>
    </w:p>
    <w:p w14:paraId="6167E795" w14:textId="77777777" w:rsidR="00811F2B" w:rsidRDefault="00811F2B" w:rsidP="00811F2B">
      <w:r>
        <w:t>Vehicle 1: Route=[0, 37, 33, 46, 32, 48, 10, 39, 42, 44, 36, 23, 30, 28, 0], Distance=263.96, RemCap=233.0</w:t>
      </w:r>
    </w:p>
    <w:p w14:paraId="6A2C39C9" w14:textId="77777777" w:rsidR="00811F2B" w:rsidRDefault="00811F2B" w:rsidP="00811F2B">
      <w:r>
        <w:t>Vehicle 2: Route=[0, 27, 43, 29, 26, 21, 40, 22, 41, 49, 38, 34, 0], Distance=221.40, RemCap=250.0</w:t>
      </w:r>
    </w:p>
    <w:p w14:paraId="3DB1BB1F" w14:textId="77777777" w:rsidR="00811F2B" w:rsidRDefault="00811F2B" w:rsidP="00811F2B">
      <w:r>
        <w:t>Total vehicle waiting time   = 0.00</w:t>
      </w:r>
    </w:p>
    <w:p w14:paraId="66646BB3" w14:textId="77777777" w:rsidR="00811F2B" w:rsidRDefault="00811F2B" w:rsidP="00811F2B">
      <w:r>
        <w:t>Total customer waiting time  = 25504.68</w:t>
      </w:r>
    </w:p>
    <w:p w14:paraId="3584B142" w14:textId="77777777" w:rsidR="00811F2B" w:rsidRDefault="00811F2B" w:rsidP="00811F2B">
      <w:r>
        <w:t>--------------------------------------------------</w:t>
      </w:r>
    </w:p>
    <w:p w14:paraId="3E90F4C9" w14:textId="77777777" w:rsidR="00811F2B" w:rsidRDefault="00811F2B" w:rsidP="00811F2B">
      <w:r>
        <w:t>Ep 18/50 | Reward 4522.79 | Loss 531257986.13 | Dist 725.15 | Vehl 3</w:t>
      </w:r>
    </w:p>
    <w:p w14:paraId="5A0BAB9E" w14:textId="77777777" w:rsidR="00811F2B" w:rsidRDefault="00811F2B" w:rsidP="00811F2B">
      <w:r>
        <w:t>Vehicle 0: Route=[0, 37, 13, 11, 10, 12, 9, 18, 14, 16, 17, 19, 20, 21, 1, 3, 4, 29, 5, 24, 6, 7, 8, 44, 38, 0], Distance=273.15, RemCap=4.0</w:t>
      </w:r>
    </w:p>
    <w:p w14:paraId="0CC3BC1F" w14:textId="77777777" w:rsidR="00811F2B" w:rsidRDefault="00811F2B" w:rsidP="00811F2B">
      <w:r>
        <w:t>Vehicle 1: Route=[0, 42, 43, 47, 26, 50, 30, 23, 45, 40, 22, 15, 25, 46, 33, 0], Distance=234.48, RemCap=262.0</w:t>
      </w:r>
    </w:p>
    <w:p w14:paraId="4C149E12" w14:textId="77777777" w:rsidR="00811F2B" w:rsidRDefault="00811F2B" w:rsidP="00811F2B">
      <w:r>
        <w:t>Vehicle 2: Route=[0, 35, 27, 2, 36, 49, 41, 48, 39, 32, 28, 31, 34, 0], Distance=217.52, RemCap=224.0</w:t>
      </w:r>
    </w:p>
    <w:p w14:paraId="4E00E3D7" w14:textId="77777777" w:rsidR="00811F2B" w:rsidRDefault="00811F2B" w:rsidP="00811F2B">
      <w:r>
        <w:t>Total vehicle waiting time   = 0.00</w:t>
      </w:r>
    </w:p>
    <w:p w14:paraId="13319E01" w14:textId="77777777" w:rsidR="00811F2B" w:rsidRDefault="00811F2B" w:rsidP="00811F2B">
      <w:r>
        <w:t>Total customer waiting time  = 24108.09</w:t>
      </w:r>
    </w:p>
    <w:p w14:paraId="7187393E" w14:textId="77777777" w:rsidR="00811F2B" w:rsidRDefault="00811F2B" w:rsidP="00811F2B">
      <w:r>
        <w:t>--------------------------------------------------</w:t>
      </w:r>
    </w:p>
    <w:p w14:paraId="6BABF828" w14:textId="77777777" w:rsidR="00811F2B" w:rsidRDefault="00811F2B" w:rsidP="00811F2B">
      <w:r>
        <w:lastRenderedPageBreak/>
        <w:t>Ep 19/50 | Reward 4043.55 | Loss 400943080.41 | Dist 801.01 | Vehl 3</w:t>
      </w:r>
    </w:p>
    <w:p w14:paraId="3F5C0174" w14:textId="77777777" w:rsidR="00811F2B" w:rsidRDefault="00811F2B" w:rsidP="00811F2B">
      <w:r>
        <w:t>Vehicle 0: Route=[0, 47, 1, 3, 2, 5, 24, 6, 7, 8, 44, 12, 9, 10, 11, 34, 19, 17, 15, 14, 16, 20, 26, 30, 0], Distance=291.78, RemCap=8.0</w:t>
      </w:r>
    </w:p>
    <w:p w14:paraId="47B0A0C6" w14:textId="77777777" w:rsidR="00811F2B" w:rsidRDefault="00811F2B" w:rsidP="00811F2B">
      <w:r>
        <w:t>Vehicle 1: Route=[0, 45, 46, 22, 31, 23, 21, 29, 43, 27, 42, 13, 49, 38, 36, 0], Distance=269.16, RemCap=232.0</w:t>
      </w:r>
    </w:p>
    <w:p w14:paraId="5E149967" w14:textId="77777777" w:rsidR="00811F2B" w:rsidRDefault="00811F2B" w:rsidP="00811F2B">
      <w:r>
        <w:t>Vehicle 2: Route=[0, 37, 35, 4, 50, 40, 18, 28, 25, 32, 39, 48, 41, 33, 0], Distance=240.07, RemCap=250.0</w:t>
      </w:r>
    </w:p>
    <w:p w14:paraId="574DFD93" w14:textId="77777777" w:rsidR="00811F2B" w:rsidRDefault="00811F2B" w:rsidP="00811F2B">
      <w:r>
        <w:t>Total vehicle waiting time   = 0.00</w:t>
      </w:r>
    </w:p>
    <w:p w14:paraId="6605E597" w14:textId="77777777" w:rsidR="00811F2B" w:rsidRDefault="00811F2B" w:rsidP="00811F2B">
      <w:r>
        <w:t>Total customer waiting time  = 27678.99</w:t>
      </w:r>
    </w:p>
    <w:p w14:paraId="0B45AEFF" w14:textId="77777777" w:rsidR="00811F2B" w:rsidRDefault="00811F2B" w:rsidP="00811F2B">
      <w:r>
        <w:t>--------------------------------------------------</w:t>
      </w:r>
    </w:p>
    <w:p w14:paraId="0B5717A6" w14:textId="77777777" w:rsidR="00811F2B" w:rsidRDefault="00811F2B" w:rsidP="00811F2B">
      <w:r>
        <w:t>Ep 20/50 | Reward 4745.27 | Loss 574771106.94 | Dist 769.21 | Vehl 3</w:t>
      </w:r>
    </w:p>
    <w:p w14:paraId="2732F8D3" w14:textId="77777777" w:rsidR="00811F2B" w:rsidRDefault="00811F2B" w:rsidP="00811F2B">
      <w:r>
        <w:t>Vehicle 0: Route=[0, 8, 7, 5, 2, 4, 3, 1, 26, 20, 50, 16, 14, 15, 18, 17, 19, 46, 34, 11, 13, 39, 12, 9, 10, 48, 0], Distance=289.30, RemCap=3.0</w:t>
      </w:r>
    </w:p>
    <w:p w14:paraId="69806EFF" w14:textId="77777777" w:rsidR="00811F2B" w:rsidRDefault="00811F2B" w:rsidP="00811F2B">
      <w:r>
        <w:t>Vehicle 1: Route=[0, 35, 23, 30, 21, 43, 24, 6, 49, 42, 33, 22, 40, 31, 25, 0], Distance=252.75, RemCap=249.0</w:t>
      </w:r>
    </w:p>
    <w:p w14:paraId="7F2F1D40" w14:textId="77777777" w:rsidR="00811F2B" w:rsidRDefault="00811F2B" w:rsidP="00811F2B">
      <w:r>
        <w:t>Vehicle 2: Route=[0, 37, 41, 32, 28, 45, 47, 29, 27, 36, 44, 38, 0], Distance=227.16, RemCap=238.0</w:t>
      </w:r>
    </w:p>
    <w:p w14:paraId="4D8220AD" w14:textId="77777777" w:rsidR="00811F2B" w:rsidRDefault="00811F2B" w:rsidP="00811F2B">
      <w:r>
        <w:t>Total vehicle waiting time   = 0.00</w:t>
      </w:r>
    </w:p>
    <w:p w14:paraId="142C7394" w14:textId="77777777" w:rsidR="00811F2B" w:rsidRDefault="00811F2B" w:rsidP="00811F2B">
      <w:r>
        <w:t>Total customer waiting time  = 23601.18</w:t>
      </w:r>
    </w:p>
    <w:p w14:paraId="085AA95E" w14:textId="77777777" w:rsidR="00811F2B" w:rsidRDefault="00811F2B" w:rsidP="00811F2B">
      <w:r>
        <w:t>--------------------------------------------------</w:t>
      </w:r>
    </w:p>
    <w:p w14:paraId="19204242" w14:textId="77777777" w:rsidR="00811F2B" w:rsidRDefault="00811F2B" w:rsidP="00811F2B">
      <w:r>
        <w:t>Ep 21/50 | Reward 4433.60 | Loss 495236741.87 | Dist 765.79 | Vehl 3</w:t>
      </w:r>
    </w:p>
    <w:p w14:paraId="059A9FEB" w14:textId="77777777" w:rsidR="00811F2B" w:rsidRDefault="00811F2B" w:rsidP="00811F2B">
      <w:r>
        <w:t>Vehicle 0: Route=[0, 20, 17, 16, 14, 15, 18, 19, 9, 12, 11, 41, 13, 38, 8, 7, 6, 24, 5, 2, 1, 3, 4, 29, 0], Distance=287.18, RemCap=0.0</w:t>
      </w:r>
    </w:p>
    <w:p w14:paraId="17F5A7DB" w14:textId="77777777" w:rsidR="00811F2B" w:rsidRDefault="00811F2B" w:rsidP="00811F2B">
      <w:r>
        <w:t>Vehicle 1: Route=[0, 45, 40, 23, 21, 30, 26, 47, 43, 35, 42, 10, 48, 37, 34, 33, 0], Distance=214.25, RemCap=201.0</w:t>
      </w:r>
    </w:p>
    <w:p w14:paraId="463539DA" w14:textId="77777777" w:rsidR="00811F2B" w:rsidRDefault="00811F2B" w:rsidP="00811F2B">
      <w:r>
        <w:t>Vehicle 2: Route=[0, 27, 36, 44, 49, 39, 32, 25, 28, 31, 50, 46, 22, 0], Distance=264.36, RemCap=289.0</w:t>
      </w:r>
    </w:p>
    <w:p w14:paraId="02F92A01" w14:textId="77777777" w:rsidR="00811F2B" w:rsidRDefault="00811F2B" w:rsidP="00811F2B">
      <w:r>
        <w:t>Total vehicle waiting time   = 0.00</w:t>
      </w:r>
    </w:p>
    <w:p w14:paraId="2BCD189E" w14:textId="77777777" w:rsidR="00811F2B" w:rsidRDefault="00811F2B" w:rsidP="00811F2B">
      <w:r>
        <w:t>Total customer waiting time  = 25081.14</w:t>
      </w:r>
    </w:p>
    <w:p w14:paraId="76363E56" w14:textId="77777777" w:rsidR="00811F2B" w:rsidRDefault="00811F2B" w:rsidP="00811F2B">
      <w:r>
        <w:t>--------------------------------------------------</w:t>
      </w:r>
    </w:p>
    <w:p w14:paraId="1A027164" w14:textId="77777777" w:rsidR="00811F2B" w:rsidRDefault="00811F2B" w:rsidP="00811F2B">
      <w:r>
        <w:lastRenderedPageBreak/>
        <w:t>Ep 22/50 | Reward 4369.49 | Loss 455111206.70 | Dist 768.46 | Vehl 3</w:t>
      </w:r>
    </w:p>
    <w:p w14:paraId="6AC4BE73" w14:textId="77777777" w:rsidR="00811F2B" w:rsidRDefault="00811F2B" w:rsidP="00811F2B">
      <w:r>
        <w:t>Vehicle 0: Route=[0, 13, 11, 10, 12, 9, 32, 46, 18, 28, 15, 14, 16, 17, 19, 23, 20, 1, 3, 4, 2, 5, 6, 7, 44, 8, 36, 0], Distance=294.24, RemCap=1.0</w:t>
      </w:r>
    </w:p>
    <w:p w14:paraId="18CB39AA" w14:textId="77777777" w:rsidR="00811F2B" w:rsidRDefault="00811F2B" w:rsidP="00811F2B">
      <w:r>
        <w:t>Vehicle 1: Route=[0, 45, 37, 41, 48, 25, 31, 50, 26, 24, 49, 42, 27, 35, 0], Distance=263.05, RemCap=230.0</w:t>
      </w:r>
    </w:p>
    <w:p w14:paraId="476FFA36" w14:textId="77777777" w:rsidR="00811F2B" w:rsidRDefault="00811F2B" w:rsidP="00811F2B">
      <w:r>
        <w:t>Vehicle 2: Route=[0, 40, 22, 34, 33, 39, 38, 43, 29, 47, 21, 30, 0], Distance=211.17, RemCap=259.0</w:t>
      </w:r>
    </w:p>
    <w:p w14:paraId="2DDEC016" w14:textId="77777777" w:rsidR="00811F2B" w:rsidRDefault="00811F2B" w:rsidP="00811F2B">
      <w:r>
        <w:t>Total vehicle waiting time   = 0.00</w:t>
      </w:r>
    </w:p>
    <w:p w14:paraId="557BD6FF" w14:textId="77777777" w:rsidR="00811F2B" w:rsidRDefault="00811F2B" w:rsidP="00811F2B">
      <w:r>
        <w:t>Total customer waiting time  = 25816.90</w:t>
      </w:r>
    </w:p>
    <w:p w14:paraId="0AF3C7A9" w14:textId="77777777" w:rsidR="00811F2B" w:rsidRDefault="00811F2B" w:rsidP="00811F2B">
      <w:r>
        <w:t>--------------------------------------------------</w:t>
      </w:r>
    </w:p>
    <w:p w14:paraId="453F5BC3" w14:textId="77777777" w:rsidR="00811F2B" w:rsidRDefault="00811F2B" w:rsidP="00811F2B">
      <w:r>
        <w:t>Ep 23/50 | Reward 4566.28 | Loss 529761374.79 | Dist 818.74 | Vehl 3</w:t>
      </w:r>
    </w:p>
    <w:p w14:paraId="2AB0189D" w14:textId="77777777" w:rsidR="00811F2B" w:rsidRDefault="00811F2B" w:rsidP="00811F2B">
      <w:r>
        <w:t>Vehicle 0: Route=[0, 45, 20, 26, 1, 3, 4, 2, 5, 6, 7, 8, 42, 33, 13, 11, 48, 10, 12, 9, 18, 28, 15, 14, 16, 17, 19, 40, 0], Distance=292.54, RemCap=6.0</w:t>
      </w:r>
    </w:p>
    <w:p w14:paraId="40AD1188" w14:textId="77777777" w:rsidR="00811F2B" w:rsidRDefault="00811F2B" w:rsidP="00811F2B">
      <w:r>
        <w:t>Vehicle 1: Route=[0, 35, 24, 47, 21, 30, 50, 25, 22, 46, 39, 49, 44, 36, 0], Distance=267.56, RemCap=249.0</w:t>
      </w:r>
    </w:p>
    <w:p w14:paraId="4A8667B8" w14:textId="77777777" w:rsidR="00811F2B" w:rsidRDefault="00811F2B" w:rsidP="00811F2B">
      <w:r>
        <w:t>Vehicle 2: Route=[0, 37, 34, 41, 38, 27, 43, 29, 23, 31, 32, 0], Distance=258.63, RemCap=235.0</w:t>
      </w:r>
    </w:p>
    <w:p w14:paraId="2145EB77" w14:textId="77777777" w:rsidR="00811F2B" w:rsidRDefault="00811F2B" w:rsidP="00811F2B">
      <w:r>
        <w:t>Total vehicle waiting time   = 0.00</w:t>
      </w:r>
    </w:p>
    <w:p w14:paraId="1267041B" w14:textId="77777777" w:rsidR="00811F2B" w:rsidRDefault="00811F2B" w:rsidP="00811F2B">
      <w:r>
        <w:t>Total customer waiting time  = 23903.58</w:t>
      </w:r>
    </w:p>
    <w:p w14:paraId="15154B6A" w14:textId="77777777" w:rsidR="00811F2B" w:rsidRDefault="00811F2B" w:rsidP="00811F2B">
      <w:r>
        <w:t>--------------------------------------------------</w:t>
      </w:r>
    </w:p>
    <w:p w14:paraId="6CFADF8C" w14:textId="77777777" w:rsidR="00811F2B" w:rsidRDefault="00811F2B" w:rsidP="00811F2B">
      <w:r>
        <w:t>Ep 24/50 | Reward 4990.58 | Loss 648352524.10 | Dist 774.67 | Vehl 3</w:t>
      </w:r>
    </w:p>
    <w:p w14:paraId="6F5EE6FB" w14:textId="77777777" w:rsidR="00811F2B" w:rsidRDefault="00811F2B" w:rsidP="00811F2B">
      <w:r>
        <w:t>Vehicle 0: Route=[0, 23, 20, 26, 1, 3, 4, 2, 5, 24, 8, 7, 6, 42, 13, 11, 10, 12, 9, 18, 15, 14, 16, 17, 19, 40, 22, 0], Distance=288.16, RemCap=3.0</w:t>
      </w:r>
    </w:p>
    <w:p w14:paraId="26D02565" w14:textId="77777777" w:rsidR="00811F2B" w:rsidRDefault="00811F2B" w:rsidP="00811F2B">
      <w:r>
        <w:t>Vehicle 1: Route=[0, 35, 34, 46, 31, 28, 32, 48, 41, 39, 44, 29, 47, 30, 50, 21, 0], Distance=289.68, RemCap=162.0</w:t>
      </w:r>
    </w:p>
    <w:p w14:paraId="1A37510F" w14:textId="77777777" w:rsidR="00811F2B" w:rsidRDefault="00811F2B" w:rsidP="00811F2B">
      <w:r>
        <w:t>Vehicle 2: Route=[0, 27, 43, 36, 38, 49, 45, 37, 33, 25, 0], Distance=196.83, RemCap=325.0</w:t>
      </w:r>
    </w:p>
    <w:p w14:paraId="572D7D39" w14:textId="77777777" w:rsidR="00811F2B" w:rsidRDefault="00811F2B" w:rsidP="00811F2B">
      <w:r>
        <w:t>Total vehicle waiting time   = 0.00</w:t>
      </w:r>
    </w:p>
    <w:p w14:paraId="0729C635" w14:textId="77777777" w:rsidR="00811F2B" w:rsidRDefault="00811F2B" w:rsidP="00811F2B">
      <w:r>
        <w:t>Total customer waiting time  = 21856.50</w:t>
      </w:r>
    </w:p>
    <w:p w14:paraId="68A59234" w14:textId="77777777" w:rsidR="00811F2B" w:rsidRDefault="00811F2B" w:rsidP="00811F2B">
      <w:r>
        <w:t>--------------------------------------------------</w:t>
      </w:r>
    </w:p>
    <w:p w14:paraId="32E6C283" w14:textId="77777777" w:rsidR="00811F2B" w:rsidRDefault="00811F2B" w:rsidP="00811F2B">
      <w:r>
        <w:lastRenderedPageBreak/>
        <w:t>Ep 25/50 | Reward 4844.25 | Loss 598424193.30 | Dist 766.16 | Vehl 3</w:t>
      </w:r>
    </w:p>
    <w:p w14:paraId="59C0EB76" w14:textId="77777777" w:rsidR="00811F2B" w:rsidRDefault="00811F2B" w:rsidP="00811F2B">
      <w:r>
        <w:t>Vehicle 0: Route=[0, 40, 19, 17, 16, 14, 15, 18, 9, 12, 10, 11, 13, 38, 44, 8, 7, 6, 5, 2, 4, 3, 1, 26, 20, 50, 0], Distance=280.72, RemCap=1.0</w:t>
      </w:r>
    </w:p>
    <w:p w14:paraId="5915FFD5" w14:textId="77777777" w:rsidR="00811F2B" w:rsidRDefault="00811F2B" w:rsidP="00811F2B">
      <w:r>
        <w:t>Vehicle 1: Route=[0, 33, 48, 39, 41, 49, 27, 24, 43, 29, 47, 23, 31, 28, 25, 0], Distance=268.95, RemCap=191.0</w:t>
      </w:r>
    </w:p>
    <w:p w14:paraId="3C0472C9" w14:textId="77777777" w:rsidR="00811F2B" w:rsidRDefault="00811F2B" w:rsidP="00811F2B">
      <w:r>
        <w:t>Vehicle 2: Route=[0, 30, 21, 35, 36, 42, 37, 45, 34, 22, 46, 32, 0], Distance=216.48, RemCap=298.0</w:t>
      </w:r>
    </w:p>
    <w:p w14:paraId="11B44BC9" w14:textId="77777777" w:rsidR="00811F2B" w:rsidRDefault="00811F2B" w:rsidP="00811F2B">
      <w:r>
        <w:t>Total vehicle waiting time   = 0.00</w:t>
      </w:r>
    </w:p>
    <w:p w14:paraId="4CCC0B6D" w14:textId="77777777" w:rsidR="00811F2B" w:rsidRDefault="00811F2B" w:rsidP="00811F2B">
      <w:r>
        <w:t>Total customer waiting time  = 23840.77</w:t>
      </w:r>
    </w:p>
    <w:p w14:paraId="4ADF3149" w14:textId="77777777" w:rsidR="00811F2B" w:rsidRDefault="00811F2B" w:rsidP="00811F2B">
      <w:r>
        <w:t>--------------------------------------------------</w:t>
      </w:r>
    </w:p>
    <w:p w14:paraId="6F728B71" w14:textId="77777777" w:rsidR="00811F2B" w:rsidRDefault="00811F2B" w:rsidP="00811F2B">
      <w:r>
        <w:t>Ep 26/50 | Reward 4796.43 | Loss 591737677.42 | Dist 817.14 | Vehl 3</w:t>
      </w:r>
    </w:p>
    <w:p w14:paraId="185C6AA9" w14:textId="77777777" w:rsidR="00811F2B" w:rsidRDefault="00811F2B" w:rsidP="00811F2B">
      <w:r>
        <w:t>Vehicle 0: Route=[0, 13, 41, 11, 10, 12, 9, 19, 18, 15, 14, 16, 17, 20, 2, 1, 3, 4, 29, 5, 7, 8, 6, 47, 0], Distance=297.75, RemCap=7.0</w:t>
      </w:r>
    </w:p>
    <w:p w14:paraId="2C748B92" w14:textId="77777777" w:rsidR="00811F2B" w:rsidRDefault="00811F2B" w:rsidP="00811F2B">
      <w:r>
        <w:t>Vehicle 1: Route=[0, 35, 27, 43, 24, 36, 44, 22, 28, 31, 40, 23, 30, 50, 21, 0], Distance=250.06, RemCap=252.0</w:t>
      </w:r>
    </w:p>
    <w:p w14:paraId="0E1B2008" w14:textId="77777777" w:rsidR="00811F2B" w:rsidRDefault="00811F2B" w:rsidP="00811F2B">
      <w:r>
        <w:t>Vehicle 2: Route=[0, 38, 49, 42, 39, 48, 32, 46, 34, 33, 37, 45, 26, 25, 0], Distance=269.34, RemCap=231.0</w:t>
      </w:r>
    </w:p>
    <w:p w14:paraId="41A88B07" w14:textId="77777777" w:rsidR="00811F2B" w:rsidRDefault="00811F2B" w:rsidP="00811F2B">
      <w:r>
        <w:t>Total vehicle waiting time   = 0.00</w:t>
      </w:r>
    </w:p>
    <w:p w14:paraId="79EA6741" w14:textId="77777777" w:rsidR="00811F2B" w:rsidRDefault="00811F2B" w:rsidP="00811F2B">
      <w:r>
        <w:t>Total customer waiting time  = 23744.77</w:t>
      </w:r>
    </w:p>
    <w:p w14:paraId="30880F0B" w14:textId="77777777" w:rsidR="00811F2B" w:rsidRDefault="00811F2B" w:rsidP="00811F2B">
      <w:r>
        <w:t>--------------------------------------------------</w:t>
      </w:r>
    </w:p>
    <w:p w14:paraId="6EB5D828" w14:textId="77777777" w:rsidR="00811F2B" w:rsidRDefault="00811F2B" w:rsidP="00811F2B">
      <w:r>
        <w:t>Ep 27/50 | Reward 4613.38 | Loss 557178008.31 | Dist 823.04 | Vehl 3</w:t>
      </w:r>
    </w:p>
    <w:p w14:paraId="51327B74" w14:textId="77777777" w:rsidR="00811F2B" w:rsidRDefault="00811F2B" w:rsidP="00811F2B">
      <w:r>
        <w:t>Vehicle 0: Route=[0, 20, 1, 3, 4, 2, 43, 5, 6, 7, 8, 37, 13, 41, 12, 9, 10, 48, 11, 46, 18, 15, 14, 16, 17, 19, 22, 0], Distance=296.29, RemCap=3.0</w:t>
      </w:r>
    </w:p>
    <w:p w14:paraId="18B6F3F9" w14:textId="77777777" w:rsidR="00811F2B" w:rsidRDefault="00811F2B" w:rsidP="00811F2B">
      <w:r>
        <w:t>Vehicle 1: Route=[0, 27, 47, 29, 24, 36, 49, 42, 45, 32, 28, 40, 21, 0], Distance=266.76, RemCap=260.0</w:t>
      </w:r>
    </w:p>
    <w:p w14:paraId="3DBA6156" w14:textId="77777777" w:rsidR="00811F2B" w:rsidRDefault="00811F2B" w:rsidP="00811F2B">
      <w:r>
        <w:t>Vehicle 2: Route=[0, 35, 38, 44, 39, 33, 34, 23, 30, 26, 50, 25, 31, 0], Distance=260.00, RemCap=227.0</w:t>
      </w:r>
    </w:p>
    <w:p w14:paraId="3234FDD4" w14:textId="77777777" w:rsidR="00811F2B" w:rsidRDefault="00811F2B" w:rsidP="00811F2B">
      <w:r>
        <w:t>Total vehicle waiting time   = 0.00</w:t>
      </w:r>
    </w:p>
    <w:p w14:paraId="35FA82D6" w14:textId="77777777" w:rsidR="00811F2B" w:rsidRDefault="00811F2B" w:rsidP="00811F2B">
      <w:r>
        <w:t>Total customer waiting time  = 23828.54</w:t>
      </w:r>
    </w:p>
    <w:p w14:paraId="667A16E5" w14:textId="77777777" w:rsidR="00811F2B" w:rsidRDefault="00811F2B" w:rsidP="00811F2B">
      <w:r>
        <w:t>--------------------------------------------------</w:t>
      </w:r>
    </w:p>
    <w:p w14:paraId="74CD3025" w14:textId="77777777" w:rsidR="00811F2B" w:rsidRDefault="00811F2B" w:rsidP="00811F2B">
      <w:r>
        <w:lastRenderedPageBreak/>
        <w:t>Ep 28/50 | Reward 4513.65 | Loss 495222773.48 | Dist 828.38 | Vehl 3</w:t>
      </w:r>
    </w:p>
    <w:p w14:paraId="7EBCFD4A" w14:textId="77777777" w:rsidR="00811F2B" w:rsidRDefault="00811F2B" w:rsidP="00811F2B">
      <w:r>
        <w:t>Vehicle 0: Route=[0, 47, 1, 3, 4, 2, 43, 5, 6, 8, 44, 12, 9, 10, 13, 45, 19, 17, 28, 15, 14, 16, 50, 20, 30, 21, 0], Distance=305.00, RemCap=4.0</w:t>
      </w:r>
    </w:p>
    <w:p w14:paraId="334DF7D8" w14:textId="77777777" w:rsidR="00811F2B" w:rsidRDefault="00811F2B" w:rsidP="00811F2B">
      <w:r>
        <w:t>Vehicle 1: Route=[0, 35, 24, 7, 36, 49, 42, 39, 32, 46, 33, 23, 26, 40, 18, 25, 0], Distance=300.77, RemCap=203.0</w:t>
      </w:r>
    </w:p>
    <w:p w14:paraId="5129EBF7" w14:textId="77777777" w:rsidR="00811F2B" w:rsidRDefault="00811F2B" w:rsidP="00811F2B">
      <w:r>
        <w:t>Vehicle 2: Route=[0, 27, 29, 38, 37, 34, 22, 31, 48, 11, 41, 0], Distance=222.62, RemCap=283.0</w:t>
      </w:r>
    </w:p>
    <w:p w14:paraId="504E3C0B" w14:textId="77777777" w:rsidR="00811F2B" w:rsidRDefault="00811F2B" w:rsidP="00811F2B">
      <w:r>
        <w:t>Total vehicle waiting time   = 0.00</w:t>
      </w:r>
    </w:p>
    <w:p w14:paraId="64625F9D" w14:textId="77777777" w:rsidR="00811F2B" w:rsidRDefault="00811F2B" w:rsidP="00811F2B">
      <w:r>
        <w:t>Total customer waiting time  = 24602.13</w:t>
      </w:r>
    </w:p>
    <w:p w14:paraId="2CFB0046" w14:textId="77777777" w:rsidR="00811F2B" w:rsidRDefault="00811F2B" w:rsidP="00811F2B">
      <w:r>
        <w:t>--------------------------------------------------</w:t>
      </w:r>
    </w:p>
    <w:p w14:paraId="34464909" w14:textId="77777777" w:rsidR="00811F2B" w:rsidRDefault="00811F2B" w:rsidP="00811F2B">
      <w:r>
        <w:t>Ep 29/50 | Reward 4962.74 | Loss 663322283.86 | Dist 777.07 | Vehl 3</w:t>
      </w:r>
    </w:p>
    <w:p w14:paraId="076C9C50" w14:textId="77777777" w:rsidR="00811F2B" w:rsidRDefault="00811F2B" w:rsidP="00811F2B">
      <w:r>
        <w:t>Vehicle 0: Route=[0, 6, 7, 8, 44, 38, 13, 11, 10, 12, 9, 18, 15, 14, 16, 17, 19, 50, 20, 1, 3, 4, 5, 2, 29, 0], Distance=285.31, RemCap=0.0</w:t>
      </w:r>
    </w:p>
    <w:p w14:paraId="6CB56BD2" w14:textId="77777777" w:rsidR="00811F2B" w:rsidRDefault="00811F2B" w:rsidP="00811F2B">
      <w:r>
        <w:t>Vehicle 1: Route=[0, 35, 49, 41, 48, 33, 37, 45, 23, 26, 21, 40, 46, 22, 31, 28, 25, 0], Distance=265.03, RemCap=227.0</w:t>
      </w:r>
    </w:p>
    <w:p w14:paraId="06F6516D" w14:textId="77777777" w:rsidR="00811F2B" w:rsidRDefault="00811F2B" w:rsidP="00811F2B">
      <w:r>
        <w:t>Vehicle 2: Route=[0, 34, 32, 39, 42, 36, 24, 43, 30, 47, 27, 0], Distance=226.73, RemCap=263.0</w:t>
      </w:r>
    </w:p>
    <w:p w14:paraId="329E7912" w14:textId="77777777" w:rsidR="00811F2B" w:rsidRDefault="00811F2B" w:rsidP="00811F2B">
      <w:r>
        <w:t>Total vehicle waiting time   = 0.00</w:t>
      </w:r>
    </w:p>
    <w:p w14:paraId="04978368" w14:textId="77777777" w:rsidR="00811F2B" w:rsidRDefault="00811F2B" w:rsidP="00811F2B">
      <w:r>
        <w:t>Total customer waiting time  = 24693.51</w:t>
      </w:r>
    </w:p>
    <w:p w14:paraId="4398D46B" w14:textId="77777777" w:rsidR="00811F2B" w:rsidRDefault="00811F2B" w:rsidP="00811F2B">
      <w:r>
        <w:t>--------------------------------------------------</w:t>
      </w:r>
    </w:p>
    <w:p w14:paraId="5919EA15" w14:textId="77777777" w:rsidR="00811F2B" w:rsidRDefault="00811F2B" w:rsidP="00811F2B">
      <w:r>
        <w:t>Ep 30/50 | Reward 4641.55 | Loss 539191913.65 | Dist 774.12 | Vehl 3</w:t>
      </w:r>
    </w:p>
    <w:p w14:paraId="5235FFF8" w14:textId="77777777" w:rsidR="00811F2B" w:rsidRDefault="00811F2B" w:rsidP="00811F2B">
      <w:r>
        <w:t>Vehicle 0: Route=[0, 23, 50, 20, 1, 3, 4, 5, 7, 8, 36, 6, 35, 42, 13, 11, 10, 12, 9, 32, 18, 15, 14, 16, 17, 19, 22, 0], Distance=294.63, RemCap=4.0</w:t>
      </w:r>
    </w:p>
    <w:p w14:paraId="7CA9ACD9" w14:textId="77777777" w:rsidR="00811F2B" w:rsidRDefault="00811F2B" w:rsidP="00811F2B">
      <w:r>
        <w:t>Vehicle 1: Route=[0, 45, 37, 34, 33, 39, 44, 38, 27, 30, 21, 2, 29, 43, 24, 0], Distance=236.18, RemCap=176.0</w:t>
      </w:r>
    </w:p>
    <w:p w14:paraId="14590648" w14:textId="77777777" w:rsidR="00811F2B" w:rsidRDefault="00811F2B" w:rsidP="00811F2B">
      <w:r>
        <w:t>Vehicle 2: Route=[0, 47, 26, 31, 28, 25, 40, 46, 49, 48, 41, 0], Distance=243.31, RemCap=310.0</w:t>
      </w:r>
    </w:p>
    <w:p w14:paraId="3652BEF7" w14:textId="77777777" w:rsidR="00811F2B" w:rsidRDefault="00811F2B" w:rsidP="00811F2B">
      <w:r>
        <w:t>Total vehicle waiting time   = 0.00</w:t>
      </w:r>
    </w:p>
    <w:p w14:paraId="1F74D629" w14:textId="77777777" w:rsidR="00811F2B" w:rsidRDefault="00811F2B" w:rsidP="00811F2B">
      <w:r>
        <w:t>Total customer waiting time  = 24463.94</w:t>
      </w:r>
    </w:p>
    <w:p w14:paraId="6048A0DC" w14:textId="77777777" w:rsidR="00811F2B" w:rsidRDefault="00811F2B" w:rsidP="00811F2B">
      <w:r>
        <w:t>--------------------------------------------------</w:t>
      </w:r>
    </w:p>
    <w:p w14:paraId="5D4FFA14" w14:textId="77777777" w:rsidR="00811F2B" w:rsidRDefault="00811F2B" w:rsidP="00811F2B">
      <w:r>
        <w:lastRenderedPageBreak/>
        <w:t>Ep 31/50 | Reward 4908.99 | Loss 640291266.54 | Dist 748.06 | Vehl 3</w:t>
      </w:r>
    </w:p>
    <w:p w14:paraId="6039A928" w14:textId="77777777" w:rsidR="00811F2B" w:rsidRDefault="00811F2B" w:rsidP="00811F2B">
      <w:r>
        <w:t>Vehicle 0: Route=[0, 45, 13, 41, 11, 10, 12, 9, 19, 17, 18, 28, 15, 14, 16, 20, 1, 3, 4, 2, 5, 6, 7, 8, 38, 0], Distance=278.10, RemCap=7.0</w:t>
      </w:r>
    </w:p>
    <w:p w14:paraId="1F1B3FD8" w14:textId="77777777" w:rsidR="00811F2B" w:rsidRDefault="00811F2B" w:rsidP="00811F2B">
      <w:r>
        <w:t>Vehicle 1: Route=[0, 34, 31, 25, 39, 48, 37, 44, 43, 29, 23, 30, 50, 26, 21, 0], Distance=287.24, RemCap=215.0</w:t>
      </w:r>
    </w:p>
    <w:p w14:paraId="736D12EA" w14:textId="77777777" w:rsidR="00811F2B" w:rsidRDefault="00811F2B" w:rsidP="00811F2B">
      <w:r>
        <w:t>Vehicle 2: Route=[0, 35, 47, 27, 24, 36, 49, 42, 33, 32, 46, 22, 40, 0], Distance=182.72, RemCap=268.0</w:t>
      </w:r>
    </w:p>
    <w:p w14:paraId="3A7B85DB" w14:textId="77777777" w:rsidR="00811F2B" w:rsidRDefault="00811F2B" w:rsidP="00811F2B">
      <w:r>
        <w:t>Total vehicle waiting time   = 0.00</w:t>
      </w:r>
    </w:p>
    <w:p w14:paraId="2FCAFD4C" w14:textId="77777777" w:rsidR="00811F2B" w:rsidRDefault="00811F2B" w:rsidP="00811F2B">
      <w:r>
        <w:t>Total customer waiting time  = 22978.74</w:t>
      </w:r>
    </w:p>
    <w:p w14:paraId="1964252D" w14:textId="77777777" w:rsidR="00811F2B" w:rsidRDefault="00811F2B" w:rsidP="00811F2B">
      <w:r>
        <w:t>--------------------------------------------------</w:t>
      </w:r>
    </w:p>
    <w:p w14:paraId="31F2FDA6" w14:textId="77777777" w:rsidR="00811F2B" w:rsidRDefault="00811F2B" w:rsidP="00811F2B">
      <w:r>
        <w:t>Ep 32/50 | Reward 4111.27 | Loss 394657369.16 | Dist 791.67 | Vehl 3</w:t>
      </w:r>
    </w:p>
    <w:p w14:paraId="51F99C06" w14:textId="77777777" w:rsidR="00811F2B" w:rsidRDefault="00811F2B" w:rsidP="00811F2B">
      <w:r>
        <w:t>Vehicle 0: Route=[0, 49, 36, 8, 7, 6, 5, 2, 1, 26, 20, 50, 19, 17, 16, 14, 15, 18, 11, 41, 13, 12, 9, 10, 48, 0], Distance=274.65, RemCap=0.0</w:t>
      </w:r>
    </w:p>
    <w:p w14:paraId="6FE38066" w14:textId="77777777" w:rsidR="00811F2B" w:rsidRDefault="00811F2B" w:rsidP="00811F2B">
      <w:r>
        <w:t>Vehicle 1: Route=[0, 45, 27, 43, 4, 24, 38, 44, 42, 39, 46, 22, 28, 31, 23, 21, 0], Distance=282.71, RemCap=222.0</w:t>
      </w:r>
    </w:p>
    <w:p w14:paraId="05C1AA51" w14:textId="77777777" w:rsidR="00811F2B" w:rsidRDefault="00811F2B" w:rsidP="00811F2B">
      <w:r>
        <w:t>Vehicle 2: Route=[0, 30, 47, 3, 29, 35, 37, 33, 34, 40, 32, 25, 0], Distance=234.31, RemCap=268.0</w:t>
      </w:r>
    </w:p>
    <w:p w14:paraId="71AF9035" w14:textId="77777777" w:rsidR="00811F2B" w:rsidRDefault="00811F2B" w:rsidP="00811F2B">
      <w:r>
        <w:t>Total vehicle waiting time   = 0.00</w:t>
      </w:r>
    </w:p>
    <w:p w14:paraId="773C3697" w14:textId="77777777" w:rsidR="00811F2B" w:rsidRDefault="00811F2B" w:rsidP="00811F2B">
      <w:r>
        <w:t>Total customer waiting time  = 26250.84</w:t>
      </w:r>
    </w:p>
    <w:p w14:paraId="5C072A14" w14:textId="77777777" w:rsidR="00811F2B" w:rsidRDefault="00811F2B" w:rsidP="00811F2B">
      <w:r>
        <w:t>--------------------------------------------------</w:t>
      </w:r>
    </w:p>
    <w:p w14:paraId="19E61869" w14:textId="77777777" w:rsidR="00811F2B" w:rsidRDefault="00811F2B" w:rsidP="00811F2B">
      <w:r>
        <w:t>Ep 33/50 | Reward 5196.73 | Loss 700984553.09 | Dist 808.85 | Vehl 3</w:t>
      </w:r>
    </w:p>
    <w:p w14:paraId="2B433123" w14:textId="77777777" w:rsidR="00811F2B" w:rsidRDefault="00811F2B" w:rsidP="00811F2B">
      <w:r>
        <w:t>Vehicle 0: Route=[0, 45, 34, 11, 13, 10, 12, 9, 46, 18, 28, 15, 14, 16, 17, 19, 20, 1, 3, 4, 2, 6, 7, 8, 24, 5, 43, 0], Distance=306.05, RemCap=0.0</w:t>
      </w:r>
    </w:p>
    <w:p w14:paraId="4BC0E002" w14:textId="77777777" w:rsidR="00811F2B" w:rsidRDefault="00811F2B" w:rsidP="00811F2B">
      <w:r>
        <w:t>Vehicle 1: Route=[0, 30, 26, 50, 31, 22, 37, 48, 41, 49, 44, 36, 27, 35, 0], Distance=236.13, RemCap=235.0</w:t>
      </w:r>
    </w:p>
    <w:p w14:paraId="415E93D4" w14:textId="77777777" w:rsidR="00811F2B" w:rsidRDefault="00811F2B" w:rsidP="00811F2B">
      <w:r>
        <w:t>Vehicle 2: Route=[0, 23, 21, 47, 29, 38, 42, 33, 39, 32, 40, 25, 0], Distance=266.67, RemCap=255.0</w:t>
      </w:r>
    </w:p>
    <w:p w14:paraId="645A0374" w14:textId="77777777" w:rsidR="00811F2B" w:rsidRDefault="00811F2B" w:rsidP="00811F2B">
      <w:r>
        <w:t>Total vehicle waiting time   = 0.00</w:t>
      </w:r>
    </w:p>
    <w:p w14:paraId="6C43785E" w14:textId="77777777" w:rsidR="00811F2B" w:rsidRDefault="00811F2B" w:rsidP="00811F2B">
      <w:r>
        <w:t>Total customer waiting time  = 21514.71</w:t>
      </w:r>
    </w:p>
    <w:p w14:paraId="736D9852" w14:textId="77777777" w:rsidR="00811F2B" w:rsidRDefault="00811F2B" w:rsidP="00811F2B">
      <w:r>
        <w:t>--------------------------------------------------</w:t>
      </w:r>
    </w:p>
    <w:p w14:paraId="4E796A77" w14:textId="77777777" w:rsidR="00811F2B" w:rsidRDefault="00811F2B" w:rsidP="00811F2B">
      <w:r>
        <w:lastRenderedPageBreak/>
        <w:t>Ep 34/50 | Reward 4891.89 | Loss 603197187.39 | Dist 798.63 | Vehl 3</w:t>
      </w:r>
    </w:p>
    <w:p w14:paraId="22F627A1" w14:textId="77777777" w:rsidR="00811F2B" w:rsidRDefault="00811F2B" w:rsidP="00811F2B">
      <w:r>
        <w:t>Vehicle 0: Route=[0, 44, 8, 7, 6, 24, 5, 29, 4, 3, 1, 2, 47, 20, 16, 14, 15, 18, 17, 19, 9, 12, 10, 13, 11, 22, 0], Distance=312.36, RemCap=4.0</w:t>
      </w:r>
    </w:p>
    <w:p w14:paraId="585B2181" w14:textId="77777777" w:rsidR="00811F2B" w:rsidRDefault="00811F2B" w:rsidP="00811F2B">
      <w:r>
        <w:t>Vehicle 1: Route=[0, 26, 50, 21, 40, 46, 32, 41, 42, 36, 27, 35, 37, 34, 33, 0], Distance=239.90, RemCap=209.0</w:t>
      </w:r>
    </w:p>
    <w:p w14:paraId="3B213FC9" w14:textId="77777777" w:rsidR="00811F2B" w:rsidRDefault="00811F2B" w:rsidP="00811F2B">
      <w:r>
        <w:t>Vehicle 2: Route=[0, 45, 23, 30, 43, 38, 49, 39, 48, 25, 28, 31, 0], Distance=246.36, RemCap=277.0</w:t>
      </w:r>
    </w:p>
    <w:p w14:paraId="0598C768" w14:textId="77777777" w:rsidR="00811F2B" w:rsidRDefault="00811F2B" w:rsidP="00811F2B">
      <w:r>
        <w:t>Total vehicle waiting time   = 0.00</w:t>
      </w:r>
    </w:p>
    <w:p w14:paraId="51269BE6" w14:textId="77777777" w:rsidR="00811F2B" w:rsidRDefault="00811F2B" w:rsidP="00811F2B">
      <w:r>
        <w:t>Total customer waiting time  = 22084.10</w:t>
      </w:r>
    </w:p>
    <w:p w14:paraId="5137AC75" w14:textId="77777777" w:rsidR="00811F2B" w:rsidRDefault="00811F2B" w:rsidP="00811F2B">
      <w:r>
        <w:t>--------------------------------------------------</w:t>
      </w:r>
    </w:p>
    <w:p w14:paraId="5FDFDF8A" w14:textId="77777777" w:rsidR="00811F2B" w:rsidRDefault="00811F2B" w:rsidP="00811F2B">
      <w:r>
        <w:t>Ep 35/50 | Reward 4839.53 | Loss 600322893.93 | Dist 839.61 | Vehl 3</w:t>
      </w:r>
    </w:p>
    <w:p w14:paraId="2A8FA593" w14:textId="77777777" w:rsidR="00811F2B" w:rsidRDefault="00811F2B" w:rsidP="00811F2B">
      <w:r>
        <w:t>Vehicle 0: Route=[0, 34, 13, 39, 12, 9, 10, 11, 19, 18, 15, 14, 16, 17, 20, 47, 1, 3, 4, 2, 43, 5, 7, 8, 6, 42, 0], Distance=297.46, RemCap=3.0</w:t>
      </w:r>
    </w:p>
    <w:p w14:paraId="63CFB637" w14:textId="77777777" w:rsidR="00811F2B" w:rsidRDefault="00811F2B" w:rsidP="00811F2B">
      <w:r>
        <w:t>Vehicle 1: Route=[0, 35, 27, 36, 38, 41, 33, 45, 23, 26, 30, 40, 46, 28, 25, 0], Distance=261.01, RemCap=197.0</w:t>
      </w:r>
    </w:p>
    <w:p w14:paraId="328E5690" w14:textId="77777777" w:rsidR="00811F2B" w:rsidRDefault="00811F2B" w:rsidP="00811F2B">
      <w:r>
        <w:t>Vehicle 2: Route=[0, 29, 24, 44, 49, 48, 32, 37, 22, 31, 50, 21, 0], Distance=281.14, RemCap=290.0</w:t>
      </w:r>
    </w:p>
    <w:p w14:paraId="199BB273" w14:textId="77777777" w:rsidR="00811F2B" w:rsidRDefault="00811F2B" w:rsidP="00811F2B">
      <w:r>
        <w:t>Total vehicle waiting time   = 0.00</w:t>
      </w:r>
    </w:p>
    <w:p w14:paraId="05199AFB" w14:textId="77777777" w:rsidR="00811F2B" w:rsidRDefault="00811F2B" w:rsidP="00811F2B">
      <w:r>
        <w:t>Total customer waiting time  = 23282.00</w:t>
      </w:r>
    </w:p>
    <w:p w14:paraId="425B4150" w14:textId="77777777" w:rsidR="00811F2B" w:rsidRDefault="00811F2B" w:rsidP="00811F2B">
      <w:r>
        <w:t>--------------------------------------------------</w:t>
      </w:r>
    </w:p>
    <w:p w14:paraId="41E56165" w14:textId="77777777" w:rsidR="00811F2B" w:rsidRDefault="00811F2B" w:rsidP="00811F2B">
      <w:r>
        <w:t>Ep 36/50 | Reward 5099.81 | Loss 665261879.14 | Dist 790.57 | Vehl 3</w:t>
      </w:r>
    </w:p>
    <w:p w14:paraId="17D63689" w14:textId="77777777" w:rsidR="00811F2B" w:rsidRDefault="00811F2B" w:rsidP="00811F2B">
      <w:r>
        <w:t>Vehicle 0: Route=[0, 27, 6, 8, 7, 5, 2, 4, 3, 1, 26, 20, 45, 34, 13, 11, 48, 10, 12, 9, 18, 15, 14, 16, 17, 19, 22, 0], Distance=303.27, RemCap=16.0</w:t>
      </w:r>
    </w:p>
    <w:p w14:paraId="0FF6ED41" w14:textId="77777777" w:rsidR="00811F2B" w:rsidRDefault="00811F2B" w:rsidP="00811F2B">
      <w:r>
        <w:t>Vehicle 1: Route=[0, 21, 29, 24, 38, 44, 42, 37, 41, 32, 46, 40, 25, 28, 31, 0], Distance=281.05, RemCap=201.0</w:t>
      </w:r>
    </w:p>
    <w:p w14:paraId="0EF89508" w14:textId="77777777" w:rsidR="00811F2B" w:rsidRDefault="00811F2B" w:rsidP="00811F2B">
      <w:r>
        <w:t>Vehicle 2: Route=[0, 33, 39, 49, 36, 43, 47, 50, 30, 23, 35, 0], Distance=206.25, RemCap=273.0</w:t>
      </w:r>
    </w:p>
    <w:p w14:paraId="717A1325" w14:textId="77777777" w:rsidR="00811F2B" w:rsidRDefault="00811F2B" w:rsidP="00811F2B">
      <w:r>
        <w:t>Total vehicle waiting time   = 0.00</w:t>
      </w:r>
    </w:p>
    <w:p w14:paraId="733D57F7" w14:textId="77777777" w:rsidR="00811F2B" w:rsidRDefault="00811F2B" w:rsidP="00811F2B">
      <w:r>
        <w:t>Total customer waiting time  = 21200.54</w:t>
      </w:r>
    </w:p>
    <w:p w14:paraId="1364A3BB" w14:textId="77777777" w:rsidR="00811F2B" w:rsidRDefault="00811F2B" w:rsidP="00811F2B">
      <w:r>
        <w:t>--------------------------------------------------</w:t>
      </w:r>
    </w:p>
    <w:p w14:paraId="16EA004C" w14:textId="77777777" w:rsidR="00811F2B" w:rsidRDefault="00811F2B" w:rsidP="00811F2B">
      <w:r>
        <w:lastRenderedPageBreak/>
        <w:t>Ep 37/50 | Reward 4269.90 | Loss 444303607.25 | Dist 836.36 | Vehl 3</w:t>
      </w:r>
    </w:p>
    <w:p w14:paraId="2A1A2267" w14:textId="77777777" w:rsidR="00811F2B" w:rsidRDefault="00811F2B" w:rsidP="00811F2B">
      <w:r>
        <w:t>Vehicle 0: Route=[0, 45, 37, 34, 11, 10, 12, 41, 13, 36, 8, 7, 6, 5, 2, 4, 3, 1, 23, 20, 14, 15, 18, 17, 19, 40, 22, 0], Distance=304.27, RemCap=0.0</w:t>
      </w:r>
    </w:p>
    <w:p w14:paraId="47A68523" w14:textId="77777777" w:rsidR="00811F2B" w:rsidRDefault="00811F2B" w:rsidP="00811F2B">
      <w:r>
        <w:t>Vehicle 1: Route=[0, 43, 24, 38, 49, 42, 39, 48, 32, 25, 16, 30, 26, 21, 0], Distance=244.85, RemCap=214.0</w:t>
      </w:r>
    </w:p>
    <w:p w14:paraId="5A4E60A3" w14:textId="77777777" w:rsidR="00811F2B" w:rsidRDefault="00811F2B" w:rsidP="00811F2B">
      <w:r>
        <w:t>Vehicle 2: Route=[0, 47, 29, 50, 31, 28, 46, 9, 44, 27, 35, 33, 0], Distance=287.23, RemCap=276.0</w:t>
      </w:r>
    </w:p>
    <w:p w14:paraId="0BDE2DA7" w14:textId="77777777" w:rsidR="00811F2B" w:rsidRDefault="00811F2B" w:rsidP="00811F2B">
      <w:r>
        <w:t>Total vehicle waiting time   = 0.00</w:t>
      </w:r>
    </w:p>
    <w:p w14:paraId="658A0A60" w14:textId="77777777" w:rsidR="00811F2B" w:rsidRDefault="00811F2B" w:rsidP="00811F2B">
      <w:r>
        <w:t>Total customer waiting time  = 27448.79</w:t>
      </w:r>
    </w:p>
    <w:p w14:paraId="7BBCF33E" w14:textId="77777777" w:rsidR="00811F2B" w:rsidRDefault="00811F2B" w:rsidP="00811F2B">
      <w:r>
        <w:t>--------------------------------------------------</w:t>
      </w:r>
    </w:p>
    <w:p w14:paraId="1ACC80B8" w14:textId="77777777" w:rsidR="00811F2B" w:rsidRDefault="00811F2B" w:rsidP="00811F2B">
      <w:r>
        <w:t>Ep 38/50 | Reward 4817.59 | Loss 608995272.48 | Dist 770.11 | Vehl 3</w:t>
      </w:r>
    </w:p>
    <w:p w14:paraId="3272DB9A" w14:textId="77777777" w:rsidR="00811F2B" w:rsidRDefault="00811F2B" w:rsidP="00811F2B">
      <w:r>
        <w:t>Vehicle 0: Route=[0, 34, 11, 48, 10, 9, 12, 39, 13, 44, 8, 7, 6, 5, 43, 2, 4, 3, 1, 20, 19, 17, 16, 14, 15, 28, 18, 25, 0], Distance=287.89, RemCap=1.0</w:t>
      </w:r>
    </w:p>
    <w:p w14:paraId="7B5F64BB" w14:textId="77777777" w:rsidR="00811F2B" w:rsidRDefault="00811F2B" w:rsidP="00811F2B">
      <w:r>
        <w:t>Vehicle 1: Route=[0, 45, 33, 49, 38, 27, 29, 47, 26, 23, 40, 22, 31, 32, 0], Distance=271.53, RemCap=215.0</w:t>
      </w:r>
    </w:p>
    <w:p w14:paraId="15A84635" w14:textId="77777777" w:rsidR="00811F2B" w:rsidRDefault="00811F2B" w:rsidP="00811F2B">
      <w:r>
        <w:t>Vehicle 2: Route=[0, 35, 37, 46, 41, 42, 36, 24, 50, 30, 21, 0], Distance=210.69, RemCap=274.0</w:t>
      </w:r>
    </w:p>
    <w:p w14:paraId="739A24DC" w14:textId="77777777" w:rsidR="00811F2B" w:rsidRDefault="00811F2B" w:rsidP="00811F2B">
      <w:r>
        <w:t>Total vehicle waiting time   = 0.00</w:t>
      </w:r>
    </w:p>
    <w:p w14:paraId="7B85024E" w14:textId="77777777" w:rsidR="00811F2B" w:rsidRDefault="00811F2B" w:rsidP="00811F2B">
      <w:r>
        <w:t>Total customer waiting time  = 23807.40</w:t>
      </w:r>
    </w:p>
    <w:p w14:paraId="38B66A3D" w14:textId="77777777" w:rsidR="00811F2B" w:rsidRDefault="00811F2B" w:rsidP="00811F2B">
      <w:r>
        <w:t>--------------------------------------------------</w:t>
      </w:r>
    </w:p>
    <w:p w14:paraId="49168266" w14:textId="77777777" w:rsidR="00811F2B" w:rsidRDefault="00811F2B" w:rsidP="00811F2B">
      <w:r>
        <w:t>Ep 39/50 | Reward 4666.29 | Loss 566783371.78 | Dist 827.81 | Vehl 3</w:t>
      </w:r>
    </w:p>
    <w:p w14:paraId="7F954D88" w14:textId="77777777" w:rsidR="00811F2B" w:rsidRDefault="00811F2B" w:rsidP="00811F2B">
      <w:r>
        <w:t>Vehicle 0: Route=[0, 27, 6, 8, 7, 5, 43, 2, 4, 3, 1, 23, 20, 17, 16, 14, 15, 18, 19, 9, 12, 10, 48, 11, 13, 42, 46, 0], Distance=320.10, RemCap=8.0</w:t>
      </w:r>
    </w:p>
    <w:p w14:paraId="1DCC4961" w14:textId="77777777" w:rsidR="00811F2B" w:rsidRDefault="00811F2B" w:rsidP="00811F2B">
      <w:r>
        <w:t>Vehicle 1: Route=[0, 37, 34, 45, 40, 22, 31, 28, 25, 33, 39, 49, 44, 38, 29, 26, 21, 0], Distance=287.60, RemCap=203.0</w:t>
      </w:r>
    </w:p>
    <w:p w14:paraId="4127C22A" w14:textId="77777777" w:rsidR="00811F2B" w:rsidRDefault="00811F2B" w:rsidP="00811F2B">
      <w:r>
        <w:t>Vehicle 2: Route=[0, 32, 41, 36, 24, 35, 47, 50, 30, 0], Distance=220.11, RemCap=279.0</w:t>
      </w:r>
    </w:p>
    <w:p w14:paraId="2D509A61" w14:textId="77777777" w:rsidR="00811F2B" w:rsidRDefault="00811F2B" w:rsidP="00811F2B">
      <w:r>
        <w:t>Total vehicle waiting time   = 0.00</w:t>
      </w:r>
    </w:p>
    <w:p w14:paraId="083F3BE8" w14:textId="77777777" w:rsidR="00811F2B" w:rsidRDefault="00811F2B" w:rsidP="00811F2B">
      <w:r>
        <w:t>Total customer waiting time  = 23537.10</w:t>
      </w:r>
    </w:p>
    <w:p w14:paraId="7CE9DD63" w14:textId="77777777" w:rsidR="00811F2B" w:rsidRDefault="00811F2B" w:rsidP="00811F2B">
      <w:r>
        <w:t>--------------------------------------------------</w:t>
      </w:r>
    </w:p>
    <w:p w14:paraId="32DF2251" w14:textId="77777777" w:rsidR="00811F2B" w:rsidRDefault="00811F2B" w:rsidP="00811F2B">
      <w:r>
        <w:lastRenderedPageBreak/>
        <w:t>Ep 40/50 | Reward 4639.14 | Loss 537516941.38 | Dist 765.41 | Vehl 3</w:t>
      </w:r>
    </w:p>
    <w:p w14:paraId="353440F0" w14:textId="77777777" w:rsidR="00811F2B" w:rsidRDefault="00811F2B" w:rsidP="00811F2B">
      <w:r>
        <w:t>Vehicle 0: Route=[0, 2, 1, 3, 4, 5, 6, 7, 8, 49, 39, 12, 9, 10, 11, 13, 33, 18, 15, 14, 16, 17, 19, 50, 20, 37, 0], Distance=309.48, RemCap=7.0</w:t>
      </w:r>
    </w:p>
    <w:p w14:paraId="30AC03EA" w14:textId="77777777" w:rsidR="00811F2B" w:rsidRDefault="00811F2B" w:rsidP="00811F2B">
      <w:r>
        <w:t>Vehicle 1: Route=[0, 45, 46, 22, 25, 32, 48, 41, 42, 27, 24, 43, 23, 30, 26, 21, 0], Distance=237.65, RemCap=201.0</w:t>
      </w:r>
    </w:p>
    <w:p w14:paraId="521F01D9" w14:textId="77777777" w:rsidR="00811F2B" w:rsidRDefault="00811F2B" w:rsidP="00811F2B">
      <w:r>
        <w:t>Vehicle 2: Route=[0, 34, 28, 31, 40, 47, 29, 35, 38, 44, 36, 0], Distance=218.29, RemCap=282.0</w:t>
      </w:r>
    </w:p>
    <w:p w14:paraId="0A96B382" w14:textId="77777777" w:rsidR="00811F2B" w:rsidRDefault="00811F2B" w:rsidP="00811F2B">
      <w:r>
        <w:t>Total vehicle waiting time   = 0.00</w:t>
      </w:r>
    </w:p>
    <w:p w14:paraId="52713540" w14:textId="77777777" w:rsidR="00811F2B" w:rsidRDefault="00811F2B" w:rsidP="00811F2B">
      <w:r>
        <w:t>Total customer waiting time  = 23849.23</w:t>
      </w:r>
    </w:p>
    <w:p w14:paraId="5C14CCD6" w14:textId="77777777" w:rsidR="00811F2B" w:rsidRDefault="00811F2B" w:rsidP="00811F2B">
      <w:r>
        <w:t>--------------------------------------------------</w:t>
      </w:r>
    </w:p>
    <w:p w14:paraId="25031FDC" w14:textId="77777777" w:rsidR="00811F2B" w:rsidRDefault="00811F2B" w:rsidP="00811F2B">
      <w:r>
        <w:t>Ep 41/50 | Reward 4665.91 | Loss 522567573.23 | Dist 806.14 | Vehl 3</w:t>
      </w:r>
    </w:p>
    <w:p w14:paraId="03EA06E7" w14:textId="77777777" w:rsidR="00811F2B" w:rsidRDefault="00811F2B" w:rsidP="00811F2B">
      <w:r>
        <w:t>Vehicle 0: Route=[0, 2, 5, 29, 4, 3, 1, 23, 20, 17, 16, 14, 15, 18, 19, 9, 12, 10, 48, 11, 13, 44, 8, 7, 6, 42, 45, 0], Distance=296.98, RemCap=2.0</w:t>
      </w:r>
    </w:p>
    <w:p w14:paraId="44178670" w14:textId="77777777" w:rsidR="00811F2B" w:rsidRDefault="00811F2B" w:rsidP="00811F2B">
      <w:r>
        <w:t>Vehicle 1: Route=[0, 34, 46, 22, 25, 32, 39, 41, 36, 38, 35, 43, 50, 21, 0], Distance=266.32, RemCap=212.0</w:t>
      </w:r>
    </w:p>
    <w:p w14:paraId="558D4B35" w14:textId="77777777" w:rsidR="00811F2B" w:rsidRDefault="00811F2B" w:rsidP="00811F2B">
      <w:r>
        <w:t>Vehicle 2: Route=[0, 37, 33, 49, 24, 27, 47, 26, 30, 40, 28, 31, 0], Distance=242.84, RemCap=276.0</w:t>
      </w:r>
    </w:p>
    <w:p w14:paraId="288B05E6" w14:textId="77777777" w:rsidR="00811F2B" w:rsidRDefault="00811F2B" w:rsidP="00811F2B">
      <w:r>
        <w:t>Total vehicle waiting time   = 0.00</w:t>
      </w:r>
    </w:p>
    <w:p w14:paraId="786E13A1" w14:textId="77777777" w:rsidR="00811F2B" w:rsidRDefault="00811F2B" w:rsidP="00811F2B">
      <w:r>
        <w:t>Total customer waiting time  = 23840.02</w:t>
      </w:r>
    </w:p>
    <w:p w14:paraId="31F407D7" w14:textId="77777777" w:rsidR="00811F2B" w:rsidRDefault="00811F2B" w:rsidP="00811F2B">
      <w:r>
        <w:t>--------------------------------------------------</w:t>
      </w:r>
    </w:p>
    <w:p w14:paraId="79DDA2C9" w14:textId="77777777" w:rsidR="00811F2B" w:rsidRDefault="00811F2B" w:rsidP="00811F2B">
      <w:r>
        <w:t>Ep 42/50 | Reward 4368.62 | Loss 462401620.37 | Dist 798.82 | Vehl 3</w:t>
      </w:r>
    </w:p>
    <w:p w14:paraId="46BAF780" w14:textId="77777777" w:rsidR="00811F2B" w:rsidRDefault="00811F2B" w:rsidP="00811F2B">
      <w:r>
        <w:t>Vehicle 0: Route=[0, 50, 1, 3, 4, 2, 5, 24, 6, 7, 8, 13, 41, 12, 9, 48, 11, 37, 34, 46, 19, 17, 16, 31, 14, 15, 18, 28, 0], Distance=308.19, RemCap=7.0</w:t>
      </w:r>
    </w:p>
    <w:p w14:paraId="0DB5B45B" w14:textId="77777777" w:rsidR="00811F2B" w:rsidRDefault="00811F2B" w:rsidP="00811F2B">
      <w:r>
        <w:t>Vehicle 1: Route=[0, 45, 21, 30, 26, 29, 43, 35, 38, 36, 49, 42, 10, 22, 25, 0], Distance=264.54, RemCap=182.0</w:t>
      </w:r>
    </w:p>
    <w:p w14:paraId="0ED4CC25" w14:textId="77777777" w:rsidR="00811F2B" w:rsidRDefault="00811F2B" w:rsidP="00811F2B">
      <w:r>
        <w:t>Vehicle 2: Route=[0, 27, 47, 23, 20, 40, 32, 39, 44, 33, 0], Distance=226.09, RemCap=301.0</w:t>
      </w:r>
    </w:p>
    <w:p w14:paraId="14A86D0E" w14:textId="77777777" w:rsidR="00811F2B" w:rsidRDefault="00811F2B" w:rsidP="00811F2B">
      <w:r>
        <w:t>Total vehicle waiting time   = 0.00</w:t>
      </w:r>
    </w:p>
    <w:p w14:paraId="1C6C5BC0" w14:textId="77777777" w:rsidR="00811F2B" w:rsidRDefault="00811F2B" w:rsidP="00811F2B">
      <w:r>
        <w:t>Total customer waiting time  = 24738.43</w:t>
      </w:r>
    </w:p>
    <w:p w14:paraId="040887EE" w14:textId="77777777" w:rsidR="00811F2B" w:rsidRDefault="00811F2B" w:rsidP="00811F2B">
      <w:r>
        <w:t>--------------------------------------------------</w:t>
      </w:r>
    </w:p>
    <w:p w14:paraId="56536B42" w14:textId="77777777" w:rsidR="00811F2B" w:rsidRDefault="00811F2B" w:rsidP="00811F2B">
      <w:r>
        <w:lastRenderedPageBreak/>
        <w:t>Ep 43/50 | Reward 4545.37 | Loss 506746653.73 | Dist 803.85 | Vehl 3</w:t>
      </w:r>
    </w:p>
    <w:p w14:paraId="5946ACD9" w14:textId="77777777" w:rsidR="00811F2B" w:rsidRDefault="00811F2B" w:rsidP="00811F2B">
      <w:r>
        <w:t>Vehicle 0: Route=[0, 45, 22, 19, 16, 14, 15, 18, 9, 12, 10, 11, 13, 49, 8, 7, 6, 24, 5, 4, 3, 1, 2, 47, 20, 50, 23, 0], Distance=290.66, RemCap=1.0</w:t>
      </w:r>
    </w:p>
    <w:p w14:paraId="0761F3ED" w14:textId="77777777" w:rsidR="00811F2B" w:rsidRDefault="00811F2B" w:rsidP="00811F2B">
      <w:r>
        <w:t>Vehicle 1: Route=[0, 35, 42, 44, 36, 29, 21, 34, 33, 41, 48, 39, 32, 28, 17, 31, 0], Distance=286.39, RemCap=181.0</w:t>
      </w:r>
    </w:p>
    <w:p w14:paraId="53D77E93" w14:textId="77777777" w:rsidR="00811F2B" w:rsidRDefault="00811F2B" w:rsidP="00811F2B">
      <w:r>
        <w:t>Vehicle 2: Route=[0, 30, 26, 43, 27, 38, 37, 46, 40, 25, 0], Distance=226.80, RemCap=308.0</w:t>
      </w:r>
    </w:p>
    <w:p w14:paraId="0D1F9F14" w14:textId="77777777" w:rsidR="00811F2B" w:rsidRDefault="00811F2B" w:rsidP="00811F2B">
      <w:r>
        <w:t>Total vehicle waiting time   = 0.00</w:t>
      </w:r>
    </w:p>
    <w:p w14:paraId="1126754C" w14:textId="77777777" w:rsidR="00811F2B" w:rsidRDefault="00811F2B" w:rsidP="00811F2B">
      <w:r>
        <w:t>Total customer waiting time  = 25124.03</w:t>
      </w:r>
    </w:p>
    <w:p w14:paraId="0B6E8C7A" w14:textId="77777777" w:rsidR="00811F2B" w:rsidRDefault="00811F2B" w:rsidP="00811F2B">
      <w:r>
        <w:t>--------------------------------------------------</w:t>
      </w:r>
    </w:p>
    <w:p w14:paraId="2B0FC9B6" w14:textId="77777777" w:rsidR="00811F2B" w:rsidRDefault="00811F2B" w:rsidP="00811F2B">
      <w:r>
        <w:t>Ep 44/50 | Reward 4459.33 | Loss 482742441.18 | Dist 832.43 | Vehl 3</w:t>
      </w:r>
    </w:p>
    <w:p w14:paraId="17BA1719" w14:textId="77777777" w:rsidR="00811F2B" w:rsidRDefault="00811F2B" w:rsidP="00811F2B">
      <w:r>
        <w:t>Vehicle 0: Route=[0, 20, 1, 3, 4, 2, 5, 6, 7, 8, 44, 38, 13, 41, 11, 10, 12, 32, 18, 15, 14, 16, 17, 19, 22, 0], Distance=279.41, RemCap=6.0</w:t>
      </w:r>
    </w:p>
    <w:p w14:paraId="5914D49A" w14:textId="77777777" w:rsidR="00811F2B" w:rsidRDefault="00811F2B" w:rsidP="00811F2B">
      <w:r>
        <w:t>Vehicle 1: Route=[0, 35, 27, 36, 42, 37, 48, 9, 25, 28, 40, 50, 26, 47, 29, 24, 0], Distance=293.66, RemCap=201.0</w:t>
      </w:r>
    </w:p>
    <w:p w14:paraId="0F2CEC78" w14:textId="77777777" w:rsidR="00811F2B" w:rsidRDefault="00811F2B" w:rsidP="00811F2B">
      <w:r>
        <w:t>Vehicle 2: Route=[0, 45, 34, 46, 33, 39, 49, 43, 21, 30, 23, 31, 0], Distance=259.36, RemCap=283.0</w:t>
      </w:r>
    </w:p>
    <w:p w14:paraId="497866E0" w14:textId="77777777" w:rsidR="00811F2B" w:rsidRDefault="00811F2B" w:rsidP="00811F2B">
      <w:r>
        <w:t>Total vehicle waiting time   = 0.00</w:t>
      </w:r>
    </w:p>
    <w:p w14:paraId="2B0F6A74" w14:textId="77777777" w:rsidR="00811F2B" w:rsidRDefault="00811F2B" w:rsidP="00811F2B">
      <w:r>
        <w:t>Total customer waiting time  = 25790.75</w:t>
      </w:r>
    </w:p>
    <w:p w14:paraId="0973BE22" w14:textId="77777777" w:rsidR="00811F2B" w:rsidRDefault="00811F2B" w:rsidP="00811F2B">
      <w:r>
        <w:t>--------------------------------------------------</w:t>
      </w:r>
    </w:p>
    <w:p w14:paraId="3851D799" w14:textId="77777777" w:rsidR="00811F2B" w:rsidRDefault="00811F2B" w:rsidP="00811F2B">
      <w:r>
        <w:t>Ep 45/50 | Reward 4421.57 | Loss 468357418.46 | Dist 764.20 | Vehl 3</w:t>
      </w:r>
    </w:p>
    <w:p w14:paraId="36C8D9BB" w14:textId="77777777" w:rsidR="00811F2B" w:rsidRDefault="00811F2B" w:rsidP="00811F2B">
      <w:r>
        <w:t>Vehicle 0: Route=[0, 34, 33, 13, 10, 12, 9, 18, 15, 14, 16, 17, 19, 50, 20, 23, 1, 3, 4, 2, 5, 6, 7, 8, 36, 49, 0], Distance=280.94, RemCap=4.0</w:t>
      </w:r>
    </w:p>
    <w:p w14:paraId="5255A9E8" w14:textId="77777777" w:rsidR="00811F2B" w:rsidRDefault="00811F2B" w:rsidP="00811F2B">
      <w:r>
        <w:t>Vehicle 1: Route=[0, 35, 27, 43, 29, 47, 26, 30, 45, 40, 31, 28, 22, 46, 11, 42, 0], Distance=241.72, RemCap=213.0</w:t>
      </w:r>
    </w:p>
    <w:p w14:paraId="3B64145B" w14:textId="77777777" w:rsidR="00811F2B" w:rsidRDefault="00811F2B" w:rsidP="00811F2B">
      <w:r>
        <w:t>Vehicle 2: Route=[0, 24, 38, 44, 37, 41, 48, 39, 32, 25, 21, 0], Distance=241.55, RemCap=273.0</w:t>
      </w:r>
    </w:p>
    <w:p w14:paraId="096DB031" w14:textId="77777777" w:rsidR="00811F2B" w:rsidRDefault="00811F2B" w:rsidP="00811F2B">
      <w:r>
        <w:t>Total vehicle waiting time   = 0.00</w:t>
      </w:r>
    </w:p>
    <w:p w14:paraId="500D0611" w14:textId="77777777" w:rsidR="00811F2B" w:rsidRDefault="00811F2B" w:rsidP="00811F2B">
      <w:r>
        <w:t>Total customer waiting time  = 25939.19</w:t>
      </w:r>
    </w:p>
    <w:p w14:paraId="1EAE91D8" w14:textId="77777777" w:rsidR="00811F2B" w:rsidRDefault="00811F2B" w:rsidP="00811F2B">
      <w:r>
        <w:t>--------------------------------------------------</w:t>
      </w:r>
    </w:p>
    <w:p w14:paraId="2A1DD2E1" w14:textId="77777777" w:rsidR="00811F2B" w:rsidRDefault="00811F2B" w:rsidP="00811F2B">
      <w:r>
        <w:lastRenderedPageBreak/>
        <w:t>Ep 46/50 | Reward 4607.12 | Loss 529860857.23 | Dist 818.82 | Vehl 3</w:t>
      </w:r>
    </w:p>
    <w:p w14:paraId="552FB92F" w14:textId="77777777" w:rsidR="00811F2B" w:rsidRDefault="00811F2B" w:rsidP="00811F2B">
      <w:r>
        <w:t>Vehicle 0: Route=[0, 44, 8, 7, 6, 5, 2, 4, 3, 1, 20, 23, 19, 17, 16, 14, 15, 18, 25, 46, 9, 12, 39, 10, 11, 13, 33, 0], Distance=290.25, RemCap=5.0</w:t>
      </w:r>
    </w:p>
    <w:p w14:paraId="22E029CD" w14:textId="77777777" w:rsidR="00811F2B" w:rsidRDefault="00811F2B" w:rsidP="00811F2B">
      <w:r>
        <w:t>Vehicle 1: Route=[0, 29, 24, 38, 45, 40, 34, 37, 41, 48, 32, 22, 31, 50, 30, 0], Distance=302.94, RemCap=179.0</w:t>
      </w:r>
    </w:p>
    <w:p w14:paraId="0CB05C44" w14:textId="77777777" w:rsidR="00811F2B" w:rsidRDefault="00811F2B" w:rsidP="00811F2B">
      <w:r>
        <w:t>Vehicle 2: Route=[0, 28, 21, 26, 47, 43, 36, 49, 42, 35, 27, 0], Distance=225.63, RemCap=306.0</w:t>
      </w:r>
    </w:p>
    <w:p w14:paraId="64D0586B" w14:textId="77777777" w:rsidR="00811F2B" w:rsidRDefault="00811F2B" w:rsidP="00811F2B">
      <w:r>
        <w:t>Total vehicle waiting time   = 0.00</w:t>
      </w:r>
    </w:p>
    <w:p w14:paraId="27DCF829" w14:textId="77777777" w:rsidR="00811F2B" w:rsidRDefault="00811F2B" w:rsidP="00811F2B">
      <w:r>
        <w:t>Total customer waiting time  = 23925.20</w:t>
      </w:r>
    </w:p>
    <w:p w14:paraId="6328F6F6" w14:textId="77777777" w:rsidR="00811F2B" w:rsidRDefault="00811F2B" w:rsidP="00811F2B">
      <w:r>
        <w:t>--------------------------------------------------</w:t>
      </w:r>
    </w:p>
    <w:p w14:paraId="359732CE" w14:textId="77777777" w:rsidR="00811F2B" w:rsidRDefault="00811F2B" w:rsidP="00811F2B">
      <w:r>
        <w:t>Ep 47/50 | Reward 4267.74 | Loss 421633581.09 | Dist 834.85 | Vehl 3</w:t>
      </w:r>
    </w:p>
    <w:p w14:paraId="0484D0D9" w14:textId="77777777" w:rsidR="00811F2B" w:rsidRDefault="00811F2B" w:rsidP="00811F2B">
      <w:r>
        <w:t>Vehicle 0: Route=[0, 40, 19, 17, 16, 14, 15, 9, 12, 10, 11, 41, 13, 37, 35, 6, 8, 7, 5, 2, 4, 3, 1, 20, 23, 0], Distance=293.85, RemCap=8.0</w:t>
      </w:r>
    </w:p>
    <w:p w14:paraId="764CB74C" w14:textId="77777777" w:rsidR="00811F2B" w:rsidRDefault="00811F2B" w:rsidP="00811F2B">
      <w:r>
        <w:t>Vehicle 1: Route=[0, 34, 45, 47, 26, 30, 31, 18, 32, 48, 42, 49, 44, 36, 27, 43, 0], Distance=284.01, RemCap=210.0</w:t>
      </w:r>
    </w:p>
    <w:p w14:paraId="7820CDBA" w14:textId="77777777" w:rsidR="00811F2B" w:rsidRDefault="00811F2B" w:rsidP="00811F2B">
      <w:r>
        <w:t>Vehicle 2: Route=[0, 29, 24, 38, 39, 33, 46, 22, 25, 28, 50, 21, 0], Distance=256.99, RemCap=272.0</w:t>
      </w:r>
    </w:p>
    <w:p w14:paraId="1D8140CC" w14:textId="77777777" w:rsidR="00811F2B" w:rsidRDefault="00811F2B" w:rsidP="00811F2B">
      <w:r>
        <w:t>Total vehicle waiting time   = 0.00</w:t>
      </w:r>
    </w:p>
    <w:p w14:paraId="029F9F11" w14:textId="77777777" w:rsidR="00811F2B" w:rsidRDefault="00811F2B" w:rsidP="00811F2B">
      <w:r>
        <w:t>Total customer waiting time  = 26140.48</w:t>
      </w:r>
    </w:p>
    <w:p w14:paraId="40A5F132" w14:textId="77777777" w:rsidR="00811F2B" w:rsidRDefault="00811F2B" w:rsidP="00811F2B">
      <w:r>
        <w:t>--------------------------------------------------</w:t>
      </w:r>
    </w:p>
    <w:p w14:paraId="3922D07A" w14:textId="77777777" w:rsidR="00811F2B" w:rsidRDefault="00811F2B" w:rsidP="00811F2B">
      <w:r>
        <w:t>Ep 48/50 | Reward 4604.28 | Loss 502175104.55 | Dist 842.99 | Vehl 3</w:t>
      </w:r>
    </w:p>
    <w:p w14:paraId="07A4A37A" w14:textId="77777777" w:rsidR="00811F2B" w:rsidRDefault="00811F2B" w:rsidP="00811F2B">
      <w:r>
        <w:t>Vehicle 0: Route=[0, 37, 13, 11, 10, 39, 12, 32, 19, 18, 15, 14, 16, 17, 20, 1, 3, 4, 2, 5, 6, 7, 8, 36, 44, 47, 0], Distance=300.99, RemCap=0.0</w:t>
      </w:r>
    </w:p>
    <w:p w14:paraId="522039EA" w14:textId="77777777" w:rsidR="00811F2B" w:rsidRDefault="00811F2B" w:rsidP="00811F2B">
      <w:r>
        <w:t>Vehicle 1: Route=[0, 35, 23, 50, 43, 24, 27, 38, 42, 9, 33, 40, 22, 28, 25, 0], Distance=296.50, RemCap=240.0</w:t>
      </w:r>
    </w:p>
    <w:p w14:paraId="395AA17F" w14:textId="77777777" w:rsidR="00811F2B" w:rsidRDefault="00811F2B" w:rsidP="00811F2B">
      <w:r>
        <w:t>Vehicle 2: Route=[0, 45, 34, 46, 31, 30, 21, 26, 29, 49, 41, 48, 0], Distance=245.50, RemCap=250.0</w:t>
      </w:r>
    </w:p>
    <w:p w14:paraId="64F256A8" w14:textId="77777777" w:rsidR="00811F2B" w:rsidRDefault="00811F2B" w:rsidP="00811F2B">
      <w:r>
        <w:t>Total vehicle waiting time   = 0.00</w:t>
      </w:r>
    </w:p>
    <w:p w14:paraId="3FF35CD9" w14:textId="77777777" w:rsidR="00811F2B" w:rsidRDefault="00811F2B" w:rsidP="00811F2B">
      <w:r>
        <w:t>Total customer waiting time  = 25099.90</w:t>
      </w:r>
    </w:p>
    <w:p w14:paraId="763DC74C" w14:textId="77777777" w:rsidR="00811F2B" w:rsidRDefault="00811F2B" w:rsidP="00811F2B">
      <w:r>
        <w:t>--------------------------------------------------</w:t>
      </w:r>
    </w:p>
    <w:p w14:paraId="3B139FFA" w14:textId="77777777" w:rsidR="00811F2B" w:rsidRDefault="00811F2B" w:rsidP="00811F2B">
      <w:r>
        <w:lastRenderedPageBreak/>
        <w:t>Ep 49/50 | Reward 4734.78 | Loss 567403963.70 | Dist 793.96 | Vehl 3</w:t>
      </w:r>
    </w:p>
    <w:p w14:paraId="7AED0CEA" w14:textId="77777777" w:rsidR="00811F2B" w:rsidRDefault="00811F2B" w:rsidP="00811F2B">
      <w:r>
        <w:t>Vehicle 0: Route=[0, 45, 37, 38, 44, 8, 7, 6, 5, 2, 4, 3, 1, 20, 17, 16, 14, 15, 18, 19, 11, 13, 10, 12, 9, 32, 0], Distance=311.25, RemCap=0.0</w:t>
      </w:r>
    </w:p>
    <w:p w14:paraId="731557B4" w14:textId="77777777" w:rsidR="00811F2B" w:rsidRDefault="00811F2B" w:rsidP="00811F2B">
      <w:r>
        <w:t>Vehicle 1: Route=[0, 35, 27, 24, 43, 47, 26, 31, 28, 25, 48, 34, 40, 22, 0], Distance=247.71, RemCap=270.0</w:t>
      </w:r>
    </w:p>
    <w:p w14:paraId="14D28769" w14:textId="77777777" w:rsidR="00811F2B" w:rsidRDefault="00811F2B" w:rsidP="00811F2B">
      <w:r>
        <w:t>Vehicle 2: Route=[0, 29, 21, 50, 30, 23, 46, 33, 41, 39, 42, 36, 49, 0], Distance=235.00, RemCap=220.0</w:t>
      </w:r>
    </w:p>
    <w:p w14:paraId="6BA173B9" w14:textId="77777777" w:rsidR="00811F2B" w:rsidRDefault="00811F2B" w:rsidP="00811F2B">
      <w:r>
        <w:t>Total vehicle waiting time   = 0.00</w:t>
      </w:r>
    </w:p>
    <w:p w14:paraId="2BE18355" w14:textId="77777777" w:rsidR="00811F2B" w:rsidRDefault="00811F2B" w:rsidP="00811F2B">
      <w:r>
        <w:t>Total customer waiting time  = 24386.45</w:t>
      </w:r>
    </w:p>
    <w:p w14:paraId="057828ED" w14:textId="77777777" w:rsidR="00811F2B" w:rsidRDefault="00811F2B" w:rsidP="00811F2B">
      <w:r>
        <w:t>--------------------------------------------------</w:t>
      </w:r>
    </w:p>
    <w:p w14:paraId="6DC6C5CA" w14:textId="77777777" w:rsidR="00811F2B" w:rsidRDefault="00811F2B" w:rsidP="00811F2B">
      <w:r>
        <w:t>Ep 50/50 | Reward 4716.01 | Loss 544376489.21 | Dist 746.92 | Vehl 3</w:t>
      </w:r>
    </w:p>
    <w:p w14:paraId="7D9ED156" w14:textId="77777777" w:rsidR="00811F2B" w:rsidRDefault="00811F2B" w:rsidP="00811F2B">
      <w:r>
        <w:t>Vehicle 0: Route=[0, 2, 1, 3, 4, 5, 24, 6, 7, 8, 36, 13, 11, 10, 12, 9, 32, 18, 15, 14, 16, 17, 19, 50, 20, 22, 0], Distance=308.73, RemCap=6.0</w:t>
      </w:r>
    </w:p>
    <w:p w14:paraId="50D1D34B" w14:textId="77777777" w:rsidR="00811F2B" w:rsidRDefault="00811F2B" w:rsidP="00811F2B">
      <w:r>
        <w:t>Vehicle 1: Route=[0, 45, 23, 21, 26, 29, 43, 27, 38, 44, 42, 37, 46, 33, 0], Distance=190.33, RemCap=232.0</w:t>
      </w:r>
    </w:p>
    <w:p w14:paraId="1CA3B240" w14:textId="77777777" w:rsidR="00811F2B" w:rsidRDefault="00811F2B" w:rsidP="00811F2B">
      <w:r>
        <w:t>Vehicle 2: Route=[0, 40, 31, 28, 25, 34, 48, 39, 41, 49, 35, 47, 30, 0], Distance=247.85, RemCap=252.0</w:t>
      </w:r>
    </w:p>
    <w:p w14:paraId="4EF9F819" w14:textId="77777777" w:rsidR="00811F2B" w:rsidRDefault="00811F2B" w:rsidP="00811F2B">
      <w:r>
        <w:t>Total vehicle waiting time   = 0.00</w:t>
      </w:r>
    </w:p>
    <w:p w14:paraId="66AFAF6C" w14:textId="77777777" w:rsidR="00811F2B" w:rsidRDefault="00811F2B" w:rsidP="00811F2B">
      <w:r>
        <w:t>Total customer waiting time  = 23874.85</w:t>
      </w:r>
    </w:p>
    <w:p w14:paraId="7CE9A1FD" w14:textId="77777777" w:rsidR="00811F2B" w:rsidRDefault="00811F2B" w:rsidP="00811F2B">
      <w:r>
        <w:t>--------------------------------------------------</w:t>
      </w:r>
    </w:p>
    <w:p w14:paraId="29F86C5C" w14:textId="77777777" w:rsidR="00811F2B" w:rsidRDefault="00811F2B" w:rsidP="00811F2B"/>
    <w:p w14:paraId="3A61CC3B" w14:textId="77777777" w:rsidR="00811F2B" w:rsidRDefault="00811F2B" w:rsidP="00811F2B">
      <w:r>
        <w:t>--- Training with max_vehicles = 4 ---</w:t>
      </w:r>
    </w:p>
    <w:p w14:paraId="54E4BFDC" w14:textId="77777777" w:rsidR="00811F2B" w:rsidRDefault="00811F2B" w:rsidP="00811F2B">
      <w:r>
        <w:t>Ep 1/50 | Reward 4295.80 | Loss 464415493.95 | Dist 933.41 | Vehl 4</w:t>
      </w:r>
    </w:p>
    <w:p w14:paraId="66A13F40" w14:textId="77777777" w:rsidR="00811F2B" w:rsidRDefault="00811F2B" w:rsidP="00811F2B">
      <w:r>
        <w:t>Vehicle 0: Route=[0, 45, 30, 20, 1, 3, 4, 2, 5, 7, 8, 36, 6, 42, 41, 11, 10, 12, 9, 15, 14, 17, 19, 40, 22, 0], Distance=290.73, RemCap=10.0</w:t>
      </w:r>
    </w:p>
    <w:p w14:paraId="53045C68" w14:textId="77777777" w:rsidR="00811F2B" w:rsidRDefault="00811F2B" w:rsidP="00811F2B">
      <w:r>
        <w:t>Vehicle 1: Route=[0, 35, 29, 47, 23, 21, 16, 25, 48, 39, 13, 33, 46, 0], Distance=225.77, RemCap=275.0</w:t>
      </w:r>
    </w:p>
    <w:p w14:paraId="6959D9AC" w14:textId="77777777" w:rsidR="00811F2B" w:rsidRDefault="00811F2B" w:rsidP="00811F2B">
      <w:r>
        <w:t>Vehicle 2: Route=[0, 37, 49, 27, 43, 26, 50, 18, 32, 0], Distance=227.62, RemCap=334.0</w:t>
      </w:r>
    </w:p>
    <w:p w14:paraId="370077CC" w14:textId="77777777" w:rsidR="00811F2B" w:rsidRDefault="00811F2B" w:rsidP="00811F2B">
      <w:r>
        <w:t>Vehicle 3: Route=[0, 24, 38, 44, 28, 31, 34, 0], Distance=189.29, RemCap=371.0</w:t>
      </w:r>
    </w:p>
    <w:p w14:paraId="28009E8F" w14:textId="77777777" w:rsidR="00811F2B" w:rsidRDefault="00811F2B" w:rsidP="00811F2B">
      <w:r>
        <w:lastRenderedPageBreak/>
        <w:t>Total vehicle waiting time   = 0.00</w:t>
      </w:r>
    </w:p>
    <w:p w14:paraId="3ACF986F" w14:textId="77777777" w:rsidR="00811F2B" w:rsidRDefault="00811F2B" w:rsidP="00811F2B">
      <w:r>
        <w:t>Total customer waiting time  = 23648.16</w:t>
      </w:r>
    </w:p>
    <w:p w14:paraId="4917B4EA" w14:textId="77777777" w:rsidR="00811F2B" w:rsidRDefault="00811F2B" w:rsidP="00811F2B">
      <w:r>
        <w:t>--------------------------------------------------</w:t>
      </w:r>
    </w:p>
    <w:p w14:paraId="2D843FA3" w14:textId="77777777" w:rsidR="00811F2B" w:rsidRDefault="00811F2B" w:rsidP="00811F2B">
      <w:r>
        <w:t>Ep 2/50 | Reward 4969.38 | Loss 660590778.40 | Dist 909.95 | Vehl 4</w:t>
      </w:r>
    </w:p>
    <w:p w14:paraId="458A26C2" w14:textId="77777777" w:rsidR="00811F2B" w:rsidRDefault="00811F2B" w:rsidP="00811F2B">
      <w:r>
        <w:t>Vehicle 0: Route=[0, 13, 41, 11, 10, 12, 9, 18, 15, 14, 16, 17, 19, 20, 1, 3, 4, 5, 2, 47, 27, 6, 7, 8, 36, 0], Distance=285.12, RemCap=8.0</w:t>
      </w:r>
    </w:p>
    <w:p w14:paraId="5FFDB272" w14:textId="77777777" w:rsidR="00811F2B" w:rsidRDefault="00811F2B" w:rsidP="00811F2B">
      <w:r>
        <w:t>Vehicle 1: Route=[0, 24, 21, 26, 50, 28, 46, 34, 45, 33, 48, 39, 0], Distance=254.78, RemCap=293.0</w:t>
      </w:r>
    </w:p>
    <w:p w14:paraId="22B3B4AE" w14:textId="77777777" w:rsidR="00811F2B" w:rsidRDefault="00811F2B" w:rsidP="00811F2B">
      <w:r>
        <w:t>Vehicle 2: Route=[0, 43, 29, 30, 23, 37, 22, 32, 25, 0], Distance=213.33, RemCap=330.0</w:t>
      </w:r>
    </w:p>
    <w:p w14:paraId="632734F3" w14:textId="77777777" w:rsidR="00811F2B" w:rsidRDefault="00811F2B" w:rsidP="00811F2B">
      <w:r>
        <w:t>Vehicle 3: Route=[0, 40, 31, 42, 49, 44, 38, 35, 0], Distance=156.73, RemCap=359.0</w:t>
      </w:r>
    </w:p>
    <w:p w14:paraId="722741E4" w14:textId="77777777" w:rsidR="00811F2B" w:rsidRDefault="00811F2B" w:rsidP="00811F2B">
      <w:r>
        <w:t>Total vehicle waiting time   = 0.00</w:t>
      </w:r>
    </w:p>
    <w:p w14:paraId="6717AC15" w14:textId="77777777" w:rsidR="00811F2B" w:rsidRDefault="00811F2B" w:rsidP="00811F2B">
      <w:r>
        <w:t>Total customer waiting time  = 21132.57</w:t>
      </w:r>
    </w:p>
    <w:p w14:paraId="12317CF8" w14:textId="77777777" w:rsidR="00811F2B" w:rsidRDefault="00811F2B" w:rsidP="00811F2B">
      <w:r>
        <w:t>--------------------------------------------------</w:t>
      </w:r>
    </w:p>
    <w:p w14:paraId="0F93F9AF" w14:textId="77777777" w:rsidR="00811F2B" w:rsidRDefault="00811F2B" w:rsidP="00811F2B">
      <w:r>
        <w:t>Ep 3/50 | Reward 4575.99 | Loss 548270124.30 | Dist 934.65 | Vehl 4</w:t>
      </w:r>
    </w:p>
    <w:p w14:paraId="3ADE5BE8" w14:textId="77777777" w:rsidR="00811F2B" w:rsidRDefault="00811F2B" w:rsidP="00811F2B">
      <w:r>
        <w:t>Vehicle 0: Route=[0, 22, 19, 17, 16, 14, 15, 18, 32, 9, 12, 10, 11, 13, 37, 49, 8, 7, 6, 5, 2, 4, 3, 23, 20, 26, 21, 0], Distance=298.06, RemCap=0.0</w:t>
      </w:r>
    </w:p>
    <w:p w14:paraId="7F78A8FF" w14:textId="77777777" w:rsidR="00811F2B" w:rsidRDefault="00811F2B" w:rsidP="00811F2B">
      <w:r>
        <w:t>Vehicle 1: Route=[0, 35, 27, 1, 24, 38, 39, 48, 28, 33, 42, 0], Distance=238.12, RemCap=282.0</w:t>
      </w:r>
    </w:p>
    <w:p w14:paraId="52F8370C" w14:textId="77777777" w:rsidR="00811F2B" w:rsidRDefault="00811F2B" w:rsidP="00811F2B">
      <w:r>
        <w:t>Vehicle 2: Route=[0, 45, 34, 46, 36, 29, 47, 30, 50, 0], Distance=190.16, RemCap=317.0</w:t>
      </w:r>
    </w:p>
    <w:p w14:paraId="17649D4E" w14:textId="77777777" w:rsidR="00811F2B" w:rsidRDefault="00811F2B" w:rsidP="00811F2B">
      <w:r>
        <w:t>Vehicle 3: Route=[0, 43, 44, 41, 40, 25, 31, 0], Distance=208.31, RemCap=391.0</w:t>
      </w:r>
    </w:p>
    <w:p w14:paraId="09F379EE" w14:textId="77777777" w:rsidR="00811F2B" w:rsidRDefault="00811F2B" w:rsidP="00811F2B">
      <w:r>
        <w:t>Total vehicle waiting time   = 0.00</w:t>
      </w:r>
    </w:p>
    <w:p w14:paraId="5C99429A" w14:textId="77777777" w:rsidR="00811F2B" w:rsidRDefault="00811F2B" w:rsidP="00811F2B">
      <w:r>
        <w:t>Total customer waiting time  = 22618.89</w:t>
      </w:r>
    </w:p>
    <w:p w14:paraId="7E9CEF0D" w14:textId="77777777" w:rsidR="00811F2B" w:rsidRDefault="00811F2B" w:rsidP="00811F2B">
      <w:r>
        <w:t>--------------------------------------------------</w:t>
      </w:r>
    </w:p>
    <w:p w14:paraId="658BAF25" w14:textId="77777777" w:rsidR="00811F2B" w:rsidRDefault="00811F2B" w:rsidP="00811F2B">
      <w:r>
        <w:t>Ep 4/50 | Reward 4554.49 | Loss 529239201.25 | Dist 993.83 | Vehl 4</w:t>
      </w:r>
    </w:p>
    <w:p w14:paraId="3ACB0E29" w14:textId="77777777" w:rsidR="00811F2B" w:rsidRDefault="00811F2B" w:rsidP="00811F2B">
      <w:r>
        <w:t>Vehicle 0: Route=[0, 27, 6, 7, 8, 24, 5, 2, 4, 3, 1, 20, 17, 16, 14, 15, 18, 19, 40, 11, 41, 13, 12, 9, 10, 22, 0], Distance=309.98, RemCap=9.0</w:t>
      </w:r>
    </w:p>
    <w:p w14:paraId="1AEB0E11" w14:textId="77777777" w:rsidR="00811F2B" w:rsidRDefault="00811F2B" w:rsidP="00811F2B">
      <w:r>
        <w:t>Vehicle 1: Route=[0, 35, 42, 38, 43, 50, 45, 37, 33, 39, 25, 0], Distance=269.35, RemCap=292.0</w:t>
      </w:r>
    </w:p>
    <w:p w14:paraId="46876D7B" w14:textId="77777777" w:rsidR="00811F2B" w:rsidRDefault="00811F2B" w:rsidP="00811F2B">
      <w:r>
        <w:t>Vehicle 2: Route=[0, 32, 48, 49, 44, 47, 23, 30, 0], Distance=181.72, RemCap=356.0</w:t>
      </w:r>
    </w:p>
    <w:p w14:paraId="547FD037" w14:textId="77777777" w:rsidR="00811F2B" w:rsidRDefault="00811F2B" w:rsidP="00811F2B">
      <w:r>
        <w:lastRenderedPageBreak/>
        <w:t>Vehicle 3: Route=[0, 21, 26, 29, 36, 34, 46, 28, 31, 0], Distance=232.78, RemCap=333.0</w:t>
      </w:r>
    </w:p>
    <w:p w14:paraId="4663A13A" w14:textId="77777777" w:rsidR="00811F2B" w:rsidRDefault="00811F2B" w:rsidP="00811F2B">
      <w:r>
        <w:t>Total vehicle waiting time   = 0.00</w:t>
      </w:r>
    </w:p>
    <w:p w14:paraId="772D0057" w14:textId="77777777" w:rsidR="00811F2B" w:rsidRDefault="00811F2B" w:rsidP="00811F2B">
      <w:r>
        <w:t>Total customer waiting time  = 22666.67</w:t>
      </w:r>
    </w:p>
    <w:p w14:paraId="1472F462" w14:textId="77777777" w:rsidR="00811F2B" w:rsidRDefault="00811F2B" w:rsidP="00811F2B">
      <w:r>
        <w:t>--------------------------------------------------</w:t>
      </w:r>
    </w:p>
    <w:p w14:paraId="191600F0" w14:textId="77777777" w:rsidR="00811F2B" w:rsidRDefault="00811F2B" w:rsidP="00811F2B">
      <w:r>
        <w:t>Ep 5/50 | Reward 4656.67 | Loss 558435489.73 | Dist 746.85 | Vehl 4</w:t>
      </w:r>
    </w:p>
    <w:p w14:paraId="7C2EA68A" w14:textId="77777777" w:rsidR="00811F2B" w:rsidRDefault="00811F2B" w:rsidP="00811F2B">
      <w:r>
        <w:t>Vehicle 0: Route=[0, 44, 36, 8, 7, 6, 5, 4, 3, 1, 2, 47, 23, 19, 17, 16, 14, 15, 18, 46, 33, 13, 11, 48, 10, 9, 12, 39, 0], Distance=286.56, RemCap=2.0</w:t>
      </w:r>
    </w:p>
    <w:p w14:paraId="24B7F48B" w14:textId="77777777" w:rsidR="00811F2B" w:rsidRDefault="00811F2B" w:rsidP="00811F2B">
      <w:r>
        <w:t>Vehicle 1: Route=[0, 30, 20, 29, 24, 38, 49, 41, 32, 22, 40, 0], Distance=210.33, RemCap=217.0</w:t>
      </w:r>
    </w:p>
    <w:p w14:paraId="402D4E70" w14:textId="77777777" w:rsidR="00811F2B" w:rsidRDefault="00811F2B" w:rsidP="00811F2B">
      <w:r>
        <w:t>Vehicle 2: Route=[0, 45, 37, 34, 25, 31, 28, 0], Distance=116.37, RemCap=412.0</w:t>
      </w:r>
    </w:p>
    <w:p w14:paraId="252705A4" w14:textId="77777777" w:rsidR="00811F2B" w:rsidRDefault="00811F2B" w:rsidP="00811F2B">
      <w:r>
        <w:t>Vehicle 3: Route=[0, 42, 35, 27, 43, 26, 50, 21, 0], Distance=133.60, RemCap=359.0</w:t>
      </w:r>
    </w:p>
    <w:p w14:paraId="65102E15" w14:textId="77777777" w:rsidR="00811F2B" w:rsidRDefault="00811F2B" w:rsidP="00811F2B">
      <w:r>
        <w:t>Total vehicle waiting time   = 0.00</w:t>
      </w:r>
    </w:p>
    <w:p w14:paraId="38C4BCBD" w14:textId="77777777" w:rsidR="00811F2B" w:rsidRDefault="00811F2B" w:rsidP="00811F2B">
      <w:r>
        <w:t>Total customer waiting time  = 22189.91</w:t>
      </w:r>
    </w:p>
    <w:p w14:paraId="6E8961B8" w14:textId="77777777" w:rsidR="00811F2B" w:rsidRDefault="00811F2B" w:rsidP="00811F2B">
      <w:r>
        <w:t>--------------------------------------------------</w:t>
      </w:r>
    </w:p>
    <w:p w14:paraId="2776BF7D" w14:textId="77777777" w:rsidR="00811F2B" w:rsidRDefault="00811F2B" w:rsidP="00811F2B">
      <w:r>
        <w:t>Ep 6/50 | Reward 4636.96 | Loss 552358402.00 | Dist 886.12 | Vehl 4</w:t>
      </w:r>
    </w:p>
    <w:p w14:paraId="119CEAC4" w14:textId="77777777" w:rsidR="00811F2B" w:rsidRDefault="00811F2B" w:rsidP="00811F2B">
      <w:r>
        <w:t>Vehicle 0: Route=[0, 6, 7, 8, 24, 5, 2, 4, 3, 1, 26, 20, 45, 46, 11, 13, 10, 12, 9, 18, 28, 15, 14, 16, 17, 19, 40, 0], Distance=304.07, RemCap=0.0</w:t>
      </w:r>
    </w:p>
    <w:p w14:paraId="4BE71833" w14:textId="77777777" w:rsidR="00811F2B" w:rsidRDefault="00811F2B" w:rsidP="00811F2B">
      <w:r>
        <w:t>Vehicle 1: Route=[0, 37, 41, 39, 32, 22, 31, 21, 23, 47, 38, 36, 0], Distance=244.14, RemCap=247.0</w:t>
      </w:r>
    </w:p>
    <w:p w14:paraId="7B9842CD" w14:textId="77777777" w:rsidR="00811F2B" w:rsidRDefault="00811F2B" w:rsidP="00811F2B">
      <w:r>
        <w:t>Vehicle 2: Route=[0, 49, 44, 48, 33, 30, 50, 25, 0], Distance=228.63, RemCap=383.0</w:t>
      </w:r>
    </w:p>
    <w:p w14:paraId="1B47B05B" w14:textId="77777777" w:rsidR="00811F2B" w:rsidRDefault="00811F2B" w:rsidP="00811F2B">
      <w:r>
        <w:t>Vehicle 3: Route=[0, 34, 42, 35, 29, 43, 27, 0], Distance=109.28, RemCap=360.0</w:t>
      </w:r>
    </w:p>
    <w:p w14:paraId="28454C88" w14:textId="77777777" w:rsidR="00811F2B" w:rsidRDefault="00811F2B" w:rsidP="00811F2B">
      <w:r>
        <w:t>Total vehicle waiting time   = 0.00</w:t>
      </w:r>
    </w:p>
    <w:p w14:paraId="0595BD19" w14:textId="77777777" w:rsidR="00811F2B" w:rsidRDefault="00811F2B" w:rsidP="00811F2B">
      <w:r>
        <w:t>Total customer waiting time  = 21623.82</w:t>
      </w:r>
    </w:p>
    <w:p w14:paraId="5C842AB1" w14:textId="77777777" w:rsidR="00811F2B" w:rsidRDefault="00811F2B" w:rsidP="00811F2B">
      <w:r>
        <w:t>--------------------------------------------------</w:t>
      </w:r>
    </w:p>
    <w:p w14:paraId="5566B47F" w14:textId="77777777" w:rsidR="00811F2B" w:rsidRDefault="00811F2B" w:rsidP="00811F2B">
      <w:r>
        <w:t>Ep 7/50 | Reward 4363.26 | Loss 469391705.68 | Dist 901.59 | Vehl 4</w:t>
      </w:r>
    </w:p>
    <w:p w14:paraId="60275110" w14:textId="77777777" w:rsidR="00811F2B" w:rsidRDefault="00811F2B" w:rsidP="00811F2B">
      <w:r>
        <w:t>Vehicle 0: Route=[0, 45, 34, 19, 17, 16, 15, 18, 9, 12, 10, 48, 11, 13, 44, 8, 7, 6, 5, 2, 29, 4, 3, 1, 26, 20, 21, 0], Distance=275.45, RemCap=8.0</w:t>
      </w:r>
    </w:p>
    <w:p w14:paraId="5F5DC65A" w14:textId="77777777" w:rsidR="00811F2B" w:rsidRDefault="00811F2B" w:rsidP="00811F2B">
      <w:r>
        <w:lastRenderedPageBreak/>
        <w:t>Vehicle 1: Route=[0, 23, 30, 14, 22, 33, 42, 38, 36, 41, 39, 32, 0], Distance=261.82, RemCap=224.0</w:t>
      </w:r>
    </w:p>
    <w:p w14:paraId="2B8F47FC" w14:textId="77777777" w:rsidR="00811F2B" w:rsidRDefault="00811F2B" w:rsidP="00811F2B">
      <w:r>
        <w:t>Vehicle 2: Route=[0, 46, 40, 28, 50, 47, 43, 27, 0], Distance=181.01, RemCap=381.0</w:t>
      </w:r>
    </w:p>
    <w:p w14:paraId="32C9477E" w14:textId="77777777" w:rsidR="00811F2B" w:rsidRDefault="00811F2B" w:rsidP="00811F2B">
      <w:r>
        <w:t>Vehicle 3: Route=[0, 35, 24, 49, 37, 25, 31, 0], Distance=183.30, RemCap=377.0</w:t>
      </w:r>
    </w:p>
    <w:p w14:paraId="6EC88869" w14:textId="77777777" w:rsidR="00811F2B" w:rsidRDefault="00811F2B" w:rsidP="00811F2B">
      <w:r>
        <w:t>Total vehicle waiting time   = 0.00</w:t>
      </w:r>
    </w:p>
    <w:p w14:paraId="1E26039B" w14:textId="77777777" w:rsidR="00811F2B" w:rsidRDefault="00811F2B" w:rsidP="00811F2B">
      <w:r>
        <w:t>Total customer waiting time  = 23530.19</w:t>
      </w:r>
    </w:p>
    <w:p w14:paraId="336514AC" w14:textId="77777777" w:rsidR="00811F2B" w:rsidRDefault="00811F2B" w:rsidP="00811F2B">
      <w:r>
        <w:t>--------------------------------------------------</w:t>
      </w:r>
    </w:p>
    <w:p w14:paraId="47D6C946" w14:textId="77777777" w:rsidR="00811F2B" w:rsidRDefault="00811F2B" w:rsidP="00811F2B">
      <w:r>
        <w:t>Ep 8/50 | Reward 5045.98 | Loss 675819107.06 | Dist 890.15 | Vehl 4</w:t>
      </w:r>
    </w:p>
    <w:p w14:paraId="15F46484" w14:textId="77777777" w:rsidR="00811F2B" w:rsidRDefault="00811F2B" w:rsidP="00811F2B">
      <w:r>
        <w:t>Vehicle 0: Route=[0, 35, 44, 8, 7, 6, 5, 43, 2, 4, 3, 1, 20, 16, 14, 15, 28, 18, 17, 19, 22, 11, 13, 10, 9, 12, 39, 0], Distance=289.01, RemCap=10.0</w:t>
      </w:r>
    </w:p>
    <w:p w14:paraId="5BC0C683" w14:textId="77777777" w:rsidR="00811F2B" w:rsidRDefault="00811F2B" w:rsidP="00811F2B">
      <w:r>
        <w:t>Vehicle 1: Route=[0, 42, 24, 29, 50, 40, 25, 32, 37, 34, 46, 0], Distance=249.97, RemCap=292.0</w:t>
      </w:r>
    </w:p>
    <w:p w14:paraId="0D8C7007" w14:textId="77777777" w:rsidR="00811F2B" w:rsidRDefault="00811F2B" w:rsidP="00811F2B">
      <w:r>
        <w:t>Vehicle 2: Route=[0, 45, 33, 41, 27, 26, 21, 30, 0], Distance=146.36, RemCap=341.0</w:t>
      </w:r>
    </w:p>
    <w:p w14:paraId="5FB26740" w14:textId="77777777" w:rsidR="00811F2B" w:rsidRDefault="00811F2B" w:rsidP="00811F2B">
      <w:r>
        <w:t>Vehicle 3: Route=[0, 47, 23, 31, 48, 49, 38, 36, 0], Distance=204.81, RemCap=347.0</w:t>
      </w:r>
    </w:p>
    <w:p w14:paraId="5A2FF09E" w14:textId="77777777" w:rsidR="00811F2B" w:rsidRDefault="00811F2B" w:rsidP="00811F2B">
      <w:r>
        <w:t>Total vehicle waiting time   = 0.00</w:t>
      </w:r>
    </w:p>
    <w:p w14:paraId="7C2ECC97" w14:textId="77777777" w:rsidR="00811F2B" w:rsidRDefault="00811F2B" w:rsidP="00811F2B">
      <w:r>
        <w:t>Total customer waiting time  = 19669.67</w:t>
      </w:r>
    </w:p>
    <w:p w14:paraId="2A6BABFA" w14:textId="77777777" w:rsidR="00811F2B" w:rsidRDefault="00811F2B" w:rsidP="00811F2B">
      <w:r>
        <w:t>--------------------------------------------------</w:t>
      </w:r>
    </w:p>
    <w:p w14:paraId="7FB157AE" w14:textId="77777777" w:rsidR="00811F2B" w:rsidRDefault="00811F2B" w:rsidP="00811F2B">
      <w:r>
        <w:t>Ep 9/50 | Reward 4570.70 | Loss 542688380.57 | Dist 889.93 | Vehl 4</w:t>
      </w:r>
    </w:p>
    <w:p w14:paraId="517DA173" w14:textId="77777777" w:rsidR="00811F2B" w:rsidRDefault="00811F2B" w:rsidP="00811F2B">
      <w:r>
        <w:t>Vehicle 0: Route=[0, 30, 1, 3, 4, 29, 2, 5, 24, 27, 6, 7, 8, 36, 13, 10, 12, 9, 11, 46, 22, 19, 16, 14, 15, 18, 25, 0], Distance=299.06, RemCap=0.0</w:t>
      </w:r>
    </w:p>
    <w:p w14:paraId="5BA7A0B4" w14:textId="77777777" w:rsidR="00811F2B" w:rsidRDefault="00811F2B" w:rsidP="00811F2B">
      <w:r>
        <w:t>Vehicle 1: Route=[0, 35, 38, 34, 23, 31, 17, 39, 0], Distance=235.91, RemCap=324.0</w:t>
      </w:r>
    </w:p>
    <w:p w14:paraId="48CCF0C2" w14:textId="77777777" w:rsidR="00811F2B" w:rsidRDefault="00811F2B" w:rsidP="00811F2B">
      <w:r>
        <w:t>Vehicle 2: Route=[0, 21, 20, 47, 43, 44, 49, 33, 37, 45, 0], Distance=170.76, RemCap=331.0</w:t>
      </w:r>
    </w:p>
    <w:p w14:paraId="793D145F" w14:textId="77777777" w:rsidR="00811F2B" w:rsidRDefault="00811F2B" w:rsidP="00811F2B">
      <w:r>
        <w:t>Vehicle 3: Route=[0, 42, 41, 48, 32, 28, 40, 26, 50, 0], Distance=184.21, RemCap=335.0</w:t>
      </w:r>
    </w:p>
    <w:p w14:paraId="37436ECF" w14:textId="77777777" w:rsidR="00811F2B" w:rsidRDefault="00811F2B" w:rsidP="00811F2B">
      <w:r>
        <w:t>Total vehicle waiting time   = 0.00</w:t>
      </w:r>
    </w:p>
    <w:p w14:paraId="30FEBD10" w14:textId="77777777" w:rsidR="00811F2B" w:rsidRDefault="00811F2B" w:rsidP="00811F2B">
      <w:r>
        <w:t>Total customer waiting time  = 21988.48</w:t>
      </w:r>
    </w:p>
    <w:p w14:paraId="37A7DBB1" w14:textId="77777777" w:rsidR="00811F2B" w:rsidRDefault="00811F2B" w:rsidP="00811F2B">
      <w:r>
        <w:t>--------------------------------------------------</w:t>
      </w:r>
    </w:p>
    <w:p w14:paraId="3DA3D6B7" w14:textId="77777777" w:rsidR="00811F2B" w:rsidRDefault="00811F2B" w:rsidP="00811F2B">
      <w:r>
        <w:t>Ep 10/50 | Reward 4636.11 | Loss 545153861.71 | Dist 861.82 | Vehl 4</w:t>
      </w:r>
    </w:p>
    <w:p w14:paraId="5170F3E9" w14:textId="77777777" w:rsidR="00811F2B" w:rsidRDefault="00811F2B" w:rsidP="00811F2B">
      <w:r>
        <w:lastRenderedPageBreak/>
        <w:t>Vehicle 0: Route=[0, 19, 17, 16, 14, 15, 18, 46, 11, 10, 9, 12, 13, 44, 36, 8, 7, 6, 5, 43, 2, 4, 3, 1, 20, 50, 21, 0], Distance=282.31, RemCap=12.0</w:t>
      </w:r>
    </w:p>
    <w:p w14:paraId="754A0BC8" w14:textId="77777777" w:rsidR="00811F2B" w:rsidRDefault="00811F2B" w:rsidP="00811F2B">
      <w:r>
        <w:t>Vehicle 1: Route=[0, 47, 29, 49, 39, 48, 25, 22, 40, 45, 33, 0], Distance=219.38, RemCap=325.0</w:t>
      </w:r>
    </w:p>
    <w:p w14:paraId="34B2E534" w14:textId="77777777" w:rsidR="00811F2B" w:rsidRDefault="00811F2B" w:rsidP="00811F2B">
      <w:r>
        <w:t>Vehicle 2: Route=[0, 30, 26, 35, 37, 41, 34, 0], Distance=139.13, RemCap=338.0</w:t>
      </w:r>
    </w:p>
    <w:p w14:paraId="4E0FC4F2" w14:textId="77777777" w:rsidR="00811F2B" w:rsidRDefault="00811F2B" w:rsidP="00811F2B">
      <w:r>
        <w:t>Vehicle 3: Route=[0, 32, 28, 31, 23, 27, 24, 38, 42, 0], Distance=221.00, RemCap=315.0</w:t>
      </w:r>
    </w:p>
    <w:p w14:paraId="4E035593" w14:textId="77777777" w:rsidR="00811F2B" w:rsidRDefault="00811F2B" w:rsidP="00811F2B">
      <w:r>
        <w:t>Total vehicle waiting time   = 0.00</w:t>
      </w:r>
    </w:p>
    <w:p w14:paraId="70F6C430" w14:textId="77777777" w:rsidR="00811F2B" w:rsidRDefault="00811F2B" w:rsidP="00811F2B">
      <w:r>
        <w:t>Total customer waiting time  = 21154.12</w:t>
      </w:r>
    </w:p>
    <w:p w14:paraId="45D152D5" w14:textId="77777777" w:rsidR="00811F2B" w:rsidRDefault="00811F2B" w:rsidP="00811F2B">
      <w:r>
        <w:t>--------------------------------------------------</w:t>
      </w:r>
    </w:p>
    <w:p w14:paraId="0A6396B7" w14:textId="77777777" w:rsidR="00811F2B" w:rsidRDefault="00811F2B" w:rsidP="00811F2B">
      <w:r>
        <w:t>Ep 11/50 | Reward 4947.80 | Loss 641313267.88 | Dist 853.59 | Vehl 4</w:t>
      </w:r>
    </w:p>
    <w:p w14:paraId="29999C16" w14:textId="77777777" w:rsidR="00811F2B" w:rsidRDefault="00811F2B" w:rsidP="00811F2B">
      <w:r>
        <w:t>Vehicle 0: Route=[0, 27, 6, 36, 8, 7, 5, 2, 4, 3, 1, 21, 20, 19, 17, 16, 31, 14, 15, 18, 32, 9, 12, 10, 13, 11, 40, 0], Distance=298.59, RemCap=1.0</w:t>
      </w:r>
    </w:p>
    <w:p w14:paraId="0505B4EA" w14:textId="77777777" w:rsidR="00811F2B" w:rsidRDefault="00811F2B" w:rsidP="00811F2B">
      <w:r>
        <w:t>Vehicle 1: Route=[0, 42, 39, 33, 34, 46, 30, 26, 29, 43, 24, 38, 0], Distance=227.41, RemCap=211.0</w:t>
      </w:r>
    </w:p>
    <w:p w14:paraId="46FA1BF8" w14:textId="77777777" w:rsidR="00811F2B" w:rsidRDefault="00811F2B" w:rsidP="00811F2B">
      <w:r>
        <w:t>Vehicle 2: Route=[0, 49, 44, 23, 28, 25, 22, 48, 41, 0], Distance=215.29, RemCap=377.0</w:t>
      </w:r>
    </w:p>
    <w:p w14:paraId="040FE452" w14:textId="77777777" w:rsidR="00811F2B" w:rsidRDefault="00811F2B" w:rsidP="00811F2B">
      <w:r>
        <w:t>Vehicle 3: Route=[0, 45, 37, 35, 47, 50, 0], Distance=112.29, RemCap=401.0</w:t>
      </w:r>
    </w:p>
    <w:p w14:paraId="70B6CE7D" w14:textId="77777777" w:rsidR="00811F2B" w:rsidRDefault="00811F2B" w:rsidP="00811F2B">
      <w:r>
        <w:t>Total vehicle waiting time   = 0.00</w:t>
      </w:r>
    </w:p>
    <w:p w14:paraId="301C9429" w14:textId="77777777" w:rsidR="00811F2B" w:rsidRDefault="00811F2B" w:rsidP="00811F2B">
      <w:r>
        <w:t>Total customer waiting time  = 20432.56</w:t>
      </w:r>
    </w:p>
    <w:p w14:paraId="536CC162" w14:textId="77777777" w:rsidR="00811F2B" w:rsidRDefault="00811F2B" w:rsidP="00811F2B">
      <w:r>
        <w:t>--------------------------------------------------</w:t>
      </w:r>
    </w:p>
    <w:p w14:paraId="0E43BA4D" w14:textId="77777777" w:rsidR="00811F2B" w:rsidRDefault="00811F2B" w:rsidP="00811F2B">
      <w:r>
        <w:t>Ep 12/50 | Reward 4523.69 | Loss 522683839.10 | Dist 908.41 | Vehl 4</w:t>
      </w:r>
    </w:p>
    <w:p w14:paraId="574ECC73" w14:textId="77777777" w:rsidR="00811F2B" w:rsidRDefault="00811F2B" w:rsidP="00811F2B">
      <w:r>
        <w:t>Vehicle 0: Route=[0, 40, 19, 17, 16, 14, 15, 28, 18, 32, 9, 12, 10, 11, 13, 44, 8, 7, 6, 5, 2, 4, 3, 1, 20, 27, 35, 0], Distance=293.39, RemCap=4.0</w:t>
      </w:r>
    </w:p>
    <w:p w14:paraId="050645A0" w14:textId="77777777" w:rsidR="00811F2B" w:rsidRDefault="00811F2B" w:rsidP="00811F2B">
      <w:r>
        <w:t>Vehicle 1: Route=[0, 45, 41, 42, 38, 36, 24, 43, 47, 23, 21, 0], Distance=179.07, RemCap=269.0</w:t>
      </w:r>
    </w:p>
    <w:p w14:paraId="5CA9C98A" w14:textId="77777777" w:rsidR="00811F2B" w:rsidRDefault="00811F2B" w:rsidP="00811F2B">
      <w:r>
        <w:t>Vehicle 2: Route=[0, 29, 37, 34, 33, 48, 46, 31, 0], Distance=197.17, RemCap=360.0</w:t>
      </w:r>
    </w:p>
    <w:p w14:paraId="78A598BC" w14:textId="77777777" w:rsidR="00811F2B" w:rsidRDefault="00811F2B" w:rsidP="00811F2B">
      <w:r>
        <w:t>Vehicle 3: Route=[0, 49, 39, 22, 30, 26, 50, 25, 0], Distance=238.79, RemCap=357.0</w:t>
      </w:r>
    </w:p>
    <w:p w14:paraId="03E149D4" w14:textId="77777777" w:rsidR="00811F2B" w:rsidRDefault="00811F2B" w:rsidP="00811F2B">
      <w:r>
        <w:t>Total vehicle waiting time   = 0.00</w:t>
      </w:r>
    </w:p>
    <w:p w14:paraId="74DA0249" w14:textId="77777777" w:rsidR="00811F2B" w:rsidRDefault="00811F2B" w:rsidP="00811F2B">
      <w:r>
        <w:t>Total customer waiting time  = 22633.35</w:t>
      </w:r>
    </w:p>
    <w:p w14:paraId="6A96942B" w14:textId="77777777" w:rsidR="00811F2B" w:rsidRDefault="00811F2B" w:rsidP="00811F2B">
      <w:r>
        <w:lastRenderedPageBreak/>
        <w:t>--------------------------------------------------</w:t>
      </w:r>
    </w:p>
    <w:p w14:paraId="2DBF13F5" w14:textId="77777777" w:rsidR="00811F2B" w:rsidRDefault="00811F2B" w:rsidP="00811F2B">
      <w:r>
        <w:t>Ep 13/50 | Reward 4812.62 | Loss 611251530.16 | Dist 838.98 | Vehl 4</w:t>
      </w:r>
    </w:p>
    <w:p w14:paraId="166D6BC8" w14:textId="77777777" w:rsidR="00811F2B" w:rsidRDefault="00811F2B" w:rsidP="00811F2B">
      <w:r>
        <w:t>Vehicle 0: Route=[0, 20, 1, 3, 4, 5, 2, 27, 6, 7, 8, 36, 44, 42, 37, 33, 13, 11, 10, 12, 9, 18, 15, 14, 16, 17, 19, 22, 0], Distance=299.94, RemCap=10.0</w:t>
      </w:r>
    </w:p>
    <w:p w14:paraId="7ECC9FF5" w14:textId="77777777" w:rsidR="00811F2B" w:rsidRDefault="00811F2B" w:rsidP="00811F2B">
      <w:r>
        <w:t>Vehicle 1: Route=[0, 45, 23, 30, 21, 47, 29, 24, 38, 39, 46, 31, 0], Distance=258.93, RemCap=226.0</w:t>
      </w:r>
    </w:p>
    <w:p w14:paraId="0B218513" w14:textId="77777777" w:rsidR="00811F2B" w:rsidRDefault="00811F2B" w:rsidP="00811F2B">
      <w:r>
        <w:t>Vehicle 2: Route=[0, 35, 49, 41, 48, 32, 25, 28, 34, 0], Distance=153.55, RemCap=333.0</w:t>
      </w:r>
    </w:p>
    <w:p w14:paraId="1FFAE22D" w14:textId="77777777" w:rsidR="00811F2B" w:rsidRDefault="00811F2B" w:rsidP="00811F2B">
      <w:r>
        <w:t>Vehicle 3: Route=[0, 40, 50, 26, 43, 0], Distance=126.57, RemCap=421.0</w:t>
      </w:r>
    </w:p>
    <w:p w14:paraId="76C39BA1" w14:textId="77777777" w:rsidR="00811F2B" w:rsidRDefault="00811F2B" w:rsidP="00811F2B">
      <w:r>
        <w:t>Total vehicle waiting time   = 0.00</w:t>
      </w:r>
    </w:p>
    <w:p w14:paraId="49367409" w14:textId="77777777" w:rsidR="00811F2B" w:rsidRDefault="00811F2B" w:rsidP="00811F2B">
      <w:r>
        <w:t>Total customer waiting time  = 21565.83</w:t>
      </w:r>
    </w:p>
    <w:p w14:paraId="490E638C" w14:textId="77777777" w:rsidR="00811F2B" w:rsidRDefault="00811F2B" w:rsidP="00811F2B">
      <w:r>
        <w:t>--------------------------------------------------</w:t>
      </w:r>
    </w:p>
    <w:p w14:paraId="480DC960" w14:textId="77777777" w:rsidR="00811F2B" w:rsidRDefault="00811F2B" w:rsidP="00811F2B">
      <w:r>
        <w:t>Ep 14/50 | Reward 4203.49 | Loss 435443298.95 | Dist 917.74 | Vehl 4</w:t>
      </w:r>
    </w:p>
    <w:p w14:paraId="53F347B5" w14:textId="77777777" w:rsidR="00811F2B" w:rsidRDefault="00811F2B" w:rsidP="00811F2B">
      <w:r>
        <w:t>Vehicle 0: Route=[0, 23, 21, 20, 26, 1, 3, 4, 2, 24, 27, 6, 7, 8, 44, 37, 33, 11, 13, 12, 9, 19, 17, 16, 14, 15, 18, 25, 0], Distance=316.35, RemCap=8.0</w:t>
      </w:r>
    </w:p>
    <w:p w14:paraId="3712D0CF" w14:textId="77777777" w:rsidR="00811F2B" w:rsidRDefault="00811F2B" w:rsidP="00811F2B">
      <w:r>
        <w:t>Vehicle 1: Route=[0, 35, 5, 30, 34, 46, 10, 41, 38, 36, 0], Distance=213.16, RemCap=246.0</w:t>
      </w:r>
    </w:p>
    <w:p w14:paraId="67E157CF" w14:textId="77777777" w:rsidR="00811F2B" w:rsidRDefault="00811F2B" w:rsidP="00811F2B">
      <w:r>
        <w:t>Vehicle 2: Route=[0, 45, 40, 31, 28, 32, 48, 43, 29, 0], Distance=188.22, RemCap=347.0</w:t>
      </w:r>
    </w:p>
    <w:p w14:paraId="4AF28C65" w14:textId="77777777" w:rsidR="00811F2B" w:rsidRDefault="00811F2B" w:rsidP="00811F2B">
      <w:r>
        <w:t>Vehicle 3: Route=[0, 50, 47, 49, 42, 39, 22, 0], Distance=200.01, RemCap=389.0</w:t>
      </w:r>
    </w:p>
    <w:p w14:paraId="5600E39E" w14:textId="77777777" w:rsidR="00811F2B" w:rsidRDefault="00811F2B" w:rsidP="00811F2B">
      <w:r>
        <w:t>Total vehicle waiting time   = 0.00</w:t>
      </w:r>
    </w:p>
    <w:p w14:paraId="7B2917EF" w14:textId="77777777" w:rsidR="00811F2B" w:rsidRDefault="00811F2B" w:rsidP="00811F2B">
      <w:r>
        <w:t>Total customer waiting time  = 24154.58</w:t>
      </w:r>
    </w:p>
    <w:p w14:paraId="72882F78" w14:textId="77777777" w:rsidR="00811F2B" w:rsidRDefault="00811F2B" w:rsidP="00811F2B">
      <w:r>
        <w:t>--------------------------------------------------</w:t>
      </w:r>
    </w:p>
    <w:p w14:paraId="6D921457" w14:textId="77777777" w:rsidR="00811F2B" w:rsidRDefault="00811F2B" w:rsidP="00811F2B">
      <w:r>
        <w:t>Ep 15/50 | Reward 4258.33 | Loss 426906294.35 | Dist 920.63 | Vehl 4</w:t>
      </w:r>
    </w:p>
    <w:p w14:paraId="1823304A" w14:textId="77777777" w:rsidR="00811F2B" w:rsidRDefault="00811F2B" w:rsidP="00811F2B">
      <w:r>
        <w:t>Vehicle 0: Route=[0, 20, 19, 17, 14, 15, 18, 11, 10, 9, 12, 39, 13, 44, 8, 6, 24, 5, 29, 4, 3, 1, 2, 43, 0], Distance=287.23, RemCap=0.0</w:t>
      </w:r>
    </w:p>
    <w:p w14:paraId="190042E7" w14:textId="77777777" w:rsidR="00811F2B" w:rsidRDefault="00811F2B" w:rsidP="00811F2B">
      <w:r>
        <w:t>Vehicle 1: Route=[0, 40, 31, 28, 25, 41, 34, 37, 35, 47, 7, 49, 0], Distance=223.19, RemCap=296.0</w:t>
      </w:r>
    </w:p>
    <w:p w14:paraId="3A135E5A" w14:textId="77777777" w:rsidR="00811F2B" w:rsidRDefault="00811F2B" w:rsidP="00811F2B">
      <w:r>
        <w:t>Vehicle 2: Route=[0, 30, 16, 22, 32, 38, 48, 0], Distance=233.25, RemCap=376.0</w:t>
      </w:r>
    </w:p>
    <w:p w14:paraId="141772A6" w14:textId="77777777" w:rsidR="00811F2B" w:rsidRDefault="00811F2B" w:rsidP="00811F2B">
      <w:r>
        <w:t>Vehicle 3: Route=[0, 45, 46, 33, 42, 36, 27, 23, 50, 26, 21, 0], Distance=176.97, RemCap=318.0</w:t>
      </w:r>
    </w:p>
    <w:p w14:paraId="6295F683" w14:textId="77777777" w:rsidR="00811F2B" w:rsidRDefault="00811F2B" w:rsidP="00811F2B">
      <w:r>
        <w:lastRenderedPageBreak/>
        <w:t>Total vehicle waiting time   = 0.00</w:t>
      </w:r>
    </w:p>
    <w:p w14:paraId="2E1EDFE0" w14:textId="77777777" w:rsidR="00811F2B" w:rsidRDefault="00811F2B" w:rsidP="00811F2B">
      <w:r>
        <w:t>Total customer waiting time  = 23434.18</w:t>
      </w:r>
    </w:p>
    <w:p w14:paraId="717F5782" w14:textId="77777777" w:rsidR="00811F2B" w:rsidRDefault="00811F2B" w:rsidP="00811F2B">
      <w:r>
        <w:t>--------------------------------------------------</w:t>
      </w:r>
    </w:p>
    <w:p w14:paraId="3D4D0CD7" w14:textId="77777777" w:rsidR="00811F2B" w:rsidRDefault="00811F2B" w:rsidP="00811F2B">
      <w:r>
        <w:t>Ep 16/50 | Reward 4726.45 | Loss 570901444.80 | Dist 874.09 | Vehl 4</w:t>
      </w:r>
    </w:p>
    <w:p w14:paraId="4FF25C43" w14:textId="77777777" w:rsidR="00811F2B" w:rsidRDefault="00811F2B" w:rsidP="00811F2B">
      <w:r>
        <w:t>Vehicle 0: Route=[0, 45, 34, 13, 11, 48, 10, 12, 9, 18, 28, 15, 14, 16, 17, 19, 40, 20, 1, 3, 4, 2, 5, 24, 7, 8, 36, 44, 0], Distance=288.55, RemCap=9.0</w:t>
      </w:r>
    </w:p>
    <w:p w14:paraId="1FCA4D1C" w14:textId="77777777" w:rsidR="00811F2B" w:rsidRDefault="00811F2B" w:rsidP="00811F2B">
      <w:r>
        <w:t>Vehicle 1: Route=[0, 42, 6, 35, 23, 26, 30, 31, 46, 39, 32, 0], Distance=255.93, RemCap=259.0</w:t>
      </w:r>
    </w:p>
    <w:p w14:paraId="2EFCEBB0" w14:textId="77777777" w:rsidR="00811F2B" w:rsidRDefault="00811F2B" w:rsidP="00811F2B">
      <w:r>
        <w:t>Vehicle 2: Route=[0, 47, 43, 27, 38, 49, 41, 22, 25, 0], Distance=189.23, RemCap=325.0</w:t>
      </w:r>
    </w:p>
    <w:p w14:paraId="37EA817A" w14:textId="77777777" w:rsidR="00811F2B" w:rsidRDefault="00811F2B" w:rsidP="00811F2B">
      <w:r>
        <w:t>Vehicle 3: Route=[0, 33, 37, 29, 50, 21, 0], Distance=140.38, RemCap=397.0</w:t>
      </w:r>
    </w:p>
    <w:p w14:paraId="3A75E430" w14:textId="77777777" w:rsidR="00811F2B" w:rsidRDefault="00811F2B" w:rsidP="00811F2B">
      <w:r>
        <w:t>Total vehicle waiting time   = 0.00</w:t>
      </w:r>
    </w:p>
    <w:p w14:paraId="57BFC81F" w14:textId="77777777" w:rsidR="00811F2B" w:rsidRDefault="00811F2B" w:rsidP="00811F2B">
      <w:r>
        <w:t>Total customer waiting time  = 20833.21</w:t>
      </w:r>
    </w:p>
    <w:p w14:paraId="736D406C" w14:textId="77777777" w:rsidR="00811F2B" w:rsidRDefault="00811F2B" w:rsidP="00811F2B">
      <w:r>
        <w:t>--------------------------------------------------</w:t>
      </w:r>
    </w:p>
    <w:p w14:paraId="414D7668" w14:textId="77777777" w:rsidR="00811F2B" w:rsidRDefault="00811F2B" w:rsidP="00811F2B">
      <w:r>
        <w:t>Ep 17/50 | Reward 4557.68 | Loss 523791227.85 | Dist 911.90 | Vehl 4</w:t>
      </w:r>
    </w:p>
    <w:p w14:paraId="53C44155" w14:textId="77777777" w:rsidR="00811F2B" w:rsidRDefault="00811F2B" w:rsidP="00811F2B">
      <w:r>
        <w:t>Vehicle 0: Route=[0, 35, 2, 1, 3, 4, 5, 6, 7, 8, 49, 13, 41, 11, 48, 10, 12, 9, 18, 28, 15, 14, 16, 17, 19, 20, 22, 0], Distance=306.84, RemCap=0.0</w:t>
      </w:r>
    </w:p>
    <w:p w14:paraId="2B0B33A5" w14:textId="77777777" w:rsidR="00811F2B" w:rsidRDefault="00811F2B" w:rsidP="00811F2B">
      <w:r>
        <w:t>Vehicle 1: Route=[0, 26, 21, 40, 46, 32, 39, 42, 34, 45, 0], Distance=179.11, RemCap=325.0</w:t>
      </w:r>
    </w:p>
    <w:p w14:paraId="67C90BA5" w14:textId="77777777" w:rsidR="00811F2B" w:rsidRDefault="00811F2B" w:rsidP="00811F2B">
      <w:r>
        <w:t>Vehicle 2: Route=[0, 47, 24, 36, 44, 37, 33, 25, 30, 0], Distance=220.02, RemCap=344.0</w:t>
      </w:r>
    </w:p>
    <w:p w14:paraId="26D09674" w14:textId="77777777" w:rsidR="00811F2B" w:rsidRDefault="00811F2B" w:rsidP="00811F2B">
      <w:r>
        <w:t>Vehicle 3: Route=[0, 38, 27, 43, 29, 23, 50, 31, 0], Distance=205.93, RemCap=321.0</w:t>
      </w:r>
    </w:p>
    <w:p w14:paraId="2B28ADFE" w14:textId="77777777" w:rsidR="00811F2B" w:rsidRDefault="00811F2B" w:rsidP="00811F2B">
      <w:r>
        <w:t>Total vehicle waiting time   = 0.00</w:t>
      </w:r>
    </w:p>
    <w:p w14:paraId="52A7B88C" w14:textId="77777777" w:rsidR="00811F2B" w:rsidRDefault="00811F2B" w:rsidP="00811F2B">
      <w:r>
        <w:t>Total customer waiting time  = 21688.17</w:t>
      </w:r>
    </w:p>
    <w:p w14:paraId="075FB372" w14:textId="77777777" w:rsidR="00811F2B" w:rsidRDefault="00811F2B" w:rsidP="00811F2B">
      <w:r>
        <w:t>--------------------------------------------------</w:t>
      </w:r>
    </w:p>
    <w:p w14:paraId="7D73D50E" w14:textId="77777777" w:rsidR="00811F2B" w:rsidRDefault="00811F2B" w:rsidP="00811F2B">
      <w:r>
        <w:t>Ep 18/50 | Reward 4637.96 | Loss 544101950.03 | Dist 955.09 | Vehl 4</w:t>
      </w:r>
    </w:p>
    <w:p w14:paraId="5FC18693" w14:textId="77777777" w:rsidR="00811F2B" w:rsidRDefault="00811F2B" w:rsidP="00811F2B">
      <w:r>
        <w:t>Vehicle 0: Route=[0, 34, 45, 21, 50, 20, 1, 4, 5, 2, 47, 6, 7, 8, 44, 13, 11, 10, 12, 9, 18, 28, 15, 14, 16, 17, 19, 40, 0], Distance=317.88, RemCap=6.0</w:t>
      </w:r>
    </w:p>
    <w:p w14:paraId="1E54A56C" w14:textId="77777777" w:rsidR="00811F2B" w:rsidRDefault="00811F2B" w:rsidP="00811F2B">
      <w:r>
        <w:t>Vehicle 1: Route=[0, 3, 43, 24, 36, 38, 35, 37, 25, 39, 0], Distance=236.67, RemCap=297.0</w:t>
      </w:r>
    </w:p>
    <w:p w14:paraId="305AE8EB" w14:textId="77777777" w:rsidR="00811F2B" w:rsidRDefault="00811F2B" w:rsidP="00811F2B">
      <w:r>
        <w:t>Vehicle 2: Route=[0, 29, 23, 31, 22, 33, 48, 42, 0], Distance=205.23, RemCap=375.0</w:t>
      </w:r>
    </w:p>
    <w:p w14:paraId="2AA63A31" w14:textId="77777777" w:rsidR="00811F2B" w:rsidRDefault="00811F2B" w:rsidP="00811F2B">
      <w:r>
        <w:t>Vehicle 3: Route=[0, 30, 26, 27, 49, 46, 32, 41, 0], Distance=195.32, RemCap=312.0</w:t>
      </w:r>
    </w:p>
    <w:p w14:paraId="461333D4" w14:textId="77777777" w:rsidR="00811F2B" w:rsidRDefault="00811F2B" w:rsidP="00811F2B">
      <w:r>
        <w:lastRenderedPageBreak/>
        <w:t>Total vehicle waiting time   = 0.00</w:t>
      </w:r>
    </w:p>
    <w:p w14:paraId="69B83789" w14:textId="77777777" w:rsidR="00811F2B" w:rsidRDefault="00811F2B" w:rsidP="00811F2B">
      <w:r>
        <w:t>Total customer waiting time  = 21684.91</w:t>
      </w:r>
    </w:p>
    <w:p w14:paraId="5B3775B5" w14:textId="77777777" w:rsidR="00811F2B" w:rsidRDefault="00811F2B" w:rsidP="00811F2B">
      <w:r>
        <w:t>--------------------------------------------------</w:t>
      </w:r>
    </w:p>
    <w:p w14:paraId="79AB9304" w14:textId="77777777" w:rsidR="00811F2B" w:rsidRDefault="00811F2B" w:rsidP="00811F2B">
      <w:r>
        <w:t>Ep 19/50 | Reward 5070.61 | Loss 671311656.26 | Dist 840.39 | Vehl 4</w:t>
      </w:r>
    </w:p>
    <w:p w14:paraId="463400BB" w14:textId="77777777" w:rsidR="00811F2B" w:rsidRDefault="00811F2B" w:rsidP="00811F2B">
      <w:r>
        <w:t>Vehicle 0: Route=[0, 2, 1, 3, 4, 5, 6, 7, 8, 44, 42, 13, 41, 12, 9, 10, 48, 11, 34, 19, 18, 15, 14, 16, 17, 20, 21, 0], Distance=294.37, RemCap=6.0</w:t>
      </w:r>
    </w:p>
    <w:p w14:paraId="540CDE93" w14:textId="77777777" w:rsidR="00811F2B" w:rsidRDefault="00811F2B" w:rsidP="00811F2B">
      <w:r>
        <w:t>Vehicle 1: Route=[0, 23, 30, 50, 26, 43, 36, 38, 37, 46, 22, 40, 0], Distance=193.61, RemCap=274.0</w:t>
      </w:r>
    </w:p>
    <w:p w14:paraId="0CC382AD" w14:textId="77777777" w:rsidR="00811F2B" w:rsidRDefault="00811F2B" w:rsidP="00811F2B">
      <w:r>
        <w:t>Vehicle 2: Route=[0, 27, 24, 47, 45, 32, 33, 0], Distance=144.95, RemCap=367.0</w:t>
      </w:r>
    </w:p>
    <w:p w14:paraId="4378CF16" w14:textId="77777777" w:rsidR="00811F2B" w:rsidRDefault="00811F2B" w:rsidP="00811F2B">
      <w:r>
        <w:t>Vehicle 3: Route=[0, 35, 29, 49, 39, 25, 28, 31, 0], Distance=207.46, RemCap=343.0</w:t>
      </w:r>
    </w:p>
    <w:p w14:paraId="0CAD473A" w14:textId="77777777" w:rsidR="00811F2B" w:rsidRDefault="00811F2B" w:rsidP="00811F2B">
      <w:r>
        <w:t>Total vehicle waiting time   = 0.00</w:t>
      </w:r>
    </w:p>
    <w:p w14:paraId="6E923371" w14:textId="77777777" w:rsidR="00811F2B" w:rsidRDefault="00811F2B" w:rsidP="00811F2B">
      <w:r>
        <w:t>Total customer waiting time  = 19962.70</w:t>
      </w:r>
    </w:p>
    <w:p w14:paraId="79CC58CE" w14:textId="77777777" w:rsidR="00811F2B" w:rsidRDefault="00811F2B" w:rsidP="00811F2B">
      <w:r>
        <w:t>--------------------------------------------------</w:t>
      </w:r>
    </w:p>
    <w:p w14:paraId="2F77C043" w14:textId="77777777" w:rsidR="00811F2B" w:rsidRDefault="00811F2B" w:rsidP="00811F2B">
      <w:r>
        <w:t>Ep 20/50 | Reward 4984.50 | Loss 655491335.74 | Dist 891.44 | Vehl 4</w:t>
      </w:r>
    </w:p>
    <w:p w14:paraId="201793B2" w14:textId="77777777" w:rsidR="00811F2B" w:rsidRDefault="00811F2B" w:rsidP="00811F2B">
      <w:r>
        <w:t>Vehicle 0: Route=[0, 20, 1, 3, 4, 2, 43, 5, 24, 8, 7, 6, 37, 13, 11, 10, 12, 9, 32, 19, 17, 16, 14, 15, 18, 25, 0], Distance=298.53, RemCap=3.0</w:t>
      </w:r>
    </w:p>
    <w:p w14:paraId="4389E6D6" w14:textId="77777777" w:rsidR="00811F2B" w:rsidRDefault="00811F2B" w:rsidP="00811F2B">
      <w:r>
        <w:t>Vehicle 1: Route=[0, 40, 22, 46, 48, 39, 42, 44, 36, 27, 47, 23, 21, 0], Distance=201.20, RemCap=313.0</w:t>
      </w:r>
    </w:p>
    <w:p w14:paraId="1C696B0C" w14:textId="77777777" w:rsidR="00811F2B" w:rsidRDefault="00811F2B" w:rsidP="00811F2B">
      <w:r>
        <w:t>Vehicle 2: Route=[0, 29, 30, 31, 45, 34, 33, 41, 49, 38, 0], Distance=244.63, RemCap=261.0</w:t>
      </w:r>
    </w:p>
    <w:p w14:paraId="133C73E5" w14:textId="77777777" w:rsidR="00811F2B" w:rsidRDefault="00811F2B" w:rsidP="00811F2B">
      <w:r>
        <w:t>Vehicle 3: Route=[0, 35, 28, 50, 26, 0], Distance=147.08, RemCap=413.0</w:t>
      </w:r>
    </w:p>
    <w:p w14:paraId="1136C514" w14:textId="77777777" w:rsidR="00811F2B" w:rsidRDefault="00811F2B" w:rsidP="00811F2B">
      <w:r>
        <w:t>Total vehicle waiting time   = 0.00</w:t>
      </w:r>
    </w:p>
    <w:p w14:paraId="7D333C2C" w14:textId="77777777" w:rsidR="00811F2B" w:rsidRDefault="00811F2B" w:rsidP="00811F2B">
      <w:r>
        <w:t>Total customer waiting time  = 20963.36</w:t>
      </w:r>
    </w:p>
    <w:p w14:paraId="31984EC2" w14:textId="77777777" w:rsidR="00811F2B" w:rsidRDefault="00811F2B" w:rsidP="00811F2B">
      <w:r>
        <w:t>--------------------------------------------------</w:t>
      </w:r>
    </w:p>
    <w:p w14:paraId="3B123C2C" w14:textId="77777777" w:rsidR="00811F2B" w:rsidRDefault="00811F2B" w:rsidP="00811F2B">
      <w:r>
        <w:t>Ep 21/50 | Reward 4777.81 | Loss 567683470.97 | Dist 923.79 | Vehl 4</w:t>
      </w:r>
    </w:p>
    <w:p w14:paraId="459B39B4" w14:textId="77777777" w:rsidR="00811F2B" w:rsidRDefault="00811F2B" w:rsidP="00811F2B">
      <w:r>
        <w:t>Vehicle 0: Route=[0, 37, 13, 12, 9, 10, 11, 46, 18, 15, 14, 16, 17, 19, 20, 1, 3, 4, 43, 5, 7, 8, 44, 6, 2, 29, 0], Distance=311.03, RemCap=6.0</w:t>
      </w:r>
    </w:p>
    <w:p w14:paraId="6F01806F" w14:textId="77777777" w:rsidR="00811F2B" w:rsidRDefault="00811F2B" w:rsidP="00811F2B">
      <w:r>
        <w:t>Vehicle 1: Route=[0, 23, 26, 28, 48, 39, 35, 27, 24, 36, 49, 38, 0], Distance=261.78, RemCap=244.0</w:t>
      </w:r>
    </w:p>
    <w:p w14:paraId="27A91E8F" w14:textId="77777777" w:rsidR="00811F2B" w:rsidRDefault="00811F2B" w:rsidP="00811F2B">
      <w:r>
        <w:lastRenderedPageBreak/>
        <w:t>Vehicle 2: Route=[0, 42, 47, 21, 40, 31, 25, 33, 41, 0], Distance=215.21, RemCap=356.0</w:t>
      </w:r>
    </w:p>
    <w:p w14:paraId="1E060DB9" w14:textId="77777777" w:rsidR="00811F2B" w:rsidRDefault="00811F2B" w:rsidP="00811F2B">
      <w:r>
        <w:t>Vehicle 3: Route=[0, 45, 34, 32, 22, 50, 30, 0], Distance=135.76, RemCap=384.0</w:t>
      </w:r>
    </w:p>
    <w:p w14:paraId="69492767" w14:textId="77777777" w:rsidR="00811F2B" w:rsidRDefault="00811F2B" w:rsidP="00811F2B">
      <w:r>
        <w:t>Total vehicle waiting time   = 0.00</w:t>
      </w:r>
    </w:p>
    <w:p w14:paraId="36799946" w14:textId="77777777" w:rsidR="00811F2B" w:rsidRDefault="00811F2B" w:rsidP="00811F2B">
      <w:r>
        <w:t>Total customer waiting time  = 21108.05</w:t>
      </w:r>
    </w:p>
    <w:p w14:paraId="71F9D9C2" w14:textId="77777777" w:rsidR="00811F2B" w:rsidRDefault="00811F2B" w:rsidP="00811F2B">
      <w:r>
        <w:t>--------------------------------------------------</w:t>
      </w:r>
    </w:p>
    <w:p w14:paraId="1923E4AF" w14:textId="77777777" w:rsidR="00811F2B" w:rsidRDefault="00811F2B" w:rsidP="00811F2B">
      <w:r>
        <w:t>Ep 22/50 | Reward 4464.59 | Loss 494352058.16 | Dist 836.21 | Vehl 4</w:t>
      </w:r>
    </w:p>
    <w:p w14:paraId="1108D522" w14:textId="77777777" w:rsidR="00811F2B" w:rsidRDefault="00811F2B" w:rsidP="00811F2B">
      <w:r>
        <w:t>Vehicle 0: Route=[0, 20, 26, 1, 3, 4, 29, 2, 5, 7, 8, 6, 37, 13, 11, 48, 10, 12, 9, 19, 17, 16, 14, 28, 18, 25, 0], Distance=296.51, RemCap=4.0</w:t>
      </w:r>
    </w:p>
    <w:p w14:paraId="1AE53EBD" w14:textId="77777777" w:rsidR="00811F2B" w:rsidRDefault="00811F2B" w:rsidP="00811F2B">
      <w:r>
        <w:t>Vehicle 1: Route=[0, 49, 44, 47, 30, 40, 31, 15, 32, 46, 34, 0], Distance=224.94, RemCap=310.0</w:t>
      </w:r>
    </w:p>
    <w:p w14:paraId="67A493C7" w14:textId="77777777" w:rsidR="00811F2B" w:rsidRDefault="00811F2B" w:rsidP="00811F2B">
      <w:r>
        <w:t>Vehicle 2: Route=[0, 22, 33, 41, 39, 42, 35, 43, 24, 27, 0], Distance=170.50, RemCap=299.0</w:t>
      </w:r>
    </w:p>
    <w:p w14:paraId="2FC61F32" w14:textId="77777777" w:rsidR="00811F2B" w:rsidRDefault="00811F2B" w:rsidP="00811F2B">
      <w:r>
        <w:t>Vehicle 3: Route=[0, 36, 38, 45, 23, 50, 21, 0], Distance=144.26, RemCap=377.0</w:t>
      </w:r>
    </w:p>
    <w:p w14:paraId="5EA79C33" w14:textId="77777777" w:rsidR="00811F2B" w:rsidRDefault="00811F2B" w:rsidP="00811F2B">
      <w:r>
        <w:t>Total vehicle waiting time   = 0.00</w:t>
      </w:r>
    </w:p>
    <w:p w14:paraId="5F2044F7" w14:textId="77777777" w:rsidR="00811F2B" w:rsidRDefault="00811F2B" w:rsidP="00811F2B">
      <w:r>
        <w:t>Total customer waiting time  = 23710.34</w:t>
      </w:r>
    </w:p>
    <w:p w14:paraId="74029BE8" w14:textId="77777777" w:rsidR="00811F2B" w:rsidRDefault="00811F2B" w:rsidP="00811F2B">
      <w:r>
        <w:t>--------------------------------------------------</w:t>
      </w:r>
    </w:p>
    <w:p w14:paraId="23240DDE" w14:textId="77777777" w:rsidR="00811F2B" w:rsidRDefault="00811F2B" w:rsidP="00811F2B">
      <w:r>
        <w:t>Ep 23/50 | Reward 4708.00 | Loss 537048456.97 | Dist 900.06 | Vehl 4</w:t>
      </w:r>
    </w:p>
    <w:p w14:paraId="3934B76B" w14:textId="77777777" w:rsidR="00811F2B" w:rsidRDefault="00811F2B" w:rsidP="00811F2B">
      <w:r>
        <w:t>Vehicle 0: Route=[0, 23, 20, 47, 1, 3, 4, 2, 5, 6, 7, 8, 44, 13, 11, 48, 10, 12, 9, 18, 28, 15, 14, 16, 17, 19, 34, 33, 0], Distance=296.25, RemCap=1.0</w:t>
      </w:r>
    </w:p>
    <w:p w14:paraId="366D5F6F" w14:textId="77777777" w:rsidR="00811F2B" w:rsidRDefault="00811F2B" w:rsidP="00811F2B">
      <w:r>
        <w:t>Vehicle 1: Route=[0, 27, 43, 29, 21, 30, 50, 40, 45, 37, 39, 25, 0], Distance=247.96, RemCap=283.0</w:t>
      </w:r>
    </w:p>
    <w:p w14:paraId="1CF2FDD1" w14:textId="77777777" w:rsidR="00811F2B" w:rsidRDefault="00811F2B" w:rsidP="00811F2B">
      <w:r>
        <w:t>Vehicle 2: Route=[0, 35, 36, 24, 26, 31, 46, 32, 0], Distance=237.67, RemCap=324.0</w:t>
      </w:r>
    </w:p>
    <w:p w14:paraId="31000242" w14:textId="77777777" w:rsidR="00811F2B" w:rsidRDefault="00811F2B" w:rsidP="00811F2B">
      <w:r>
        <w:t>Vehicle 3: Route=[0, 42, 38, 49, 41, 22, 0], Distance=118.18, RemCap=382.0</w:t>
      </w:r>
    </w:p>
    <w:p w14:paraId="686374D1" w14:textId="77777777" w:rsidR="00811F2B" w:rsidRDefault="00811F2B" w:rsidP="00811F2B">
      <w:r>
        <w:t>Total vehicle waiting time   = 0.00</w:t>
      </w:r>
    </w:p>
    <w:p w14:paraId="4A8563C5" w14:textId="77777777" w:rsidR="00811F2B" w:rsidRDefault="00811F2B" w:rsidP="00811F2B">
      <w:r>
        <w:t>Total customer waiting time  = 21567.27</w:t>
      </w:r>
    </w:p>
    <w:p w14:paraId="7A516157" w14:textId="77777777" w:rsidR="00811F2B" w:rsidRDefault="00811F2B" w:rsidP="00811F2B">
      <w:r>
        <w:t>--------------------------------------------------</w:t>
      </w:r>
    </w:p>
    <w:p w14:paraId="1F105293" w14:textId="77777777" w:rsidR="00811F2B" w:rsidRDefault="00811F2B" w:rsidP="00811F2B">
      <w:r>
        <w:t>Ep 24/50 | Reward 4612.54 | Loss 517770058.08 | Dist 893.10 | Vehl 4</w:t>
      </w:r>
    </w:p>
    <w:p w14:paraId="503C9091" w14:textId="77777777" w:rsidR="00811F2B" w:rsidRDefault="00811F2B" w:rsidP="00811F2B">
      <w:r>
        <w:t>Vehicle 0: Route=[0, 45, 20, 1, 3, 4, 2, 5, 6, 7, 8, 44, 49, 42, 37, 13, 11, 48, 10, 12, 9, 25, 18, 15, 14, 16, 17, 19, 22, 0], Distance=297.30, RemCap=13.0</w:t>
      </w:r>
    </w:p>
    <w:p w14:paraId="3E82E93C" w14:textId="77777777" w:rsidR="00811F2B" w:rsidRDefault="00811F2B" w:rsidP="00811F2B">
      <w:r>
        <w:lastRenderedPageBreak/>
        <w:t>Vehicle 1: Route=[0, 41, 46, 28, 50, 23, 29, 24, 38, 36, 0], Distance=242.08, RemCap=262.0</w:t>
      </w:r>
    </w:p>
    <w:p w14:paraId="3F3A857A" w14:textId="77777777" w:rsidR="00811F2B" w:rsidRDefault="00811F2B" w:rsidP="00811F2B">
      <w:r>
        <w:t>Vehicle 2: Route=[0, 40, 31, 32, 39, 34, 27, 43, 21, 0], Distance=237.88, RemCap=342.0</w:t>
      </w:r>
    </w:p>
    <w:p w14:paraId="431F7BA0" w14:textId="77777777" w:rsidR="00811F2B" w:rsidRDefault="00811F2B" w:rsidP="00811F2B">
      <w:r>
        <w:t>Vehicle 3: Route=[0, 33, 35, 47, 30, 26, 0], Distance=115.84, RemCap=373.0</w:t>
      </w:r>
    </w:p>
    <w:p w14:paraId="29D68EF4" w14:textId="77777777" w:rsidR="00811F2B" w:rsidRDefault="00811F2B" w:rsidP="00811F2B">
      <w:r>
        <w:t>Total vehicle waiting time   = 0.00</w:t>
      </w:r>
    </w:p>
    <w:p w14:paraId="2736FAB6" w14:textId="77777777" w:rsidR="00811F2B" w:rsidRDefault="00811F2B" w:rsidP="00811F2B">
      <w:r>
        <w:t>Total customer waiting time  = 22843.18</w:t>
      </w:r>
    </w:p>
    <w:p w14:paraId="033CEA51" w14:textId="77777777" w:rsidR="00811F2B" w:rsidRDefault="00811F2B" w:rsidP="00811F2B">
      <w:r>
        <w:t>--------------------------------------------------</w:t>
      </w:r>
    </w:p>
    <w:p w14:paraId="52F5E2DE" w14:textId="77777777" w:rsidR="00811F2B" w:rsidRDefault="00811F2B" w:rsidP="00811F2B">
      <w:r>
        <w:t>Ep 25/50 | Reward 4622.01 | Loss 538581972.93 | Dist 961.45 | Vehl 4</w:t>
      </w:r>
    </w:p>
    <w:p w14:paraId="3E0D3664" w14:textId="77777777" w:rsidR="00811F2B" w:rsidRDefault="00811F2B" w:rsidP="00811F2B">
      <w:r>
        <w:t>Vehicle 0: Route=[0, 40, 19, 17, 16, 14, 15, 28, 18, 22, 34, 37, 11, 10, 9, 12, 13, 8, 7, 6, 5, 29, 4, 3, 1, 2, 20, 21, 0], Distance=301.70, RemCap=3.0</w:t>
      </w:r>
    </w:p>
    <w:p w14:paraId="1BEC7FB5" w14:textId="77777777" w:rsidR="00811F2B" w:rsidRDefault="00811F2B" w:rsidP="00811F2B">
      <w:r>
        <w:t>Vehicle 1: Route=[0, 35, 38, 36, 41, 32, 33, 45, 26, 30, 25, 0], Distance=253.38, RemCap=242.0</w:t>
      </w:r>
    </w:p>
    <w:p w14:paraId="5AEC1360" w14:textId="77777777" w:rsidR="00811F2B" w:rsidRDefault="00811F2B" w:rsidP="00811F2B">
      <w:r>
        <w:t>Vehicle 2: Route=[0, 46, 31, 23, 27, 24, 47, 0], Distance=189.37, RemCap=370.0</w:t>
      </w:r>
    </w:p>
    <w:p w14:paraId="2DB034CD" w14:textId="77777777" w:rsidR="00811F2B" w:rsidRDefault="00811F2B" w:rsidP="00811F2B">
      <w:r>
        <w:t>Vehicle 3: Route=[0, 43, 50, 48, 39, 42, 44, 49, 0], Distance=216.99, RemCap=375.0</w:t>
      </w:r>
    </w:p>
    <w:p w14:paraId="5BE657AA" w14:textId="77777777" w:rsidR="00811F2B" w:rsidRDefault="00811F2B" w:rsidP="00811F2B">
      <w:r>
        <w:t>Total vehicle waiting time   = 0.00</w:t>
      </w:r>
    </w:p>
    <w:p w14:paraId="2EBE01A1" w14:textId="77777777" w:rsidR="00811F2B" w:rsidRDefault="00811F2B" w:rsidP="00811F2B">
      <w:r>
        <w:t>Total customer waiting time  = 23005.59</w:t>
      </w:r>
    </w:p>
    <w:p w14:paraId="4A515468" w14:textId="77777777" w:rsidR="00811F2B" w:rsidRDefault="00811F2B" w:rsidP="00811F2B">
      <w:r>
        <w:t>--------------------------------------------------</w:t>
      </w:r>
    </w:p>
    <w:p w14:paraId="2D1FE83C" w14:textId="77777777" w:rsidR="00811F2B" w:rsidRDefault="00811F2B" w:rsidP="00811F2B">
      <w:r>
        <w:t>Ep 26/50 | Reward 3919.48 | Loss 335469063.12 | Dist 984.94 | Vehl 4</w:t>
      </w:r>
    </w:p>
    <w:p w14:paraId="3C1D0017" w14:textId="77777777" w:rsidR="00811F2B" w:rsidRDefault="00811F2B" w:rsidP="00811F2B">
      <w:r>
        <w:t>Vehicle 0: Route=[0, 49, 38, 8, 7, 6, 27, 2, 5, 4, 1, 20, 16, 14, 15, 17, 19, 40, 33, 13, 11, 48, 10, 9, 46, 0], Distance=302.62, RemCap=7.0</w:t>
      </w:r>
    </w:p>
    <w:p w14:paraId="3F995855" w14:textId="77777777" w:rsidR="00811F2B" w:rsidRDefault="00811F2B" w:rsidP="00811F2B">
      <w:r>
        <w:t>Vehicle 1: Route=[0, 47, 29, 35, 36, 44, 12, 41, 22, 18, 31, 21, 0], Distance=265.60, RemCap=287.0</w:t>
      </w:r>
    </w:p>
    <w:p w14:paraId="78DE96E2" w14:textId="77777777" w:rsidR="00811F2B" w:rsidRDefault="00811F2B" w:rsidP="00811F2B">
      <w:r>
        <w:t>Vehicle 2: Route=[0, 43, 3, 26, 50, 30, 45, 39, 28, 25, 0], Distance=240.46, RemCap=327.0</w:t>
      </w:r>
    </w:p>
    <w:p w14:paraId="0E4F4C6C" w14:textId="77777777" w:rsidR="00811F2B" w:rsidRDefault="00811F2B" w:rsidP="00811F2B">
      <w:r>
        <w:t>Vehicle 3: Route=[0, 23, 24, 42, 37, 32, 34, 0], Distance=176.25, RemCap=369.0</w:t>
      </w:r>
    </w:p>
    <w:p w14:paraId="13338981" w14:textId="77777777" w:rsidR="00811F2B" w:rsidRDefault="00811F2B" w:rsidP="00811F2B">
      <w:r>
        <w:t>Total vehicle waiting time   = 0.00</w:t>
      </w:r>
    </w:p>
    <w:p w14:paraId="3B2ECB2B" w14:textId="77777777" w:rsidR="00811F2B" w:rsidRDefault="00811F2B" w:rsidP="00811F2B">
      <w:r>
        <w:t>Total customer waiting time  = 26402.66</w:t>
      </w:r>
    </w:p>
    <w:p w14:paraId="0D34F808" w14:textId="77777777" w:rsidR="00811F2B" w:rsidRDefault="00811F2B" w:rsidP="00811F2B">
      <w:r>
        <w:t>--------------------------------------------------</w:t>
      </w:r>
    </w:p>
    <w:p w14:paraId="441C025A" w14:textId="77777777" w:rsidR="00811F2B" w:rsidRDefault="00811F2B" w:rsidP="00811F2B">
      <w:r>
        <w:t>Ep 27/50 | Reward 4157.15 | Loss 410821191.04 | Dist 933.46 | Vehl 4</w:t>
      </w:r>
    </w:p>
    <w:p w14:paraId="0193206C" w14:textId="77777777" w:rsidR="00811F2B" w:rsidRDefault="00811F2B" w:rsidP="00811F2B">
      <w:r>
        <w:lastRenderedPageBreak/>
        <w:t>Vehicle 0: Route=[0, 45, 19, 17, 16, 14, 15, 18, 11, 13, 10, 12, 39, 44, 7, 6, 27, 2, 5, 29, 4, 3, 1, 20, 30, 0], Distance=279.33, RemCap=8.0</w:t>
      </w:r>
    </w:p>
    <w:p w14:paraId="044F8E07" w14:textId="77777777" w:rsidR="00811F2B" w:rsidRDefault="00811F2B" w:rsidP="00811F2B">
      <w:r>
        <w:t>Vehicle 1: Route=[0, 37, 32, 9, 41, 8, 35, 43, 47, 26, 50, 40, 22, 0], Distance=261.29, RemCap=241.0</w:t>
      </w:r>
    </w:p>
    <w:p w14:paraId="7B085E42" w14:textId="77777777" w:rsidR="00811F2B" w:rsidRDefault="00811F2B" w:rsidP="00811F2B">
      <w:r>
        <w:t>Vehicle 2: Route=[0, 34, 48, 38, 36, 24, 23, 21, 31, 25, 0], Distance=250.99, RemCap=321.0</w:t>
      </w:r>
    </w:p>
    <w:p w14:paraId="0B150CC3" w14:textId="77777777" w:rsidR="00811F2B" w:rsidRDefault="00811F2B" w:rsidP="00811F2B">
      <w:r>
        <w:t>Vehicle 3: Route=[0, 49, 42, 33, 28, 46, 0], Distance=141.85, RemCap=420.0</w:t>
      </w:r>
    </w:p>
    <w:p w14:paraId="419755F4" w14:textId="77777777" w:rsidR="00811F2B" w:rsidRDefault="00811F2B" w:rsidP="00811F2B">
      <w:r>
        <w:t>Total vehicle waiting time   = 0.00</w:t>
      </w:r>
    </w:p>
    <w:p w14:paraId="65C9458F" w14:textId="77777777" w:rsidR="00811F2B" w:rsidRDefault="00811F2B" w:rsidP="00811F2B">
      <w:r>
        <w:t>Total customer waiting time  = 22863.27</w:t>
      </w:r>
    </w:p>
    <w:p w14:paraId="757E6992" w14:textId="77777777" w:rsidR="00811F2B" w:rsidRDefault="00811F2B" w:rsidP="00811F2B">
      <w:r>
        <w:t>--------------------------------------------------</w:t>
      </w:r>
    </w:p>
    <w:p w14:paraId="0DA4F217" w14:textId="77777777" w:rsidR="00811F2B" w:rsidRDefault="00811F2B" w:rsidP="00811F2B">
      <w:r>
        <w:t>Ep 28/50 | Reward 4700.99 | Loss 564316396.59 | Dist 859.96 | Vehl 4</w:t>
      </w:r>
    </w:p>
    <w:p w14:paraId="0BE80D23" w14:textId="77777777" w:rsidR="00811F2B" w:rsidRDefault="00811F2B" w:rsidP="00811F2B">
      <w:r>
        <w:t>Vehicle 0: Route=[0, 45, 50, 1, 3, 4, 2, 5, 6, 7, 8, 36, 38, 44, 13, 41, 11, 10, 12, 9, 18, 15, 14, 16, 17, 19, 22, 0], Distance=287.83, RemCap=4.0</w:t>
      </w:r>
    </w:p>
    <w:p w14:paraId="604CB4B4" w14:textId="77777777" w:rsidR="00811F2B" w:rsidRDefault="00811F2B" w:rsidP="00811F2B">
      <w:r>
        <w:t>Vehicle 1: Route=[0, 47, 27, 49, 37, 33, 46, 25, 31, 20, 26, 21, 0], Distance=216.74, RemCap=277.0</w:t>
      </w:r>
    </w:p>
    <w:p w14:paraId="79BD580C" w14:textId="77777777" w:rsidR="00811F2B" w:rsidRDefault="00811F2B" w:rsidP="00811F2B">
      <w:r>
        <w:t>Vehicle 2: Route=[0, 24, 43, 23, 30, 28, 32, 0], Distance=192.79, RemCap=359.0</w:t>
      </w:r>
    </w:p>
    <w:p w14:paraId="6FE7AB75" w14:textId="77777777" w:rsidR="00811F2B" w:rsidRDefault="00811F2B" w:rsidP="00811F2B">
      <w:r>
        <w:t>Vehicle 3: Route=[0, 29, 35, 42, 39, 48, 40, 34, 0], Distance=162.60, RemCap=350.0</w:t>
      </w:r>
    </w:p>
    <w:p w14:paraId="25A9A54F" w14:textId="77777777" w:rsidR="00811F2B" w:rsidRDefault="00811F2B" w:rsidP="00811F2B">
      <w:r>
        <w:t>Total vehicle waiting time   = 0.00</w:t>
      </w:r>
    </w:p>
    <w:p w14:paraId="7837A0A3" w14:textId="77777777" w:rsidR="00811F2B" w:rsidRDefault="00811F2B" w:rsidP="00811F2B">
      <w:r>
        <w:t>Total customer waiting time  = 21906.22</w:t>
      </w:r>
    </w:p>
    <w:p w14:paraId="091A7E5C" w14:textId="77777777" w:rsidR="00811F2B" w:rsidRDefault="00811F2B" w:rsidP="00811F2B">
      <w:r>
        <w:t>--------------------------------------------------</w:t>
      </w:r>
    </w:p>
    <w:p w14:paraId="586E4DB0" w14:textId="77777777" w:rsidR="00811F2B" w:rsidRDefault="00811F2B" w:rsidP="00811F2B">
      <w:r>
        <w:t>Ep 29/50 | Reward 5006.98 | Loss 632319305.49 | Dist 884.69 | Vehl 4</w:t>
      </w:r>
    </w:p>
    <w:p w14:paraId="1AA7309B" w14:textId="77777777" w:rsidR="00811F2B" w:rsidRDefault="00811F2B" w:rsidP="00811F2B">
      <w:r>
        <w:t>Vehicle 0: Route=[0, 50, 20, 1, 3, 4, 29, 2, 43, 5, 6, 7, 8, 13, 12, 9, 10, 11, 46, 18, 15, 14, 16, 17, 19, 40, 22, 0], Distance=290.42, RemCap=0.0</w:t>
      </w:r>
    </w:p>
    <w:p w14:paraId="1B0071B8" w14:textId="77777777" w:rsidR="00811F2B" w:rsidRDefault="00811F2B" w:rsidP="00811F2B">
      <w:r>
        <w:t>Vehicle 1: Route=[0, 35, 24, 38, 44, 39, 48, 28, 23, 30, 26, 0], Distance=234.20, RemCap=263.0</w:t>
      </w:r>
    </w:p>
    <w:p w14:paraId="7B17574A" w14:textId="77777777" w:rsidR="00811F2B" w:rsidRDefault="00811F2B" w:rsidP="00811F2B">
      <w:r>
        <w:t>Vehicle 2: Route=[0, 27, 49, 45, 37, 41, 32, 25, 31, 21, 0], Distance=227.50, RemCap=321.0</w:t>
      </w:r>
    </w:p>
    <w:p w14:paraId="497C9B9B" w14:textId="77777777" w:rsidR="00811F2B" w:rsidRDefault="00811F2B" w:rsidP="00811F2B">
      <w:r>
        <w:t>Vehicle 3: Route=[0, 47, 36, 34, 33, 42, 0], Distance=132.56, RemCap=406.0</w:t>
      </w:r>
    </w:p>
    <w:p w14:paraId="4C6A6E89" w14:textId="77777777" w:rsidR="00811F2B" w:rsidRDefault="00811F2B" w:rsidP="00811F2B">
      <w:r>
        <w:t>Total vehicle waiting time   = 0.00</w:t>
      </w:r>
    </w:p>
    <w:p w14:paraId="2A1F66D2" w14:textId="77777777" w:rsidR="00811F2B" w:rsidRDefault="00811F2B" w:rsidP="00811F2B">
      <w:r>
        <w:t>Total customer waiting time  = 20852.47</w:t>
      </w:r>
    </w:p>
    <w:p w14:paraId="11B85318" w14:textId="77777777" w:rsidR="00811F2B" w:rsidRDefault="00811F2B" w:rsidP="00811F2B">
      <w:r>
        <w:lastRenderedPageBreak/>
        <w:t>--------------------------------------------------</w:t>
      </w:r>
    </w:p>
    <w:p w14:paraId="67587A29" w14:textId="77777777" w:rsidR="00811F2B" w:rsidRDefault="00811F2B" w:rsidP="00811F2B">
      <w:r>
        <w:t>Ep 30/50 | Reward 4804.48 | Loss 585625643.11 | Dist 957.17 | Vehl 4</w:t>
      </w:r>
    </w:p>
    <w:p w14:paraId="48536ACF" w14:textId="77777777" w:rsidR="00811F2B" w:rsidRDefault="00811F2B" w:rsidP="00811F2B">
      <w:r>
        <w:t>Vehicle 0: Route=[0, 49, 8, 7, 6, 5, 2, 29, 4, 3, 1, 20, 30, 17, 16, 14, 15, 18, 19, 10, 9, 12, 13, 11, 33, 0], Distance=281.23, RemCap=3.0</w:t>
      </w:r>
    </w:p>
    <w:p w14:paraId="433560F7" w14:textId="77777777" w:rsidR="00811F2B" w:rsidRDefault="00811F2B" w:rsidP="00811F2B">
      <w:r>
        <w:t>Vehicle 1: Route=[0, 36, 42, 41, 39, 32, 45, 50, 40, 22, 28, 25, 0], Distance=277.34, RemCap=299.0</w:t>
      </w:r>
    </w:p>
    <w:p w14:paraId="71D5AE6E" w14:textId="77777777" w:rsidR="00811F2B" w:rsidRDefault="00811F2B" w:rsidP="00811F2B">
      <w:r>
        <w:t>Vehicle 2: Route=[0, 23, 47, 43, 27, 35, 37, 34, 48, 31, 0], Distance=221.86, RemCap=326.0</w:t>
      </w:r>
    </w:p>
    <w:p w14:paraId="2D91B5D6" w14:textId="77777777" w:rsidR="00811F2B" w:rsidRDefault="00811F2B" w:rsidP="00811F2B">
      <w:r>
        <w:t>Vehicle 3: Route=[0, 46, 21, 26, 24, 44, 38, 0], Distance=176.74, RemCap=362.0</w:t>
      </w:r>
    </w:p>
    <w:p w14:paraId="49F9A098" w14:textId="77777777" w:rsidR="00811F2B" w:rsidRDefault="00811F2B" w:rsidP="00811F2B">
      <w:r>
        <w:t>Total vehicle waiting time   = 0.00</w:t>
      </w:r>
    </w:p>
    <w:p w14:paraId="0892B67F" w14:textId="77777777" w:rsidR="00811F2B" w:rsidRDefault="00811F2B" w:rsidP="00811F2B">
      <w:r>
        <w:t>Total customer waiting time  = 21850.96</w:t>
      </w:r>
    </w:p>
    <w:p w14:paraId="7F6FE05A" w14:textId="77777777" w:rsidR="00811F2B" w:rsidRDefault="00811F2B" w:rsidP="00811F2B">
      <w:r>
        <w:t>--------------------------------------------------</w:t>
      </w:r>
    </w:p>
    <w:p w14:paraId="01FEE212" w14:textId="77777777" w:rsidR="00811F2B" w:rsidRDefault="00811F2B" w:rsidP="00811F2B">
      <w:r>
        <w:t>Ep 31/50 | Reward 4966.92 | Loss 641705408.57 | Dist 885.73 | Vehl 4</w:t>
      </w:r>
    </w:p>
    <w:p w14:paraId="2A338C4E" w14:textId="77777777" w:rsidR="00811F2B" w:rsidRDefault="00811F2B" w:rsidP="00811F2B">
      <w:r>
        <w:t>Vehicle 0: Route=[0, 45, 42, 44, 8, 7, 6, 5, 2, 4, 3, 1, 26, 20, 17, 16, 14, 15, 18, 19, 32, 9, 12, 10, 13, 11, 48, 0], Distance=293.93, RemCap=1.0</w:t>
      </w:r>
    </w:p>
    <w:p w14:paraId="169A55EC" w14:textId="77777777" w:rsidR="00811F2B" w:rsidRDefault="00811F2B" w:rsidP="00811F2B">
      <w:r>
        <w:t>Vehicle 1: Route=[0, 47, 50, 23, 37, 41, 39, 34, 46, 22, 28, 25, 0], Distance=229.25, RemCap=291.0</w:t>
      </w:r>
    </w:p>
    <w:p w14:paraId="39DEF116" w14:textId="77777777" w:rsidR="00811F2B" w:rsidRDefault="00811F2B" w:rsidP="00811F2B">
      <w:r>
        <w:t>Vehicle 2: Route=[0, 33, 30, 21, 24, 36, 27, 0], Distance=171.12, RemCap=374.0</w:t>
      </w:r>
    </w:p>
    <w:p w14:paraId="38D3B53B" w14:textId="77777777" w:rsidR="00811F2B" w:rsidRDefault="00811F2B" w:rsidP="00811F2B">
      <w:r>
        <w:t>Vehicle 3: Route=[0, 35, 29, 43, 38, 49, 40, 31, 0], Distance=191.43, RemCap=324.0</w:t>
      </w:r>
    </w:p>
    <w:p w14:paraId="2CDC62EA" w14:textId="77777777" w:rsidR="00811F2B" w:rsidRDefault="00811F2B" w:rsidP="00811F2B">
      <w:r>
        <w:t>Total vehicle waiting time   = 0.00</w:t>
      </w:r>
    </w:p>
    <w:p w14:paraId="1DCB739E" w14:textId="77777777" w:rsidR="00811F2B" w:rsidRDefault="00811F2B" w:rsidP="00811F2B">
      <w:r>
        <w:t>Total customer waiting time  = 20400.18</w:t>
      </w:r>
    </w:p>
    <w:p w14:paraId="211F2840" w14:textId="77777777" w:rsidR="00811F2B" w:rsidRDefault="00811F2B" w:rsidP="00811F2B">
      <w:r>
        <w:t>--------------------------------------------------</w:t>
      </w:r>
    </w:p>
    <w:p w14:paraId="4357ED66" w14:textId="77777777" w:rsidR="00811F2B" w:rsidRDefault="00811F2B" w:rsidP="00811F2B">
      <w:r>
        <w:t>Ep 32/50 | Reward 4309.40 | Loss 437866543.36 | Dist 881.91 | Vehl 4</w:t>
      </w:r>
    </w:p>
    <w:p w14:paraId="1F3B4D34" w14:textId="77777777" w:rsidR="00811F2B" w:rsidRDefault="00811F2B" w:rsidP="00811F2B">
      <w:r>
        <w:t>Vehicle 0: Route=[0, 23, 26, 20, 19, 17, 16, 14, 15, 18, 25, 12, 10, 11, 13, 36, 8, 7, 6, 24, 5, 4, 3, 1, 2, 43, 0], Distance=286.04, RemCap=0.0</w:t>
      </w:r>
    </w:p>
    <w:p w14:paraId="410D93FD" w14:textId="77777777" w:rsidR="00811F2B" w:rsidRDefault="00811F2B" w:rsidP="00811F2B">
      <w:r>
        <w:t>Vehicle 1: Route=[0, 27, 44, 49, 39, 9, 41, 33, 37, 45, 46, 40, 31, 0], Distance=225.17, RemCap=268.0</w:t>
      </w:r>
    </w:p>
    <w:p w14:paraId="40F3316B" w14:textId="77777777" w:rsidR="00811F2B" w:rsidRDefault="00811F2B" w:rsidP="00811F2B">
      <w:r>
        <w:t>Vehicle 2: Route=[0, 47, 29, 35, 42, 48, 32, 28, 30, 21, 0], Distance=216.47, RemCap=304.0</w:t>
      </w:r>
    </w:p>
    <w:p w14:paraId="4CBBADE9" w14:textId="77777777" w:rsidR="00811F2B" w:rsidRDefault="00811F2B" w:rsidP="00811F2B">
      <w:r>
        <w:t>Vehicle 3: Route=[0, 38, 34, 22, 50, 0], Distance=154.22, RemCap=418.0</w:t>
      </w:r>
    </w:p>
    <w:p w14:paraId="570BADE4" w14:textId="77777777" w:rsidR="00811F2B" w:rsidRDefault="00811F2B" w:rsidP="00811F2B">
      <w:r>
        <w:lastRenderedPageBreak/>
        <w:t>Total vehicle waiting time   = 0.00</w:t>
      </w:r>
    </w:p>
    <w:p w14:paraId="761AF365" w14:textId="77777777" w:rsidR="00811F2B" w:rsidRDefault="00811F2B" w:rsidP="00811F2B">
      <w:r>
        <w:t>Total customer waiting time  = 23231.17</w:t>
      </w:r>
    </w:p>
    <w:p w14:paraId="02F8554B" w14:textId="77777777" w:rsidR="00811F2B" w:rsidRDefault="00811F2B" w:rsidP="00811F2B">
      <w:r>
        <w:t>--------------------------------------------------</w:t>
      </w:r>
    </w:p>
    <w:p w14:paraId="0BECCB6E" w14:textId="77777777" w:rsidR="00811F2B" w:rsidRDefault="00811F2B" w:rsidP="00811F2B">
      <w:r>
        <w:t>Ep 33/50 | Reward 4882.54 | Loss 600255358.02 | Dist 888.37 | Vehl 4</w:t>
      </w:r>
    </w:p>
    <w:p w14:paraId="164502BF" w14:textId="77777777" w:rsidR="00811F2B" w:rsidRDefault="00811F2B" w:rsidP="00811F2B">
      <w:r>
        <w:t>Vehicle 0: Route=[0, 35, 13, 12, 9, 10, 11, 22, 18, 15, 14, 31, 16, 17, 19, 20, 1, 3, 4, 2, 43, 5, 6, 7, 8, 36, 49, 0], Distance=291.17, RemCap=0.0</w:t>
      </w:r>
    </w:p>
    <w:p w14:paraId="7087244E" w14:textId="77777777" w:rsidR="00811F2B" w:rsidRDefault="00811F2B" w:rsidP="00811F2B">
      <w:r>
        <w:t>Vehicle 1: Route=[0, 45, 25, 33, 37, 42, 47, 23, 30, 26, 0], Distance=188.39, RemCap=326.0</w:t>
      </w:r>
    </w:p>
    <w:p w14:paraId="0B88A782" w14:textId="77777777" w:rsidR="00811F2B" w:rsidRDefault="00811F2B" w:rsidP="00811F2B">
      <w:r>
        <w:t>Vehicle 2: Route=[0, 29, 21, 50, 28, 40, 46, 41, 44, 0], Distance=237.95, RemCap=343.0</w:t>
      </w:r>
    </w:p>
    <w:p w14:paraId="148ED5F5" w14:textId="77777777" w:rsidR="00811F2B" w:rsidRDefault="00811F2B" w:rsidP="00811F2B">
      <w:r>
        <w:t>Vehicle 3: Route=[0, 27, 24, 38, 34, 32, 48, 39, 0], Distance=170.86, RemCap=321.0</w:t>
      </w:r>
    </w:p>
    <w:p w14:paraId="46B2E687" w14:textId="77777777" w:rsidR="00811F2B" w:rsidRDefault="00811F2B" w:rsidP="00811F2B">
      <w:r>
        <w:t>Total vehicle waiting time   = 0.00</w:t>
      </w:r>
    </w:p>
    <w:p w14:paraId="5842B0AB" w14:textId="77777777" w:rsidR="00811F2B" w:rsidRDefault="00811F2B" w:rsidP="00811F2B">
      <w:r>
        <w:t>Total customer waiting time  = 21076.92</w:t>
      </w:r>
    </w:p>
    <w:p w14:paraId="118071FB" w14:textId="77777777" w:rsidR="00811F2B" w:rsidRDefault="00811F2B" w:rsidP="00811F2B">
      <w:r>
        <w:t>--------------------------------------------------</w:t>
      </w:r>
    </w:p>
    <w:p w14:paraId="07A16634" w14:textId="77777777" w:rsidR="00811F2B" w:rsidRDefault="00811F2B" w:rsidP="00811F2B">
      <w:r>
        <w:t>Ep 34/50 | Reward 4817.93 | Loss 573480849.68 | Dist 922.27 | Vehl 4</w:t>
      </w:r>
    </w:p>
    <w:p w14:paraId="55DA9F52" w14:textId="77777777" w:rsidR="00811F2B" w:rsidRDefault="00811F2B" w:rsidP="00811F2B">
      <w:r>
        <w:t>Vehicle 0: Route=[0, 40, 19, 17, 16, 14, 15, 18, 11, 10, 9, 12, 39, 13, 8, 7, 6, 5, 43, 4, 3, 1, 2, 47, 20, 50, 0], Distance=292.37, RemCap=8.0</w:t>
      </w:r>
    </w:p>
    <w:p w14:paraId="3F1F031A" w14:textId="77777777" w:rsidR="00811F2B" w:rsidRDefault="00811F2B" w:rsidP="00811F2B">
      <w:r>
        <w:t>Vehicle 1: Route=[0, 45, 21, 26, 29, 24, 49, 41, 33, 22, 25, 0], Distance=238.66, RemCap=287.0</w:t>
      </w:r>
    </w:p>
    <w:p w14:paraId="23C6CF05" w14:textId="77777777" w:rsidR="00811F2B" w:rsidRDefault="00811F2B" w:rsidP="00811F2B">
      <w:r>
        <w:t>Vehicle 2: Route=[0, 31, 34, 37, 42, 38, 36, 27, 35, 0], Distance=164.92, RemCap=324.0</w:t>
      </w:r>
    </w:p>
    <w:p w14:paraId="1D00ACBD" w14:textId="77777777" w:rsidR="00811F2B" w:rsidRDefault="00811F2B" w:rsidP="00811F2B">
      <w:r>
        <w:t>Vehicle 3: Route=[0, 44, 23, 30, 28, 46, 32, 48, 0], Distance=226.31, RemCap=371.0</w:t>
      </w:r>
    </w:p>
    <w:p w14:paraId="3DEF91CC" w14:textId="77777777" w:rsidR="00811F2B" w:rsidRDefault="00811F2B" w:rsidP="00811F2B">
      <w:r>
        <w:t>Total vehicle waiting time   = 0.00</w:t>
      </w:r>
    </w:p>
    <w:p w14:paraId="2AB90F5C" w14:textId="77777777" w:rsidR="00811F2B" w:rsidRDefault="00811F2B" w:rsidP="00811F2B">
      <w:r>
        <w:t>Total customer waiting time  = 21320.83</w:t>
      </w:r>
    </w:p>
    <w:p w14:paraId="188F0481" w14:textId="77777777" w:rsidR="00811F2B" w:rsidRDefault="00811F2B" w:rsidP="00811F2B">
      <w:r>
        <w:t>--------------------------------------------------</w:t>
      </w:r>
    </w:p>
    <w:p w14:paraId="41AC98AA" w14:textId="77777777" w:rsidR="00811F2B" w:rsidRDefault="00811F2B" w:rsidP="00811F2B">
      <w:r>
        <w:t>Ep 35/50 | Reward 4878.60 | Loss 584569703.51 | Dist 915.06 | Vehl 4</w:t>
      </w:r>
    </w:p>
    <w:p w14:paraId="15697665" w14:textId="77777777" w:rsidR="00811F2B" w:rsidRDefault="00811F2B" w:rsidP="00811F2B">
      <w:r>
        <w:t>Vehicle 0: Route=[0, 13, 11, 10, 12, 9, 25, 18, 15, 14, 16, 17, 19, 50, 20, 30, 1, 3, 4, 5, 2, 27, 6, 7, 8, 36, 44, 0], Distance=283.10, RemCap=1.0</w:t>
      </w:r>
    </w:p>
    <w:p w14:paraId="09EFC2DB" w14:textId="77777777" w:rsidR="00811F2B" w:rsidRDefault="00811F2B" w:rsidP="00811F2B">
      <w:r>
        <w:t>Vehicle 1: Route=[0, 21, 47, 24, 49, 46, 28, 40, 34, 37, 42, 0], Distance=242.82, RemCap=330.0</w:t>
      </w:r>
    </w:p>
    <w:p w14:paraId="4E130DF2" w14:textId="77777777" w:rsidR="00811F2B" w:rsidRDefault="00811F2B" w:rsidP="00811F2B">
      <w:r>
        <w:t>Vehicle 2: Route=[0, 33, 32, 48, 41, 38, 35, 26, 43, 29, 0], Distance=217.29, RemCap=245.0</w:t>
      </w:r>
    </w:p>
    <w:p w14:paraId="4C0AD435" w14:textId="77777777" w:rsidR="00811F2B" w:rsidRDefault="00811F2B" w:rsidP="00811F2B">
      <w:r>
        <w:lastRenderedPageBreak/>
        <w:t>Vehicle 3: Route=[0, 45, 39, 22, 31, 23, 0], Distance=171.85, RemCap=414.0</w:t>
      </w:r>
    </w:p>
    <w:p w14:paraId="567BC02E" w14:textId="77777777" w:rsidR="00811F2B" w:rsidRDefault="00811F2B" w:rsidP="00811F2B">
      <w:r>
        <w:t>Total vehicle waiting time   = 0.00</w:t>
      </w:r>
    </w:p>
    <w:p w14:paraId="64889720" w14:textId="77777777" w:rsidR="00811F2B" w:rsidRDefault="00811F2B" w:rsidP="00811F2B">
      <w:r>
        <w:t>Total customer waiting time  = 20676.50</w:t>
      </w:r>
    </w:p>
    <w:p w14:paraId="671A8E79" w14:textId="77777777" w:rsidR="00811F2B" w:rsidRDefault="00811F2B" w:rsidP="00811F2B">
      <w:r>
        <w:t>--------------------------------------------------</w:t>
      </w:r>
    </w:p>
    <w:p w14:paraId="00D8AEB9" w14:textId="77777777" w:rsidR="00811F2B" w:rsidRDefault="00811F2B" w:rsidP="00811F2B">
      <w:r>
        <w:t>Ep 36/50 | Reward 4783.88 | Loss 537266938.83 | Dist 938.89 | Vehl 4</w:t>
      </w:r>
    </w:p>
    <w:p w14:paraId="13B39EDD" w14:textId="77777777" w:rsidR="00811F2B" w:rsidRDefault="00811F2B" w:rsidP="00811F2B">
      <w:r>
        <w:t>Vehicle 0: Route=[0, 38, 8, 7, 6, 47, 2, 5, 4, 3, 1, 26, 20, 17, 16, 14, 15, 18, 19, 9, 12, 10, 13, 11, 40, 0], Distance=311.19, RemCap=8.0</w:t>
      </w:r>
    </w:p>
    <w:p w14:paraId="6CE24BD7" w14:textId="77777777" w:rsidR="00811F2B" w:rsidRDefault="00811F2B" w:rsidP="00811F2B">
      <w:r>
        <w:t>Vehicle 1: Route=[0, 45, 22, 28, 32, 48, 37, 42, 24, 43, 50, 30, 35, 0], Distance=253.98, RemCap=275.0</w:t>
      </w:r>
    </w:p>
    <w:p w14:paraId="40846E5B" w14:textId="77777777" w:rsidR="00811F2B" w:rsidRDefault="00811F2B" w:rsidP="00811F2B">
      <w:r>
        <w:t>Vehicle 2: Route=[0, 23, 21, 29, 36, 41, 33, 34, 46, 0], Distance=187.22, RemCap=316.0</w:t>
      </w:r>
    </w:p>
    <w:p w14:paraId="338A62DD" w14:textId="77777777" w:rsidR="00811F2B" w:rsidRDefault="00811F2B" w:rsidP="00811F2B">
      <w:r>
        <w:t>Vehicle 3: Route=[0, 27, 44, 49, 39, 31, 25, 0], Distance=186.49, RemCap=391.0</w:t>
      </w:r>
    </w:p>
    <w:p w14:paraId="5EFF8EE7" w14:textId="77777777" w:rsidR="00811F2B" w:rsidRDefault="00811F2B" w:rsidP="00811F2B">
      <w:r>
        <w:t>Total vehicle waiting time   = 0.00</w:t>
      </w:r>
    </w:p>
    <w:p w14:paraId="0D1A0CDC" w14:textId="77777777" w:rsidR="00811F2B" w:rsidRDefault="00811F2B" w:rsidP="00811F2B">
      <w:r>
        <w:t>Total customer waiting time  = 21547.54</w:t>
      </w:r>
    </w:p>
    <w:p w14:paraId="3B6C1EB3" w14:textId="77777777" w:rsidR="00811F2B" w:rsidRDefault="00811F2B" w:rsidP="00811F2B">
      <w:r>
        <w:t>--------------------------------------------------</w:t>
      </w:r>
    </w:p>
    <w:p w14:paraId="3DE29D82" w14:textId="77777777" w:rsidR="00811F2B" w:rsidRDefault="00811F2B" w:rsidP="00811F2B">
      <w:r>
        <w:t>Ep 37/50 | Reward 4442.56 | Loss 471111768.94 | Dist 947.62 | Vehl 4</w:t>
      </w:r>
    </w:p>
    <w:p w14:paraId="39C14DF5" w14:textId="77777777" w:rsidR="00811F2B" w:rsidRDefault="00811F2B" w:rsidP="00811F2B">
      <w:r>
        <w:t>Vehicle 0: Route=[0, 45, 35, 27, 1, 3, 4, 5, 6, 7, 8, 49, 42, 13, 11, 48, 10, 12, 9, 22, 18, 15, 14, 16, 17, 19, 20, 21, 0], Distance=302.33, RemCap=23.0</w:t>
      </w:r>
    </w:p>
    <w:p w14:paraId="47D87FA7" w14:textId="77777777" w:rsidR="00811F2B" w:rsidRDefault="00811F2B" w:rsidP="00811F2B">
      <w:r>
        <w:t>Vehicle 1: Route=[0, 43, 2, 31, 46, 34, 33, 39, 38, 0], Distance=234.07, RemCap=306.0</w:t>
      </w:r>
    </w:p>
    <w:p w14:paraId="57A606BA" w14:textId="77777777" w:rsidR="00811F2B" w:rsidRDefault="00811F2B" w:rsidP="00811F2B">
      <w:r>
        <w:t>Vehicle 2: Route=[0, 47, 26, 50, 30, 40, 41, 32, 28, 0], Distance=202.57, RemCap=307.0</w:t>
      </w:r>
    </w:p>
    <w:p w14:paraId="175CFE57" w14:textId="77777777" w:rsidR="00811F2B" w:rsidRDefault="00811F2B" w:rsidP="00811F2B">
      <w:r>
        <w:t>Vehicle 3: Route=[0, 37, 25, 23, 29, 24, 44, 36, 0], Distance=208.65, RemCap=354.0</w:t>
      </w:r>
    </w:p>
    <w:p w14:paraId="6596113E" w14:textId="77777777" w:rsidR="00811F2B" w:rsidRDefault="00811F2B" w:rsidP="00811F2B">
      <w:r>
        <w:t>Total vehicle waiting time   = 0.00</w:t>
      </w:r>
    </w:p>
    <w:p w14:paraId="492055DC" w14:textId="77777777" w:rsidR="00811F2B" w:rsidRDefault="00811F2B" w:rsidP="00811F2B">
      <w:r>
        <w:t>Total customer waiting time  = 22889.60</w:t>
      </w:r>
    </w:p>
    <w:p w14:paraId="788AA6B2" w14:textId="77777777" w:rsidR="00811F2B" w:rsidRDefault="00811F2B" w:rsidP="00811F2B">
      <w:r>
        <w:t>--------------------------------------------------</w:t>
      </w:r>
    </w:p>
    <w:p w14:paraId="7A29E954" w14:textId="77777777" w:rsidR="00811F2B" w:rsidRDefault="00811F2B" w:rsidP="00811F2B">
      <w:r>
        <w:t>Ep 38/50 | Reward 4755.56 | Loss 570607400.42 | Dist 926.85 | Vehl 4</w:t>
      </w:r>
    </w:p>
    <w:p w14:paraId="34E946A9" w14:textId="77777777" w:rsidR="00811F2B" w:rsidRDefault="00811F2B" w:rsidP="00811F2B">
      <w:r>
        <w:t>Vehicle 0: Route=[0, 47, 2, 5, 4, 3, 1, 20, 16, 14, 15, 18, 17, 19, 42, 6, 7, 8, 49, 13, 12, 9, 10, 48, 11, 41, 0], Distance=310.88, RemCap=2.0</w:t>
      </w:r>
    </w:p>
    <w:p w14:paraId="744880B5" w14:textId="77777777" w:rsidR="00811F2B" w:rsidRDefault="00811F2B" w:rsidP="00811F2B">
      <w:r>
        <w:t>Vehicle 1: Route=[0, 33, 25, 31, 30, 21, 26, 27, 43, 24, 36, 35, 0], Distance=236.40, RemCap=267.0</w:t>
      </w:r>
    </w:p>
    <w:p w14:paraId="1C7E8C41" w14:textId="77777777" w:rsidR="00811F2B" w:rsidRDefault="00811F2B" w:rsidP="00811F2B">
      <w:r>
        <w:lastRenderedPageBreak/>
        <w:t>Vehicle 2: Route=[0, 23, 45, 34, 46, 32, 39, 44, 0], Distance=171.25, RemCap=359.0</w:t>
      </w:r>
    </w:p>
    <w:p w14:paraId="3DD74DB0" w14:textId="77777777" w:rsidR="00811F2B" w:rsidRDefault="00811F2B" w:rsidP="00811F2B">
      <w:r>
        <w:t>Vehicle 3: Route=[0, 37, 38, 29, 50, 28, 22, 40, 0], Distance=208.32, RemCap=362.0</w:t>
      </w:r>
    </w:p>
    <w:p w14:paraId="07CC3BFF" w14:textId="77777777" w:rsidR="00811F2B" w:rsidRDefault="00811F2B" w:rsidP="00811F2B">
      <w:r>
        <w:t>Total vehicle waiting time   = 0.00</w:t>
      </w:r>
    </w:p>
    <w:p w14:paraId="41265E0F" w14:textId="77777777" w:rsidR="00811F2B" w:rsidRDefault="00811F2B" w:rsidP="00811F2B">
      <w:r>
        <w:t>Total customer waiting time  = 21200.80</w:t>
      </w:r>
    </w:p>
    <w:p w14:paraId="77F336AB" w14:textId="77777777" w:rsidR="00811F2B" w:rsidRDefault="00811F2B" w:rsidP="00811F2B">
      <w:r>
        <w:t>--------------------------------------------------</w:t>
      </w:r>
    </w:p>
    <w:p w14:paraId="48853A6D" w14:textId="77777777" w:rsidR="00811F2B" w:rsidRDefault="00811F2B" w:rsidP="00811F2B">
      <w:r>
        <w:t>Ep 39/50 | Reward 4707.34 | Loss 538629976.19 | Dist 929.55 | Vehl 4</w:t>
      </w:r>
    </w:p>
    <w:p w14:paraId="3A1F4EA0" w14:textId="77777777" w:rsidR="00811F2B" w:rsidRDefault="00811F2B" w:rsidP="00811F2B">
      <w:r>
        <w:t>Vehicle 0: Route=[0, 37, 13, 11, 10, 12, 9, 18, 15, 14, 16, 17, 19, 20, 1, 3, 4, 29, 2, 43, 5, 6, 7, 8, 44, 27, 0], Distance=279.45, RemCap=5.0</w:t>
      </w:r>
    </w:p>
    <w:p w14:paraId="5E182099" w14:textId="77777777" w:rsidR="00811F2B" w:rsidRDefault="00811F2B" w:rsidP="00811F2B">
      <w:r>
        <w:t>Vehicle 1: Route=[0, 45, 40, 31, 50, 26, 24, 49, 39, 34, 33, 0], Distance=260.26, RemCap=292.0</w:t>
      </w:r>
    </w:p>
    <w:p w14:paraId="5EA76A91" w14:textId="77777777" w:rsidR="00811F2B" w:rsidRDefault="00811F2B" w:rsidP="00811F2B">
      <w:r>
        <w:t>Vehicle 2: Route=[0, 42, 36, 47, 30, 28, 25, 41, 48, 32, 0], Distance=242.46, RemCap=311.0</w:t>
      </w:r>
    </w:p>
    <w:p w14:paraId="57B02679" w14:textId="77777777" w:rsidR="00811F2B" w:rsidRDefault="00811F2B" w:rsidP="00811F2B">
      <w:r>
        <w:t>Vehicle 3: Route=[0, 35, 38, 46, 22, 21, 23, 0], Distance=147.37, RemCap=382.0</w:t>
      </w:r>
    </w:p>
    <w:p w14:paraId="1BC0DC15" w14:textId="77777777" w:rsidR="00811F2B" w:rsidRDefault="00811F2B" w:rsidP="00811F2B">
      <w:r>
        <w:t>Total vehicle waiting time   = 0.00</w:t>
      </w:r>
    </w:p>
    <w:p w14:paraId="50C7C93A" w14:textId="77777777" w:rsidR="00811F2B" w:rsidRDefault="00811F2B" w:rsidP="00811F2B">
      <w:r>
        <w:t>Total customer waiting time  = 21891.94</w:t>
      </w:r>
    </w:p>
    <w:p w14:paraId="1B7F875F" w14:textId="77777777" w:rsidR="00811F2B" w:rsidRDefault="00811F2B" w:rsidP="00811F2B">
      <w:r>
        <w:t>--------------------------------------------------</w:t>
      </w:r>
    </w:p>
    <w:p w14:paraId="0678FE10" w14:textId="77777777" w:rsidR="00811F2B" w:rsidRDefault="00811F2B" w:rsidP="00811F2B">
      <w:r>
        <w:t>Ep 40/50 | Reward 4423.28 | Loss 468457646.01 | Dist 887.45 | Vehl 4</w:t>
      </w:r>
    </w:p>
    <w:p w14:paraId="6AB76847" w14:textId="77777777" w:rsidR="00811F2B" w:rsidRDefault="00811F2B" w:rsidP="00811F2B">
      <w:r>
        <w:t>Vehicle 0: Route=[0, 40, 19, 17, 16, 14, 15, 28, 18, 25, 22, 11, 10, 9, 12, 13, 49, 8, 7, 6, 5, 2, 4, 3, 1, 47, 20, 50, 21, 0], Distance=298.75, RemCap=5.0</w:t>
      </w:r>
    </w:p>
    <w:p w14:paraId="19285C0A" w14:textId="77777777" w:rsidR="00811F2B" w:rsidRDefault="00811F2B" w:rsidP="00811F2B">
      <w:r>
        <w:t>Vehicle 1: Route=[0, 45, 31, 34, 37, 42, 38, 43, 23, 26, 0], Distance=226.70, RemCap=307.0</w:t>
      </w:r>
    </w:p>
    <w:p w14:paraId="3C5FA2DB" w14:textId="77777777" w:rsidR="00811F2B" w:rsidRDefault="00811F2B" w:rsidP="00811F2B">
      <w:r>
        <w:t>Vehicle 2: Route=[0, 46, 32, 48, 39, 44, 35, 29, 27, 0], Distance=180.28, RemCap=315.0</w:t>
      </w:r>
    </w:p>
    <w:p w14:paraId="3BF78061" w14:textId="77777777" w:rsidR="00811F2B" w:rsidRDefault="00811F2B" w:rsidP="00811F2B">
      <w:r>
        <w:t>Vehicle 3: Route=[0, 30, 33, 41, 36, 24, 0], Distance=181.72, RemCap=363.0</w:t>
      </w:r>
    </w:p>
    <w:p w14:paraId="2104D465" w14:textId="77777777" w:rsidR="00811F2B" w:rsidRDefault="00811F2B" w:rsidP="00811F2B">
      <w:r>
        <w:t>Total vehicle waiting time   = 0.00</w:t>
      </w:r>
    </w:p>
    <w:p w14:paraId="5154E149" w14:textId="77777777" w:rsidR="00811F2B" w:rsidRDefault="00811F2B" w:rsidP="00811F2B">
      <w:r>
        <w:t>Total customer waiting time  = 22518.97</w:t>
      </w:r>
    </w:p>
    <w:p w14:paraId="40538902" w14:textId="77777777" w:rsidR="00811F2B" w:rsidRDefault="00811F2B" w:rsidP="00811F2B">
      <w:r>
        <w:t>--------------------------------------------------</w:t>
      </w:r>
    </w:p>
    <w:p w14:paraId="5FBBE33F" w14:textId="77777777" w:rsidR="00811F2B" w:rsidRDefault="00811F2B" w:rsidP="00811F2B">
      <w:r>
        <w:t>Ep 41/50 | Reward 4582.21 | Loss 514988591.81 | Dist 878.23 | Vehl 4</w:t>
      </w:r>
    </w:p>
    <w:p w14:paraId="4609D9B4" w14:textId="77777777" w:rsidR="00811F2B" w:rsidRDefault="00811F2B" w:rsidP="00811F2B">
      <w:r>
        <w:t>Vehicle 0: Route=[0, 49, 8, 7, 6, 5, 2, 4, 3, 1, 20, 50, 30, 17, 16, 14, 15, 18, 19, 22, 46, 10, 9, 12, 13, 11, 45, 0], Distance=290.91, RemCap=6.0</w:t>
      </w:r>
    </w:p>
    <w:p w14:paraId="02F1A4DD" w14:textId="77777777" w:rsidR="00811F2B" w:rsidRDefault="00811F2B" w:rsidP="00811F2B">
      <w:r>
        <w:t>Vehicle 1: Route=[0, 40, 31, 28, 25, 33, 42, 48, 41, 0], Distance=165.08, RemCap=369.0</w:t>
      </w:r>
    </w:p>
    <w:p w14:paraId="0B4E56EE" w14:textId="77777777" w:rsidR="00811F2B" w:rsidRDefault="00811F2B" w:rsidP="00811F2B">
      <w:r>
        <w:lastRenderedPageBreak/>
        <w:t>Vehicle 2: Route=[0, 23, 34, 39, 44, 35, 27, 29, 24, 0], Distance=223.38, RemCap=305.0</w:t>
      </w:r>
    </w:p>
    <w:p w14:paraId="5769951F" w14:textId="77777777" w:rsidR="00811F2B" w:rsidRDefault="00811F2B" w:rsidP="00811F2B">
      <w:r>
        <w:t>Vehicle 3: Route=[0, 37, 32, 38, 36, 43, 47, 21, 26, 0], Distance=198.86, RemCap=310.0</w:t>
      </w:r>
    </w:p>
    <w:p w14:paraId="088A9AA0" w14:textId="77777777" w:rsidR="00811F2B" w:rsidRDefault="00811F2B" w:rsidP="00811F2B">
      <w:r>
        <w:t>Total vehicle waiting time   = 0.00</w:t>
      </w:r>
    </w:p>
    <w:p w14:paraId="485AA48C" w14:textId="77777777" w:rsidR="00811F2B" w:rsidRDefault="00811F2B" w:rsidP="00811F2B">
      <w:r>
        <w:t>Total customer waiting time  = 23393.45</w:t>
      </w:r>
    </w:p>
    <w:p w14:paraId="58676015" w14:textId="77777777" w:rsidR="00811F2B" w:rsidRDefault="00811F2B" w:rsidP="00811F2B">
      <w:r>
        <w:t>--------------------------------------------------</w:t>
      </w:r>
    </w:p>
    <w:p w14:paraId="10DDDB93" w14:textId="77777777" w:rsidR="00811F2B" w:rsidRDefault="00811F2B" w:rsidP="00811F2B">
      <w:r>
        <w:t>Ep 42/50 | Reward 4439.25 | Loss 471962853.88 | Dist 932.11 | Vehl 4</w:t>
      </w:r>
    </w:p>
    <w:p w14:paraId="2A3D56FE" w14:textId="77777777" w:rsidR="00811F2B" w:rsidRDefault="00811F2B" w:rsidP="00811F2B">
      <w:r>
        <w:t>Vehicle 0: Route=[0, 23, 30, 20, 3, 4, 2, 5, 24, 6, 7, 8, 13, 41, 11, 10, 12, 9, 18, 15, 14, 16, 17, 19, 40, 0], Distance=275.76, RemCap=1.0</w:t>
      </w:r>
    </w:p>
    <w:p w14:paraId="0E3F17C8" w14:textId="77777777" w:rsidR="00811F2B" w:rsidRDefault="00811F2B" w:rsidP="00811F2B">
      <w:r>
        <w:t>Vehicle 1: Route=[0, 37, 33, 22, 48, 49, 35, 47, 26, 1, 29, 0], Distance=221.62, RemCap=294.0</w:t>
      </w:r>
    </w:p>
    <w:p w14:paraId="25800E67" w14:textId="77777777" w:rsidR="00811F2B" w:rsidRDefault="00811F2B" w:rsidP="00811F2B">
      <w:r>
        <w:t>Vehicle 2: Route=[0, 27, 36, 44, 34, 28, 31, 50, 21, 0], Distance=205.03, RemCap=372.0</w:t>
      </w:r>
    </w:p>
    <w:p w14:paraId="3CB5487B" w14:textId="77777777" w:rsidR="00811F2B" w:rsidRDefault="00811F2B" w:rsidP="00811F2B">
      <w:r>
        <w:t>Vehicle 3: Route=[0, 43, 38, 42, 45, 39, 32, 46, 25, 0], Distance=229.70, RemCap=323.0</w:t>
      </w:r>
    </w:p>
    <w:p w14:paraId="11AA5FF7" w14:textId="77777777" w:rsidR="00811F2B" w:rsidRDefault="00811F2B" w:rsidP="00811F2B">
      <w:r>
        <w:t>Total vehicle waiting time   = 0.00</w:t>
      </w:r>
    </w:p>
    <w:p w14:paraId="503052EF" w14:textId="77777777" w:rsidR="00811F2B" w:rsidRDefault="00811F2B" w:rsidP="00811F2B">
      <w:r>
        <w:t>Total customer waiting time  = 22737.27</w:t>
      </w:r>
    </w:p>
    <w:p w14:paraId="68EA6A3F" w14:textId="77777777" w:rsidR="00811F2B" w:rsidRDefault="00811F2B" w:rsidP="00811F2B">
      <w:r>
        <w:t>--------------------------------------------------</w:t>
      </w:r>
    </w:p>
    <w:p w14:paraId="03FAE169" w14:textId="77777777" w:rsidR="00811F2B" w:rsidRDefault="00811F2B" w:rsidP="00811F2B">
      <w:r>
        <w:t>Ep 43/50 | Reward 4413.40 | Loss 481238583.26 | Dist 867.55 | Vehl 4</w:t>
      </w:r>
    </w:p>
    <w:p w14:paraId="4AA6298C" w14:textId="77777777" w:rsidR="00811F2B" w:rsidRDefault="00811F2B" w:rsidP="00811F2B">
      <w:r>
        <w:t>Vehicle 0: Route=[0, 34, 22, 19, 17, 16, 14, 15, 18, 32, 9, 12, 11, 41, 13, 8, 7, 47, 50, 20, 1, 3, 4, 2, 5, 24, 0], Distance=318.36, RemCap=4.0</w:t>
      </w:r>
    </w:p>
    <w:p w14:paraId="6394C6BC" w14:textId="77777777" w:rsidR="00811F2B" w:rsidRDefault="00811F2B" w:rsidP="00811F2B">
      <w:r>
        <w:t>Vehicle 1: Route=[0, 45, 10, 25, 28, 31, 40, 26, 35, 6, 44, 49, 0], Distance=247.37, RemCap=291.0</w:t>
      </w:r>
    </w:p>
    <w:p w14:paraId="5D990332" w14:textId="77777777" w:rsidR="00811F2B" w:rsidRDefault="00811F2B" w:rsidP="00811F2B">
      <w:r>
        <w:t>Vehicle 2: Route=[0, 38, 36, 39, 48, 33, 46, 21, 30, 0], Distance=181.98, RemCap=325.0</w:t>
      </w:r>
    </w:p>
    <w:p w14:paraId="521C7A64" w14:textId="77777777" w:rsidR="00811F2B" w:rsidRDefault="00811F2B" w:rsidP="00811F2B">
      <w:r>
        <w:t>Vehicle 3: Route=[0, 23, 29, 43, 27, 42, 37, 0], Distance=119.84, RemCap=370.0</w:t>
      </w:r>
    </w:p>
    <w:p w14:paraId="29903761" w14:textId="77777777" w:rsidR="00811F2B" w:rsidRDefault="00811F2B" w:rsidP="00811F2B">
      <w:r>
        <w:t>Total vehicle waiting time   = 0.00</w:t>
      </w:r>
    </w:p>
    <w:p w14:paraId="1CA9510B" w14:textId="77777777" w:rsidR="00811F2B" w:rsidRDefault="00811F2B" w:rsidP="00811F2B">
      <w:r>
        <w:t>Total customer waiting time  = 22632.23</w:t>
      </w:r>
    </w:p>
    <w:p w14:paraId="2696CD71" w14:textId="77777777" w:rsidR="00811F2B" w:rsidRDefault="00811F2B" w:rsidP="00811F2B">
      <w:r>
        <w:t>--------------------------------------------------</w:t>
      </w:r>
    </w:p>
    <w:p w14:paraId="0254359B" w14:textId="77777777" w:rsidR="00811F2B" w:rsidRDefault="00811F2B" w:rsidP="00811F2B">
      <w:r>
        <w:t>Ep 44/50 | Reward 5117.49 | Loss 700042334.06 | Dist 977.93 | Vehl 4</w:t>
      </w:r>
    </w:p>
    <w:p w14:paraId="73992EB5" w14:textId="77777777" w:rsidR="00811F2B" w:rsidRDefault="00811F2B" w:rsidP="00811F2B">
      <w:r>
        <w:t>Vehicle 0: Route=[0, 27, 37, 11, 9, 12, 10, 13, 38, 8, 7, 6, 5, 2, 4, 3, 1, 20, 23, 40, 19, 17, 16, 14, 15, 18, 22, 0], Distance=318.93, RemCap=3.0</w:t>
      </w:r>
    </w:p>
    <w:p w14:paraId="56A1C6D2" w14:textId="77777777" w:rsidR="00811F2B" w:rsidRDefault="00811F2B" w:rsidP="00811F2B">
      <w:r>
        <w:lastRenderedPageBreak/>
        <w:t>Vehicle 1: Route=[0, 45, 28, 33, 49, 36, 43, 29, 47, 26, 30, 0], Distance=228.77, RemCap=277.0</w:t>
      </w:r>
    </w:p>
    <w:p w14:paraId="17555ACE" w14:textId="77777777" w:rsidR="00811F2B" w:rsidRDefault="00811F2B" w:rsidP="00811F2B">
      <w:r>
        <w:t>Vehicle 2: Route=[0, 21, 50, 24, 42, 41, 39, 25, 32, 0], Distance=252.82, RemCap=314.0</w:t>
      </w:r>
    </w:p>
    <w:p w14:paraId="4089559F" w14:textId="77777777" w:rsidR="00811F2B" w:rsidRDefault="00811F2B" w:rsidP="00811F2B">
      <w:r>
        <w:t>Vehicle 3: Route=[0, 35, 44, 48, 34, 46, 31, 0], Distance=177.42, RemCap=396.0</w:t>
      </w:r>
    </w:p>
    <w:p w14:paraId="6FA684DC" w14:textId="77777777" w:rsidR="00811F2B" w:rsidRDefault="00811F2B" w:rsidP="00811F2B">
      <w:r>
        <w:t>Total vehicle waiting time   = 0.00</w:t>
      </w:r>
    </w:p>
    <w:p w14:paraId="6243CC6E" w14:textId="77777777" w:rsidR="00811F2B" w:rsidRDefault="00811F2B" w:rsidP="00811F2B">
      <w:r>
        <w:t>Total customer waiting time  = 20168.49</w:t>
      </w:r>
    </w:p>
    <w:p w14:paraId="5E067000" w14:textId="77777777" w:rsidR="00811F2B" w:rsidRDefault="00811F2B" w:rsidP="00811F2B">
      <w:r>
        <w:t>--------------------------------------------------</w:t>
      </w:r>
    </w:p>
    <w:p w14:paraId="38039A40" w14:textId="77777777" w:rsidR="00811F2B" w:rsidRDefault="00811F2B" w:rsidP="00811F2B">
      <w:r>
        <w:t>Ep 45/50 | Reward 4924.27 | Loss 592894428.16 | Dist 852.27 | Vehl 4</w:t>
      </w:r>
    </w:p>
    <w:p w14:paraId="7D415274" w14:textId="77777777" w:rsidR="00811F2B" w:rsidRDefault="00811F2B" w:rsidP="00811F2B">
      <w:r>
        <w:t>Vehicle 0: Route=[0, 19, 17, 16, 31, 14, 15, 28, 18, 9, 12, 10, 11, 41, 13, 8, 7, 6, 5, 2, 4, 3, 1, 20, 50, 27, 0], Distance=298.15, RemCap=1.0</w:t>
      </w:r>
    </w:p>
    <w:p w14:paraId="4E0517BD" w14:textId="77777777" w:rsidR="00811F2B" w:rsidRDefault="00811F2B" w:rsidP="00811F2B">
      <w:r>
        <w:t>Vehicle 1: Route=[0, 45, 40, 22, 25, 46, 42, 49, 43, 47, 26, 21, 0], Distance=216.82, RemCap=329.0</w:t>
      </w:r>
    </w:p>
    <w:p w14:paraId="346C8135" w14:textId="77777777" w:rsidR="00811F2B" w:rsidRDefault="00811F2B" w:rsidP="00811F2B">
      <w:r>
        <w:t>Vehicle 2: Route=[0, 33, 48, 39, 32, 23, 29, 24, 35, 0], Distance=190.59, RemCap=295.0</w:t>
      </w:r>
    </w:p>
    <w:p w14:paraId="41A59609" w14:textId="77777777" w:rsidR="00811F2B" w:rsidRDefault="00811F2B" w:rsidP="00811F2B">
      <w:r>
        <w:t>Vehicle 3: Route=[0, 30, 34, 37, 38, 36, 44, 0], Distance=146.70, RemCap=365.0</w:t>
      </w:r>
    </w:p>
    <w:p w14:paraId="0879B190" w14:textId="77777777" w:rsidR="00811F2B" w:rsidRDefault="00811F2B" w:rsidP="00811F2B">
      <w:r>
        <w:t>Total vehicle waiting time   = 0.00</w:t>
      </w:r>
    </w:p>
    <w:p w14:paraId="3F9D9011" w14:textId="77777777" w:rsidR="00811F2B" w:rsidRDefault="00811F2B" w:rsidP="00811F2B">
      <w:r>
        <w:t>Total customer waiting time  = 20792.95</w:t>
      </w:r>
    </w:p>
    <w:p w14:paraId="1AACC334" w14:textId="77777777" w:rsidR="00811F2B" w:rsidRDefault="00811F2B" w:rsidP="00811F2B">
      <w:r>
        <w:t>--------------------------------------------------</w:t>
      </w:r>
    </w:p>
    <w:p w14:paraId="70C9725C" w14:textId="77777777" w:rsidR="00811F2B" w:rsidRDefault="00811F2B" w:rsidP="00811F2B">
      <w:r>
        <w:t>Ep 46/50 | Reward 4618.34 | Loss 522286096.09 | Dist 924.29 | Vehl 4</w:t>
      </w:r>
    </w:p>
    <w:p w14:paraId="7B3536C5" w14:textId="77777777" w:rsidR="00811F2B" w:rsidRDefault="00811F2B" w:rsidP="00811F2B">
      <w:r>
        <w:t>Vehicle 0: Route=[0, 45, 19, 17, 16, 14, 15, 28, 18, 9, 12, 10, 11, 13, 33, 42, 6, 8, 7, 27, 2, 5, 4, 3, 1, 20, 30, 0], Distance=296.09, RemCap=6.0</w:t>
      </w:r>
    </w:p>
    <w:p w14:paraId="43830D71" w14:textId="77777777" w:rsidR="00811F2B" w:rsidRDefault="00811F2B" w:rsidP="00811F2B">
      <w:r>
        <w:t>Vehicle 1: Route=[0, 38, 36, 29, 50, 31, 40, 46, 32, 39, 48, 41, 0], Distance=267.94, RemCap=222.0</w:t>
      </w:r>
    </w:p>
    <w:p w14:paraId="15A774DB" w14:textId="77777777" w:rsidR="00811F2B" w:rsidRDefault="00811F2B" w:rsidP="00811F2B">
      <w:r>
        <w:t>Vehicle 2: Route=[0, 35, 49, 44, 43, 23, 22, 34, 0], Distance=164.11, RemCap=381.0</w:t>
      </w:r>
    </w:p>
    <w:p w14:paraId="543AB000" w14:textId="77777777" w:rsidR="00811F2B" w:rsidRDefault="00811F2B" w:rsidP="00811F2B">
      <w:r>
        <w:t>Vehicle 3: Route=[0, 37, 24, 47, 26, 21, 25, 0], Distance=196.15, RemCap=381.0</w:t>
      </w:r>
    </w:p>
    <w:p w14:paraId="6A7EE3E9" w14:textId="77777777" w:rsidR="00811F2B" w:rsidRDefault="00811F2B" w:rsidP="00811F2B">
      <w:r>
        <w:t>Total vehicle waiting time   = 0.00</w:t>
      </w:r>
    </w:p>
    <w:p w14:paraId="20FA61C6" w14:textId="77777777" w:rsidR="00811F2B" w:rsidRDefault="00811F2B" w:rsidP="00811F2B">
      <w:r>
        <w:t>Total customer waiting time  = 22985.29</w:t>
      </w:r>
    </w:p>
    <w:p w14:paraId="4085B3A2" w14:textId="77777777" w:rsidR="00811F2B" w:rsidRDefault="00811F2B" w:rsidP="00811F2B">
      <w:r>
        <w:t>--------------------------------------------------</w:t>
      </w:r>
    </w:p>
    <w:p w14:paraId="64492B5C" w14:textId="77777777" w:rsidR="00811F2B" w:rsidRDefault="00811F2B" w:rsidP="00811F2B">
      <w:r>
        <w:t>Ep 47/50 | Reward 4520.26 | Loss 475940524.24 | Dist 899.02 | Vehl 4</w:t>
      </w:r>
    </w:p>
    <w:p w14:paraId="66115CA2" w14:textId="77777777" w:rsidR="00811F2B" w:rsidRDefault="00811F2B" w:rsidP="00811F2B">
      <w:r>
        <w:lastRenderedPageBreak/>
        <w:t>Vehicle 0: Route=[0, 44, 8, 7, 6, 5, 2, 4, 3, 1, 20, 19, 17, 16, 31, 14, 15, 18, 32, 9, 12, 10, 11, 13, 41, 0], Distance=275.31, RemCap=9.0</w:t>
      </w:r>
    </w:p>
    <w:p w14:paraId="431BA87D" w14:textId="77777777" w:rsidR="00811F2B" w:rsidRDefault="00811F2B" w:rsidP="00811F2B">
      <w:r>
        <w:t>Vehicle 1: Route=[0, 35, 49, 38, 27, 47, 21, 23, 40, 22, 25, 39, 0], Distance=227.55, RemCap=289.0</w:t>
      </w:r>
    </w:p>
    <w:p w14:paraId="171BA3FF" w14:textId="77777777" w:rsidR="00811F2B" w:rsidRDefault="00811F2B" w:rsidP="00811F2B">
      <w:r>
        <w:t>Vehicle 2: Route=[0, 42, 33, 46, 28, 45, 50, 26, 43, 0], Distance=211.69, RemCap=357.0</w:t>
      </w:r>
    </w:p>
    <w:p w14:paraId="1A6F2649" w14:textId="77777777" w:rsidR="00811F2B" w:rsidRDefault="00811F2B" w:rsidP="00811F2B">
      <w:r>
        <w:t>Vehicle 3: Route=[0, 37, 34, 48, 36, 24, 29, 30, 0], Distance=184.47, RemCap=335.0</w:t>
      </w:r>
    </w:p>
    <w:p w14:paraId="351C7E49" w14:textId="77777777" w:rsidR="00811F2B" w:rsidRDefault="00811F2B" w:rsidP="00811F2B">
      <w:r>
        <w:t>Total vehicle waiting time   = 0.00</w:t>
      </w:r>
    </w:p>
    <w:p w14:paraId="2125801A" w14:textId="77777777" w:rsidR="00811F2B" w:rsidRDefault="00811F2B" w:rsidP="00811F2B">
      <w:r>
        <w:t>Total customer waiting time  = 21657.26</w:t>
      </w:r>
    </w:p>
    <w:p w14:paraId="36B02729" w14:textId="77777777" w:rsidR="00811F2B" w:rsidRDefault="00811F2B" w:rsidP="00811F2B">
      <w:r>
        <w:t>--------------------------------------------------</w:t>
      </w:r>
    </w:p>
    <w:p w14:paraId="1EDB0ED6" w14:textId="77777777" w:rsidR="00811F2B" w:rsidRDefault="00811F2B" w:rsidP="00811F2B">
      <w:r>
        <w:t>Ep 48/50 | Reward 4615.12 | Loss 493132433.81 | Dist 975.55 | Vehl 4</w:t>
      </w:r>
    </w:p>
    <w:p w14:paraId="54D4F165" w14:textId="77777777" w:rsidR="00811F2B" w:rsidRDefault="00811F2B" w:rsidP="00811F2B">
      <w:r>
        <w:t>Vehicle 0: Route=[0, 45, 37, 27, 2, 1, 4, 29, 43, 5, 6, 7, 8, 13, 11, 10, 12, 9, 18, 15, 14, 16, 17, 19, 20, 21, 0], Distance=303.15, RemCap=2.0</w:t>
      </w:r>
    </w:p>
    <w:p w14:paraId="083D9EBD" w14:textId="77777777" w:rsidR="00811F2B" w:rsidRDefault="00811F2B" w:rsidP="00811F2B">
      <w:r>
        <w:t>Vehicle 1: Route=[0, 47, 24, 3, 50, 34, 33, 39, 46, 22, 40, 0], Distance=229.86, RemCap=321.0</w:t>
      </w:r>
    </w:p>
    <w:p w14:paraId="3EFF737B" w14:textId="77777777" w:rsidR="00811F2B" w:rsidRDefault="00811F2B" w:rsidP="00811F2B">
      <w:r>
        <w:t>Vehicle 2: Route=[0, 48, 41, 42, 44, 38, 35, 30, 31, 0], Distance=227.86, RemCap=308.0</w:t>
      </w:r>
    </w:p>
    <w:p w14:paraId="68FDFFB6" w14:textId="77777777" w:rsidR="00811F2B" w:rsidRDefault="00811F2B" w:rsidP="00811F2B">
      <w:r>
        <w:t>Vehicle 3: Route=[0, 49, 36, 26, 23, 28, 25, 32, 0], Distance=214.68, RemCap=359.0</w:t>
      </w:r>
    </w:p>
    <w:p w14:paraId="7347D4A3" w14:textId="77777777" w:rsidR="00811F2B" w:rsidRDefault="00811F2B" w:rsidP="00811F2B">
      <w:r>
        <w:t>Total vehicle waiting time   = 0.00</w:t>
      </w:r>
    </w:p>
    <w:p w14:paraId="25B56428" w14:textId="77777777" w:rsidR="00811F2B" w:rsidRDefault="00811F2B" w:rsidP="00811F2B">
      <w:r>
        <w:t>Total customer waiting time  = 21517.56</w:t>
      </w:r>
    </w:p>
    <w:p w14:paraId="3AD01E96" w14:textId="77777777" w:rsidR="00811F2B" w:rsidRDefault="00811F2B" w:rsidP="00811F2B">
      <w:r>
        <w:t>--------------------------------------------------</w:t>
      </w:r>
    </w:p>
    <w:p w14:paraId="5D3221FA" w14:textId="77777777" w:rsidR="00811F2B" w:rsidRDefault="00811F2B" w:rsidP="00811F2B">
      <w:r>
        <w:t>Ep 49/50 | Reward 4609.54 | Loss 523251815.89 | Dist 945.93 | Vehl 4</w:t>
      </w:r>
    </w:p>
    <w:p w14:paraId="674E6A94" w14:textId="77777777" w:rsidR="00811F2B" w:rsidRDefault="00811F2B" w:rsidP="00811F2B">
      <w:r>
        <w:t>Vehicle 0: Route=[0, 45, 11, 10, 9, 12, 13, 8, 7, 6, 24, 5, 29, 4, 3, 1, 2, 27, 20, 31, 14, 15, 18, 16, 19, 22, 0], Distance=316.37, RemCap=5.0</w:t>
      </w:r>
    </w:p>
    <w:p w14:paraId="465BAC26" w14:textId="77777777" w:rsidR="00811F2B" w:rsidRDefault="00811F2B" w:rsidP="00811F2B">
      <w:r>
        <w:t>Vehicle 1: Route=[0, 37, 33, 44, 41, 39, 32, 40, 30, 17, 25, 0], Distance=264.35, RemCap=287.0</w:t>
      </w:r>
    </w:p>
    <w:p w14:paraId="45E7F55C" w14:textId="77777777" w:rsidR="00811F2B" w:rsidRDefault="00811F2B" w:rsidP="00811F2B">
      <w:r>
        <w:t>Vehicle 2: Route=[0, 47, 21, 28, 46, 42, 49, 38, 36, 0], Distance=194.61, RemCap=344.0</w:t>
      </w:r>
    </w:p>
    <w:p w14:paraId="6EBCB62B" w14:textId="77777777" w:rsidR="00811F2B" w:rsidRDefault="00811F2B" w:rsidP="00811F2B">
      <w:r>
        <w:t>Vehicle 3: Route=[0, 34, 48, 35, 43, 26, 50, 23, 0], Distance=170.60, RemCap=354.0</w:t>
      </w:r>
    </w:p>
    <w:p w14:paraId="58A5711A" w14:textId="77777777" w:rsidR="00811F2B" w:rsidRDefault="00811F2B" w:rsidP="00811F2B">
      <w:r>
        <w:t>Total vehicle waiting time   = 0.00</w:t>
      </w:r>
    </w:p>
    <w:p w14:paraId="5DF0D86C" w14:textId="77777777" w:rsidR="00811F2B" w:rsidRDefault="00811F2B" w:rsidP="00811F2B">
      <w:r>
        <w:t>Total customer waiting time  = 21944.19</w:t>
      </w:r>
    </w:p>
    <w:p w14:paraId="7BAB893D" w14:textId="77777777" w:rsidR="00811F2B" w:rsidRDefault="00811F2B" w:rsidP="00811F2B">
      <w:r>
        <w:t>--------------------------------------------------</w:t>
      </w:r>
    </w:p>
    <w:p w14:paraId="7EBCD979" w14:textId="77777777" w:rsidR="00811F2B" w:rsidRDefault="00811F2B" w:rsidP="00811F2B">
      <w:r>
        <w:lastRenderedPageBreak/>
        <w:t>Ep 50/50 | Reward 4511.41 | Loss 465129538.57 | Dist 822.74 | Vehl 4</w:t>
      </w:r>
    </w:p>
    <w:p w14:paraId="2DF001F3" w14:textId="77777777" w:rsidR="00811F2B" w:rsidRDefault="00811F2B" w:rsidP="00811F2B">
      <w:r>
        <w:t>Vehicle 0: Route=[0, 21, 30, 20, 1, 3, 4, 5, 24, 6, 7, 8, 36, 13, 11, 10, 12, 9, 25, 18, 15, 14, 31, 16, 17, 19, 34, 0], Distance=279.89, RemCap=1.0</w:t>
      </w:r>
    </w:p>
    <w:p w14:paraId="6B879F04" w14:textId="77777777" w:rsidR="00811F2B" w:rsidRDefault="00811F2B" w:rsidP="00811F2B">
      <w:r>
        <w:t>Vehicle 1: Route=[0, 40, 46, 33, 44, 38, 27, 2, 43, 29, 47, 50, 0], Distance=206.18, RemCap=254.0</w:t>
      </w:r>
    </w:p>
    <w:p w14:paraId="4CEC5131" w14:textId="77777777" w:rsidR="00811F2B" w:rsidRDefault="00811F2B" w:rsidP="00811F2B">
      <w:r>
        <w:t>Vehicle 2: Route=[0, 49, 35, 26, 23, 22, 32, 41, 0], Distance=195.05, RemCap=329.0</w:t>
      </w:r>
    </w:p>
    <w:p w14:paraId="20F39EA4" w14:textId="77777777" w:rsidR="00811F2B" w:rsidRDefault="00811F2B" w:rsidP="00811F2B">
      <w:r>
        <w:t>Vehicle 3: Route=[0, 45, 28, 48, 39, 42, 37, 0], Distance=141.62, RemCap=406.0</w:t>
      </w:r>
    </w:p>
    <w:p w14:paraId="3D19CB40" w14:textId="77777777" w:rsidR="00811F2B" w:rsidRDefault="00811F2B" w:rsidP="00811F2B">
      <w:r>
        <w:t>Total vehicle waiting time   = 0.00</w:t>
      </w:r>
    </w:p>
    <w:p w14:paraId="21972FA4" w14:textId="77777777" w:rsidR="00811F2B" w:rsidRDefault="00811F2B" w:rsidP="00811F2B">
      <w:r>
        <w:t>Total customer waiting time  = 21992.61</w:t>
      </w:r>
    </w:p>
    <w:p w14:paraId="400B74CE" w14:textId="77777777" w:rsidR="00811F2B" w:rsidRDefault="00811F2B" w:rsidP="00811F2B">
      <w:r>
        <w:t>--------------------------------------------------</w:t>
      </w:r>
    </w:p>
    <w:p w14:paraId="128CCE97" w14:textId="77777777" w:rsidR="00811F2B" w:rsidRDefault="00811F2B" w:rsidP="00811F2B"/>
    <w:p w14:paraId="3EDE42D5" w14:textId="77777777" w:rsidR="00811F2B" w:rsidRDefault="00811F2B" w:rsidP="00811F2B">
      <w:r>
        <w:t>--- Training with max_vehicles = 5 ---</w:t>
      </w:r>
    </w:p>
    <w:p w14:paraId="6FB6C642" w14:textId="77777777" w:rsidR="00811F2B" w:rsidRDefault="00811F2B" w:rsidP="00811F2B">
      <w:r>
        <w:t>Ep 1/50 | Reward 4645.85 | Loss 556003943.42 | Dist 1030.27 | Vehl 5</w:t>
      </w:r>
    </w:p>
    <w:p w14:paraId="51E0CCDC" w14:textId="77777777" w:rsidR="00811F2B" w:rsidRDefault="00811F2B" w:rsidP="00811F2B">
      <w:r>
        <w:t>Vehicle 0: Route=[0, 13, 39, 12, 9, 10, 11, 25, 15, 14, 16, 17, 19, 20, 1, 3, 4, 2, 5, 24, 8, 7, 6, 42, 49, 44, 0], Distance=312.58, RemCap=5.0</w:t>
      </w:r>
    </w:p>
    <w:p w14:paraId="381FE991" w14:textId="77777777" w:rsidR="00811F2B" w:rsidRDefault="00811F2B" w:rsidP="00811F2B">
      <w:r>
        <w:t>Vehicle 1: Route=[0, 36, 38, 33, 32, 18, 50, 23, 40, 22, 0], Distance=234.37, RemCap=330.0</w:t>
      </w:r>
    </w:p>
    <w:p w14:paraId="3B502AC1" w14:textId="77777777" w:rsidR="00811F2B" w:rsidRDefault="00811F2B" w:rsidP="00811F2B">
      <w:r>
        <w:t>Vehicle 2: Route=[0, 43, 21, 30, 45, 46, 41, 48, 0], Distance=165.10, RemCap=359.0</w:t>
      </w:r>
    </w:p>
    <w:p w14:paraId="0D85081B" w14:textId="77777777" w:rsidR="00811F2B" w:rsidRDefault="00811F2B" w:rsidP="00811F2B">
      <w:r>
        <w:t>Vehicle 3: Route=[0, 31, 34, 37, 27, 0], Distance=130.11, RemCap=426.0</w:t>
      </w:r>
    </w:p>
    <w:p w14:paraId="4394AD0E" w14:textId="77777777" w:rsidR="00811F2B" w:rsidRDefault="00811F2B" w:rsidP="00811F2B">
      <w:r>
        <w:t>Vehicle 4: Route=[0, 35, 29, 47, 28, 26, 0], Distance=188.11, RemCap=370.0</w:t>
      </w:r>
    </w:p>
    <w:p w14:paraId="39BFC33C" w14:textId="77777777" w:rsidR="00811F2B" w:rsidRDefault="00811F2B" w:rsidP="00811F2B">
      <w:r>
        <w:t>Total vehicle waiting time   = 0.00</w:t>
      </w:r>
    </w:p>
    <w:p w14:paraId="0CB1A3C6" w14:textId="77777777" w:rsidR="00811F2B" w:rsidRDefault="00811F2B" w:rsidP="00811F2B">
      <w:r>
        <w:t>Total customer waiting time  = 20730.96</w:t>
      </w:r>
    </w:p>
    <w:p w14:paraId="15E4A7A4" w14:textId="77777777" w:rsidR="00811F2B" w:rsidRDefault="00811F2B" w:rsidP="00811F2B">
      <w:r>
        <w:t>--------------------------------------------------</w:t>
      </w:r>
    </w:p>
    <w:p w14:paraId="000007B6" w14:textId="77777777" w:rsidR="00811F2B" w:rsidRDefault="00811F2B" w:rsidP="00811F2B">
      <w:r>
        <w:t>Ep 2/50 | Reward 4090.10 | Loss 410216458.69 | Dist 1041.25 | Vehl 5</w:t>
      </w:r>
    </w:p>
    <w:p w14:paraId="1C348F63" w14:textId="77777777" w:rsidR="00811F2B" w:rsidRDefault="00811F2B" w:rsidP="00811F2B">
      <w:r>
        <w:t>Vehicle 0: Route=[0, 23, 20, 1, 3, 4, 2, 43, 6, 7, 8, 49, 13, 11, 10, 12, 9, 18, 15, 14, 17, 19, 34, 33, 37, 42, 0], Distance=302.50, RemCap=13.0</w:t>
      </w:r>
    </w:p>
    <w:p w14:paraId="276D7A45" w14:textId="77777777" w:rsidR="00811F2B" w:rsidRDefault="00811F2B" w:rsidP="00811F2B">
      <w:r>
        <w:t>Vehicle 1: Route=[0, 5, 24, 27, 35, 39, 32, 46, 28, 16, 22, 0], Distance=212.49, RemCap=302.0</w:t>
      </w:r>
    </w:p>
    <w:p w14:paraId="2DF87E43" w14:textId="77777777" w:rsidR="00811F2B" w:rsidRDefault="00811F2B" w:rsidP="00811F2B">
      <w:r>
        <w:t>Vehicle 2: Route=[0, 31, 41, 38, 0], Distance=158.06, RemCap=400.0</w:t>
      </w:r>
    </w:p>
    <w:p w14:paraId="311097F9" w14:textId="77777777" w:rsidR="00811F2B" w:rsidRDefault="00811F2B" w:rsidP="00811F2B">
      <w:r>
        <w:t>Vehicle 3: Route=[0, 48, 30, 50, 29, 36, 44, 0], Distance=209.20, RemCap=370.0</w:t>
      </w:r>
    </w:p>
    <w:p w14:paraId="64A2F7CF" w14:textId="77777777" w:rsidR="00811F2B" w:rsidRDefault="00811F2B" w:rsidP="00811F2B">
      <w:r>
        <w:lastRenderedPageBreak/>
        <w:t>Vehicle 4: Route=[0, 45, 25, 40, 47, 21, 26, 0], Distance=158.99, RemCap=405.0</w:t>
      </w:r>
    </w:p>
    <w:p w14:paraId="5B099D8F" w14:textId="77777777" w:rsidR="00811F2B" w:rsidRDefault="00811F2B" w:rsidP="00811F2B">
      <w:r>
        <w:t>Total vehicle waiting time   = 0.00</w:t>
      </w:r>
    </w:p>
    <w:p w14:paraId="1AEE5D3B" w14:textId="77777777" w:rsidR="00811F2B" w:rsidRDefault="00811F2B" w:rsidP="00811F2B">
      <w:r>
        <w:t>Total customer waiting time  = 22436.10</w:t>
      </w:r>
    </w:p>
    <w:p w14:paraId="457B5196" w14:textId="77777777" w:rsidR="00811F2B" w:rsidRDefault="00811F2B" w:rsidP="00811F2B">
      <w:r>
        <w:t>--------------------------------------------------</w:t>
      </w:r>
    </w:p>
    <w:p w14:paraId="26F5C754" w14:textId="77777777" w:rsidR="00811F2B" w:rsidRDefault="00811F2B" w:rsidP="00811F2B">
      <w:r>
        <w:t>Ep 3/50 | Reward 4687.39 | Loss 586902758.38 | Dist 882.51 | Vehl 5</w:t>
      </w:r>
    </w:p>
    <w:p w14:paraId="3DECA135" w14:textId="77777777" w:rsidR="00811F2B" w:rsidRDefault="00811F2B" w:rsidP="00811F2B">
      <w:r>
        <w:t>Vehicle 0: Route=[0, 40, 19, 17, 16, 14, 15, 18, 9, 12, 10, 11, 13, 8, 7, 5, 29, 4, 3, 1, 2, 23, 50, 20, 26, 21, 0], Distance=287.36, RemCap=1.0</w:t>
      </w:r>
    </w:p>
    <w:p w14:paraId="39F130DE" w14:textId="77777777" w:rsidR="00811F2B" w:rsidRDefault="00811F2B" w:rsidP="00811F2B">
      <w:r>
        <w:t>Vehicle 1: Route=[0, 37, 24, 6, 44, 49, 42, 41, 32, 33, 0], Distance=169.17, RemCap=301.0</w:t>
      </w:r>
    </w:p>
    <w:p w14:paraId="74EC7A7B" w14:textId="77777777" w:rsidR="00811F2B" w:rsidRDefault="00811F2B" w:rsidP="00811F2B">
      <w:r>
        <w:t>Vehicle 2: Route=[0, 27, 46, 28, 22, 0], Distance=121.27, RemCap=450.0</w:t>
      </w:r>
    </w:p>
    <w:p w14:paraId="2F23A59D" w14:textId="77777777" w:rsidR="00811F2B" w:rsidRDefault="00811F2B" w:rsidP="00811F2B">
      <w:r>
        <w:t>Vehicle 3: Route=[0, 35, 45, 48, 39, 38, 36, 0], Distance=133.99, RemCap=360.0</w:t>
      </w:r>
    </w:p>
    <w:p w14:paraId="0595454A" w14:textId="77777777" w:rsidR="00811F2B" w:rsidRDefault="00811F2B" w:rsidP="00811F2B">
      <w:r>
        <w:t>Vehicle 4: Route=[0, 43, 47, 30, 31, 25, 34, 0], Distance=170.71, RemCap=378.0</w:t>
      </w:r>
    </w:p>
    <w:p w14:paraId="4A8FE5C6" w14:textId="77777777" w:rsidR="00811F2B" w:rsidRDefault="00811F2B" w:rsidP="00811F2B">
      <w:r>
        <w:t>Total vehicle waiting time   = 0.00</w:t>
      </w:r>
    </w:p>
    <w:p w14:paraId="0D6EB81F" w14:textId="77777777" w:rsidR="00811F2B" w:rsidRDefault="00811F2B" w:rsidP="00811F2B">
      <w:r>
        <w:t>Total customer waiting time  = 19447.53</w:t>
      </w:r>
    </w:p>
    <w:p w14:paraId="6B9A32E8" w14:textId="77777777" w:rsidR="00811F2B" w:rsidRDefault="00811F2B" w:rsidP="00811F2B">
      <w:r>
        <w:t>--------------------------------------------------</w:t>
      </w:r>
    </w:p>
    <w:p w14:paraId="159FF096" w14:textId="77777777" w:rsidR="00811F2B" w:rsidRDefault="00811F2B" w:rsidP="00811F2B">
      <w:r>
        <w:t>Ep 4/50 | Reward 5007.69 | Loss 687755313.95 | Dist 933.42 | Vehl 5</w:t>
      </w:r>
    </w:p>
    <w:p w14:paraId="33DD592C" w14:textId="77777777" w:rsidR="00811F2B" w:rsidRDefault="00811F2B" w:rsidP="00811F2B">
      <w:r>
        <w:t>Vehicle 0: Route=[0, 45, 34, 13, 39, 12, 9, 10, 11, 18, 15, 14, 16, 17, 19, 50, 20, 21, 1, 3, 4, 2, 5, 6, 7, 8, 44, 0], Distance=285.83, RemCap=8.0</w:t>
      </w:r>
    </w:p>
    <w:p w14:paraId="4DB2CD0B" w14:textId="77777777" w:rsidR="00811F2B" w:rsidRDefault="00811F2B" w:rsidP="00811F2B">
      <w:r>
        <w:t>Vehicle 1: Route=[0, 23, 30, 47, 29, 38, 42, 41, 48, 46, 32, 0], Distance=213.59, RemCap=233.0</w:t>
      </w:r>
    </w:p>
    <w:p w14:paraId="5F70F397" w14:textId="77777777" w:rsidR="00811F2B" w:rsidRDefault="00811F2B" w:rsidP="00811F2B">
      <w:r>
        <w:t>Vehicle 2: Route=[0, 26, 31, 40, 37, 36, 24, 0], Distance=218.78, RemCap=375.0</w:t>
      </w:r>
    </w:p>
    <w:p w14:paraId="0B3DC478" w14:textId="77777777" w:rsidR="00811F2B" w:rsidRDefault="00811F2B" w:rsidP="00811F2B">
      <w:r>
        <w:t>Vehicle 3: Route=[0, 33, 35, 27, 43, 49, 0], Distance=123.56, RemCap=397.0</w:t>
      </w:r>
    </w:p>
    <w:p w14:paraId="5BA6F68D" w14:textId="77777777" w:rsidR="00811F2B" w:rsidRDefault="00811F2B" w:rsidP="00811F2B">
      <w:r>
        <w:t>Vehicle 4: Route=[0, 22, 28, 25, 0], Distance=91.67, RemCap=477.0</w:t>
      </w:r>
    </w:p>
    <w:p w14:paraId="2F4D5996" w14:textId="77777777" w:rsidR="00811F2B" w:rsidRDefault="00811F2B" w:rsidP="00811F2B">
      <w:r>
        <w:t>Total vehicle waiting time   = 0.00</w:t>
      </w:r>
    </w:p>
    <w:p w14:paraId="4572AB94" w14:textId="77777777" w:rsidR="00811F2B" w:rsidRDefault="00811F2B" w:rsidP="00811F2B">
      <w:r>
        <w:t>Total customer waiting time  = 20142.49</w:t>
      </w:r>
    </w:p>
    <w:p w14:paraId="5B2D2FAB" w14:textId="77777777" w:rsidR="00811F2B" w:rsidRDefault="00811F2B" w:rsidP="00811F2B">
      <w:r>
        <w:t>--------------------------------------------------</w:t>
      </w:r>
    </w:p>
    <w:p w14:paraId="6F8AAA54" w14:textId="77777777" w:rsidR="00811F2B" w:rsidRDefault="00811F2B" w:rsidP="00811F2B">
      <w:r>
        <w:t>Ep 5/50 | Reward 4470.63 | Loss 507810276.19 | Dist 1025.27 | Vehl 5</w:t>
      </w:r>
    </w:p>
    <w:p w14:paraId="35B55858" w14:textId="77777777" w:rsidR="00811F2B" w:rsidRDefault="00811F2B" w:rsidP="00811F2B">
      <w:r>
        <w:t>Vehicle 0: Route=[0, 45, 50, 20, 47, 1, 3, 29, 2, 5, 6, 7, 8, 13, 11, 10, 12, 9, 25, 15, 14, 31, 16, 17, 18, 19, 22, 0], Distance=299.84, RemCap=1.0</w:t>
      </w:r>
    </w:p>
    <w:p w14:paraId="090AFD51" w14:textId="77777777" w:rsidR="00811F2B" w:rsidRDefault="00811F2B" w:rsidP="00811F2B">
      <w:r>
        <w:lastRenderedPageBreak/>
        <w:t>Vehicle 1: Route=[0, 30, 4, 43, 38, 41, 48, 40, 34, 33, 0], Distance=209.04, RemCap=295.0</w:t>
      </w:r>
    </w:p>
    <w:p w14:paraId="05A4BBA2" w14:textId="77777777" w:rsidR="00811F2B" w:rsidRDefault="00811F2B" w:rsidP="00811F2B">
      <w:r>
        <w:t>Vehicle 2: Route=[0, 35, 46, 42, 49, 36, 0], Distance=116.86, RemCap=400.0</w:t>
      </w:r>
    </w:p>
    <w:p w14:paraId="1BBEF9F7" w14:textId="77777777" w:rsidR="00811F2B" w:rsidRDefault="00811F2B" w:rsidP="00811F2B">
      <w:r>
        <w:t>Vehicle 3: Route=[0, 26, 28, 37, 39, 0], Distance=188.94, RemCap=414.0</w:t>
      </w:r>
    </w:p>
    <w:p w14:paraId="0888307B" w14:textId="77777777" w:rsidR="00811F2B" w:rsidRDefault="00811F2B" w:rsidP="00811F2B">
      <w:r>
        <w:t>Vehicle 4: Route=[0, 23, 21, 32, 44, 27, 24, 0], Distance=210.58, RemCap=380.0</w:t>
      </w:r>
    </w:p>
    <w:p w14:paraId="6BB8978D" w14:textId="77777777" w:rsidR="00811F2B" w:rsidRDefault="00811F2B" w:rsidP="00811F2B">
      <w:r>
        <w:t>Total vehicle waiting time   = 0.00</w:t>
      </w:r>
    </w:p>
    <w:p w14:paraId="239AF742" w14:textId="77777777" w:rsidR="00811F2B" w:rsidRDefault="00811F2B" w:rsidP="00811F2B">
      <w:r>
        <w:t>Total customer waiting time  = 22001.97</w:t>
      </w:r>
    </w:p>
    <w:p w14:paraId="0B0C5C59" w14:textId="77777777" w:rsidR="00811F2B" w:rsidRDefault="00811F2B" w:rsidP="00811F2B">
      <w:r>
        <w:t>--------------------------------------------------</w:t>
      </w:r>
    </w:p>
    <w:p w14:paraId="743F6CBD" w14:textId="77777777" w:rsidR="00811F2B" w:rsidRDefault="00811F2B" w:rsidP="00811F2B">
      <w:r>
        <w:t>Ep 6/50 | Reward 4289.53 | Loss 445170676.52 | Dist 1025.11 | Vehl 5</w:t>
      </w:r>
    </w:p>
    <w:p w14:paraId="403B8785" w14:textId="77777777" w:rsidR="00811F2B" w:rsidRDefault="00811F2B" w:rsidP="00811F2B">
      <w:r>
        <w:t>Vehicle 0: Route=[0, 2, 1, 3, 4, 29, 5, 24, 6, 7, 8, 12, 9, 10, 11, 18, 15, 14, 16, 17, 19, 20, 30, 45, 0], Distance=284.55, RemCap=7.0</w:t>
      </w:r>
    </w:p>
    <w:p w14:paraId="46CAD2B5" w14:textId="77777777" w:rsidR="00811F2B" w:rsidRDefault="00811F2B" w:rsidP="00811F2B">
      <w:r>
        <w:t>Vehicle 1: Route=[0, 37, 34, 33, 13, 25, 40, 21, 43, 38, 27, 0], Distance=233.19, RemCap=330.0</w:t>
      </w:r>
    </w:p>
    <w:p w14:paraId="6E0237FA" w14:textId="77777777" w:rsidR="00811F2B" w:rsidRDefault="00811F2B" w:rsidP="00811F2B">
      <w:r>
        <w:t>Vehicle 2: Route=[0, 22, 31, 32, 44, 36, 0], Distance=171.48, RemCap=416.0</w:t>
      </w:r>
    </w:p>
    <w:p w14:paraId="662A63EF" w14:textId="77777777" w:rsidR="00811F2B" w:rsidRDefault="00811F2B" w:rsidP="00811F2B">
      <w:r>
        <w:t>Vehicle 3: Route=[0, 23, 50, 26, 49, 42, 48, 0], Distance=170.03, RemCap=385.0</w:t>
      </w:r>
    </w:p>
    <w:p w14:paraId="0348BA3E" w14:textId="77777777" w:rsidR="00811F2B" w:rsidRDefault="00811F2B" w:rsidP="00811F2B">
      <w:r>
        <w:t>Vehicle 4: Route=[0, 28, 46, 39, 41, 35, 47, 0], Distance=165.85, RemCap=352.0</w:t>
      </w:r>
    </w:p>
    <w:p w14:paraId="181D9E03" w14:textId="77777777" w:rsidR="00811F2B" w:rsidRDefault="00811F2B" w:rsidP="00811F2B">
      <w:r>
        <w:t>Total vehicle waiting time   = 0.00</w:t>
      </w:r>
    </w:p>
    <w:p w14:paraId="4343A97E" w14:textId="77777777" w:rsidR="00811F2B" w:rsidRDefault="00811F2B" w:rsidP="00811F2B">
      <w:r>
        <w:t>Total customer waiting time  = 21909.78</w:t>
      </w:r>
    </w:p>
    <w:p w14:paraId="15CA0D6F" w14:textId="77777777" w:rsidR="00811F2B" w:rsidRDefault="00811F2B" w:rsidP="00811F2B">
      <w:r>
        <w:t>--------------------------------------------------</w:t>
      </w:r>
    </w:p>
    <w:p w14:paraId="037219D2" w14:textId="77777777" w:rsidR="00811F2B" w:rsidRDefault="00811F2B" w:rsidP="00811F2B">
      <w:r>
        <w:t>Ep 7/50 | Reward 4295.60 | Loss 458899236.08 | Dist 1126.22 | Vehl 5</w:t>
      </w:r>
    </w:p>
    <w:p w14:paraId="4B552D22" w14:textId="77777777" w:rsidR="00811F2B" w:rsidRDefault="00811F2B" w:rsidP="00811F2B">
      <w:r>
        <w:t>Vehicle 0: Route=[0, 35, 27, 6, 7, 8, 24, 5, 2, 4, 3, 1, 20, 40, 11, 10, 9, 25, 18, 19, 17, 16, 14, 15, 28, 0], Distance=305.87, RemCap=25.0</w:t>
      </w:r>
    </w:p>
    <w:p w14:paraId="1DB152C3" w14:textId="77777777" w:rsidR="00811F2B" w:rsidRDefault="00811F2B" w:rsidP="00811F2B">
      <w:r>
        <w:t>Vehicle 1: Route=[0, 49, 12, 46, 34, 26, 30, 22, 0], Distance=204.36, RemCap=370.0</w:t>
      </w:r>
    </w:p>
    <w:p w14:paraId="36C0BB69" w14:textId="77777777" w:rsidR="00811F2B" w:rsidRDefault="00811F2B" w:rsidP="00811F2B">
      <w:r>
        <w:t>Vehicle 2: Route=[0, 37, 13, 41, 32, 50, 43, 38, 0], Distance=208.95, RemCap=323.0</w:t>
      </w:r>
    </w:p>
    <w:p w14:paraId="1AE28A4E" w14:textId="77777777" w:rsidR="00811F2B" w:rsidRDefault="00811F2B" w:rsidP="00811F2B">
      <w:r>
        <w:t>Vehicle 3: Route=[0, 23, 47, 29, 44, 39, 33, 0], Distance=176.49, RemCap=360.0</w:t>
      </w:r>
    </w:p>
    <w:p w14:paraId="7FE0A008" w14:textId="77777777" w:rsidR="00811F2B" w:rsidRDefault="00811F2B" w:rsidP="00811F2B">
      <w:r>
        <w:t>Vehicle 4: Route=[0, 36, 42, 48, 45, 21, 31, 0], Distance=230.56, RemCap=412.0</w:t>
      </w:r>
    </w:p>
    <w:p w14:paraId="676860F8" w14:textId="77777777" w:rsidR="00811F2B" w:rsidRDefault="00811F2B" w:rsidP="00811F2B">
      <w:r>
        <w:t>Total vehicle waiting time   = 0.00</w:t>
      </w:r>
    </w:p>
    <w:p w14:paraId="2A5CF2EC" w14:textId="77777777" w:rsidR="00811F2B" w:rsidRDefault="00811F2B" w:rsidP="00811F2B">
      <w:r>
        <w:t>Total customer waiting time  = 21518.27</w:t>
      </w:r>
    </w:p>
    <w:p w14:paraId="4ADFFFA1" w14:textId="77777777" w:rsidR="00811F2B" w:rsidRDefault="00811F2B" w:rsidP="00811F2B">
      <w:r>
        <w:lastRenderedPageBreak/>
        <w:t>--------------------------------------------------</w:t>
      </w:r>
    </w:p>
    <w:p w14:paraId="0E5EB0AA" w14:textId="77777777" w:rsidR="00811F2B" w:rsidRDefault="00811F2B" w:rsidP="00811F2B">
      <w:r>
        <w:t>Ep 8/50 | Reward 4238.54 | Loss 441554336.10 | Dist 1049.54 | Vehl 5</w:t>
      </w:r>
    </w:p>
    <w:p w14:paraId="61AC0FD2" w14:textId="77777777" w:rsidR="00811F2B" w:rsidRDefault="00811F2B" w:rsidP="00811F2B">
      <w:r>
        <w:t>Vehicle 0: Route=[0, 37, 11, 10, 12, 9, 32, 18, 15, 14, 16, 17, 19, 20, 21, 1, 3, 4, 2, 5, 6, 49, 44, 8, 7, 24, 0], Distance=299.62, RemCap=3.0</w:t>
      </w:r>
    </w:p>
    <w:p w14:paraId="20E7CF9F" w14:textId="77777777" w:rsidR="00811F2B" w:rsidRDefault="00811F2B" w:rsidP="00811F2B">
      <w:r>
        <w:t>Vehicle 1: Route=[0, 43, 35, 34, 40, 28, 46, 41, 13, 39, 0], Distance=198.15, RemCap=317.0</w:t>
      </w:r>
    </w:p>
    <w:p w14:paraId="7814C28D" w14:textId="77777777" w:rsidR="00811F2B" w:rsidRDefault="00811F2B" w:rsidP="00811F2B">
      <w:r>
        <w:t>Vehicle 2: Route=[0, 23, 26, 25, 38, 0], Distance=181.65, RemCap=400.0</w:t>
      </w:r>
    </w:p>
    <w:p w14:paraId="4F78997A" w14:textId="77777777" w:rsidR="00811F2B" w:rsidRDefault="00811F2B" w:rsidP="00811F2B">
      <w:r>
        <w:t>Vehicle 3: Route=[0, 48, 31, 50, 29, 27, 36, 42, 0], Distance=246.85, RemCap=356.0</w:t>
      </w:r>
    </w:p>
    <w:p w14:paraId="60A4B9B5" w14:textId="77777777" w:rsidR="00811F2B" w:rsidRDefault="00811F2B" w:rsidP="00811F2B">
      <w:r>
        <w:t>Vehicle 4: Route=[0, 47, 30, 45, 22, 33, 0], Distance=123.26, RemCap=414.0</w:t>
      </w:r>
    </w:p>
    <w:p w14:paraId="2A752D2C" w14:textId="77777777" w:rsidR="00811F2B" w:rsidRDefault="00811F2B" w:rsidP="00811F2B">
      <w:r>
        <w:t>Total vehicle waiting time   = 0.00</w:t>
      </w:r>
    </w:p>
    <w:p w14:paraId="6C52B158" w14:textId="77777777" w:rsidR="00811F2B" w:rsidRDefault="00811F2B" w:rsidP="00811F2B">
      <w:r>
        <w:t>Total customer waiting time  = 22375.93</w:t>
      </w:r>
    </w:p>
    <w:p w14:paraId="3B6A7E4C" w14:textId="77777777" w:rsidR="00811F2B" w:rsidRDefault="00811F2B" w:rsidP="00811F2B">
      <w:r>
        <w:t>--------------------------------------------------</w:t>
      </w:r>
    </w:p>
    <w:p w14:paraId="7F7BF0DD" w14:textId="77777777" w:rsidR="00811F2B" w:rsidRDefault="00811F2B" w:rsidP="00811F2B">
      <w:r>
        <w:t>Ep 9/50 | Reward 4203.73 | Loss 448751977.61 | Dist 982.29 | Vehl 5</w:t>
      </w:r>
    </w:p>
    <w:p w14:paraId="50D44485" w14:textId="77777777" w:rsidR="00811F2B" w:rsidRDefault="00811F2B" w:rsidP="00811F2B">
      <w:r>
        <w:t>Vehicle 0: Route=[0, 45, 37, 6, 7, 8, 24, 2, 4, 3, 1, 26, 20, 21, 19, 17, 14, 15, 18, 46, 11, 12, 9, 10, 48, 0], Distance=294.10, RemCap=23.0</w:t>
      </w:r>
    </w:p>
    <w:p w14:paraId="7A55946E" w14:textId="77777777" w:rsidR="00811F2B" w:rsidRDefault="00811F2B" w:rsidP="00811F2B">
      <w:r>
        <w:t>Vehicle 1: Route=[0, 23, 50, 31, 16, 33, 49, 44, 5, 43, 0], Distance=224.78, RemCap=343.0</w:t>
      </w:r>
    </w:p>
    <w:p w14:paraId="402C324D" w14:textId="77777777" w:rsidR="00811F2B" w:rsidRDefault="00811F2B" w:rsidP="00811F2B">
      <w:r>
        <w:t>Vehicle 2: Route=[0, 41, 13, 42, 35, 27, 0], Distance=87.63, RemCap=389.0</w:t>
      </w:r>
    </w:p>
    <w:p w14:paraId="7A929500" w14:textId="77777777" w:rsidR="00811F2B" w:rsidRDefault="00811F2B" w:rsidP="00811F2B">
      <w:r>
        <w:t>Vehicle 3: Route=[0, 30, 40, 34, 39, 22, 25, 28, 0], Distance=203.14, RemCap=389.0</w:t>
      </w:r>
    </w:p>
    <w:p w14:paraId="646B29D1" w14:textId="77777777" w:rsidR="00811F2B" w:rsidRDefault="00811F2B" w:rsidP="00811F2B">
      <w:r>
        <w:t>Vehicle 4: Route=[0, 32, 47, 29, 36, 38, 0], Distance=172.64, RemCap=346.0</w:t>
      </w:r>
    </w:p>
    <w:p w14:paraId="7E302AD6" w14:textId="77777777" w:rsidR="00811F2B" w:rsidRDefault="00811F2B" w:rsidP="00811F2B">
      <w:r>
        <w:t>Total vehicle waiting time   = 0.00</w:t>
      </w:r>
    </w:p>
    <w:p w14:paraId="18E853DF" w14:textId="77777777" w:rsidR="00811F2B" w:rsidRDefault="00811F2B" w:rsidP="00811F2B">
      <w:r>
        <w:t>Total customer waiting time  = 21307.30</w:t>
      </w:r>
    </w:p>
    <w:p w14:paraId="23E65CDE" w14:textId="77777777" w:rsidR="00811F2B" w:rsidRDefault="00811F2B" w:rsidP="00811F2B">
      <w:r>
        <w:t>--------------------------------------------------</w:t>
      </w:r>
    </w:p>
    <w:p w14:paraId="578575BB" w14:textId="77777777" w:rsidR="00811F2B" w:rsidRDefault="00811F2B" w:rsidP="00811F2B">
      <w:r>
        <w:t>Ep 10/50 | Reward 4696.77 | Loss 581056282.46 | Dist 1002.70 | Vehl 5</w:t>
      </w:r>
    </w:p>
    <w:p w14:paraId="360272E8" w14:textId="77777777" w:rsidR="00811F2B" w:rsidRDefault="00811F2B" w:rsidP="00811F2B">
      <w:r>
        <w:t>Vehicle 0: Route=[0, 45, 40, 19, 17, 16, 14, 15, 18, 32, 9, 12, 10, 11, 13, 37, 6, 7, 8, 24, 5, 2, 4, 3, 1, 20, 21, 0], Distance=289.53, RemCap=1.0</w:t>
      </w:r>
    </w:p>
    <w:p w14:paraId="16FEFE4F" w14:textId="77777777" w:rsidR="00811F2B" w:rsidRDefault="00811F2B" w:rsidP="00811F2B">
      <w:r>
        <w:t>Vehicle 1: Route=[0, 35, 47, 30, 23, 34, 39, 49, 38, 36, 0], Distance=189.22, RemCap=271.0</w:t>
      </w:r>
    </w:p>
    <w:p w14:paraId="4F6ECFE0" w14:textId="77777777" w:rsidR="00811F2B" w:rsidRDefault="00811F2B" w:rsidP="00811F2B">
      <w:r>
        <w:t>Vehicle 2: Route=[0, 50, 31, 25, 46, 41, 33, 0], Distance=168.66, RemCap=375.0</w:t>
      </w:r>
    </w:p>
    <w:p w14:paraId="6929A089" w14:textId="77777777" w:rsidR="00811F2B" w:rsidRDefault="00811F2B" w:rsidP="00811F2B">
      <w:r>
        <w:t>Vehicle 3: Route=[0, 26, 29, 27, 44, 48, 22, 0], Distance=198.39, RemCap=388.0</w:t>
      </w:r>
    </w:p>
    <w:p w14:paraId="7D0091A4" w14:textId="77777777" w:rsidR="00811F2B" w:rsidRDefault="00811F2B" w:rsidP="00811F2B">
      <w:r>
        <w:lastRenderedPageBreak/>
        <w:t>Vehicle 4: Route=[0, 43, 42, 28, 0], Distance=156.91, RemCap=455.0</w:t>
      </w:r>
    </w:p>
    <w:p w14:paraId="19E033AC" w14:textId="77777777" w:rsidR="00811F2B" w:rsidRDefault="00811F2B" w:rsidP="00811F2B">
      <w:r>
        <w:t>Total vehicle waiting time   = 0.00</w:t>
      </w:r>
    </w:p>
    <w:p w14:paraId="492B00F6" w14:textId="77777777" w:rsidR="00811F2B" w:rsidRDefault="00811F2B" w:rsidP="00811F2B">
      <w:r>
        <w:t>Total customer waiting time  = 20087.83</w:t>
      </w:r>
    </w:p>
    <w:p w14:paraId="11D0AF0B" w14:textId="77777777" w:rsidR="00811F2B" w:rsidRDefault="00811F2B" w:rsidP="00811F2B">
      <w:r>
        <w:t>--------------------------------------------------</w:t>
      </w:r>
    </w:p>
    <w:p w14:paraId="0DD7EC07" w14:textId="77777777" w:rsidR="00811F2B" w:rsidRDefault="00811F2B" w:rsidP="00811F2B">
      <w:r>
        <w:t>Ep 11/50 | Reward 4230.32 | Loss 433193034.50 | Dist 1039.36 | Vehl 5</w:t>
      </w:r>
    </w:p>
    <w:p w14:paraId="2F867068" w14:textId="77777777" w:rsidR="00811F2B" w:rsidRDefault="00811F2B" w:rsidP="00811F2B">
      <w:r>
        <w:t>Vehicle 0: Route=[0, 2, 1, 4, 5, 6, 7, 8, 49, 42, 34, 22, 19, 17, 16, 14, 15, 9, 12, 10, 48, 11, 13, 41, 0], Distance=257.55, RemCap=63.0</w:t>
      </w:r>
    </w:p>
    <w:p w14:paraId="53931188" w14:textId="77777777" w:rsidR="00811F2B" w:rsidRDefault="00811F2B" w:rsidP="00811F2B">
      <w:r>
        <w:t>Vehicle 1: Route=[0, 44, 43, 3, 26, 20, 31, 18, 45, 46, 0], Distance=243.94, RemCap=329.0</w:t>
      </w:r>
    </w:p>
    <w:p w14:paraId="4C1480BF" w14:textId="77777777" w:rsidR="00811F2B" w:rsidRDefault="00811F2B" w:rsidP="00811F2B">
      <w:r>
        <w:t>Vehicle 2: Route=[0, 27, 39, 32, 40, 23, 21, 0], Distance=167.53, RemCap=381.0</w:t>
      </w:r>
    </w:p>
    <w:p w14:paraId="499C0045" w14:textId="77777777" w:rsidR="00811F2B" w:rsidRDefault="00811F2B" w:rsidP="00811F2B">
      <w:r>
        <w:t>Vehicle 3: Route=[0, 35, 24, 47, 28, 33, 37, 0], Distance=164.85, RemCap=377.0</w:t>
      </w:r>
    </w:p>
    <w:p w14:paraId="00C32B97" w14:textId="77777777" w:rsidR="00811F2B" w:rsidRDefault="00811F2B" w:rsidP="00811F2B">
      <w:r>
        <w:t>Vehicle 4: Route=[0, 25, 50, 30, 29, 36, 38, 0], Distance=205.48, RemCap=340.0</w:t>
      </w:r>
    </w:p>
    <w:p w14:paraId="5A6BEF22" w14:textId="77777777" w:rsidR="00811F2B" w:rsidRDefault="00811F2B" w:rsidP="00811F2B">
      <w:r>
        <w:t>Total vehicle waiting time   = 0.00</w:t>
      </w:r>
    </w:p>
    <w:p w14:paraId="79C1DCCA" w14:textId="77777777" w:rsidR="00811F2B" w:rsidRDefault="00811F2B" w:rsidP="00811F2B">
      <w:r>
        <w:t>Total customer waiting time  = 21968.94</w:t>
      </w:r>
    </w:p>
    <w:p w14:paraId="1D403D34" w14:textId="77777777" w:rsidR="00811F2B" w:rsidRDefault="00811F2B" w:rsidP="00811F2B">
      <w:r>
        <w:t>--------------------------------------------------</w:t>
      </w:r>
    </w:p>
    <w:p w14:paraId="4478A545" w14:textId="77777777" w:rsidR="00811F2B" w:rsidRDefault="00811F2B" w:rsidP="00811F2B">
      <w:r>
        <w:t>Ep 12/50 | Reward 5035.62 | Loss 704565593.45 | Dist 950.33 | Vehl 5</w:t>
      </w:r>
    </w:p>
    <w:p w14:paraId="63691671" w14:textId="77777777" w:rsidR="00811F2B" w:rsidRDefault="00811F2B" w:rsidP="00811F2B">
      <w:r>
        <w:t>Vehicle 0: Route=[0, 23, 20, 1, 3, 4, 2, 5, 6, 7, 8, 13, 11, 48, 10, 12, 9, 18, 28, 15, 14, 16, 17, 19, 46, 34, 37, 42, 0], Distance=302.08, RemCap=2.0</w:t>
      </w:r>
    </w:p>
    <w:p w14:paraId="518EC6BD" w14:textId="77777777" w:rsidR="00811F2B" w:rsidRDefault="00811F2B" w:rsidP="00811F2B">
      <w:r>
        <w:t>Vehicle 1: Route=[0, 27, 43, 47, 26, 21, 45, 39, 32, 25, 40, 0], Distance=225.52, RemCap=305.0</w:t>
      </w:r>
    </w:p>
    <w:p w14:paraId="6D6B2AC2" w14:textId="77777777" w:rsidR="00811F2B" w:rsidRDefault="00811F2B" w:rsidP="00811F2B">
      <w:r>
        <w:t>Vehicle 2: Route=[0, 35, 36, 49, 31, 50, 30, 0], Distance=197.18, RemCap=363.0</w:t>
      </w:r>
    </w:p>
    <w:p w14:paraId="4354361C" w14:textId="77777777" w:rsidR="00811F2B" w:rsidRDefault="00811F2B" w:rsidP="00811F2B">
      <w:r>
        <w:t>Vehicle 3: Route=[0, 33, 41, 38, 44, 0], Distance=100.79, RemCap=393.0</w:t>
      </w:r>
    </w:p>
    <w:p w14:paraId="10AC9DBA" w14:textId="77777777" w:rsidR="00811F2B" w:rsidRDefault="00811F2B" w:rsidP="00811F2B">
      <w:r>
        <w:t>Vehicle 4: Route=[0, 24, 29, 22, 0], Distance=124.75, RemCap=427.0</w:t>
      </w:r>
    </w:p>
    <w:p w14:paraId="492B9BF9" w14:textId="77777777" w:rsidR="00811F2B" w:rsidRDefault="00811F2B" w:rsidP="00811F2B">
      <w:r>
        <w:t>Total vehicle waiting time   = 0.00</w:t>
      </w:r>
    </w:p>
    <w:p w14:paraId="290B6A2A" w14:textId="77777777" w:rsidR="00811F2B" w:rsidRDefault="00811F2B" w:rsidP="00811F2B">
      <w:r>
        <w:t>Total customer waiting time  = 19152.36</w:t>
      </w:r>
    </w:p>
    <w:p w14:paraId="35F48468" w14:textId="77777777" w:rsidR="00811F2B" w:rsidRDefault="00811F2B" w:rsidP="00811F2B">
      <w:r>
        <w:t>--------------------------------------------------</w:t>
      </w:r>
    </w:p>
    <w:p w14:paraId="008857A3" w14:textId="77777777" w:rsidR="00811F2B" w:rsidRDefault="00811F2B" w:rsidP="00811F2B">
      <w:r>
        <w:t>Ep 13/50 | Reward 4423.55 | Loss 481239610.15 | Dist 1032.46 | Vehl 5</w:t>
      </w:r>
    </w:p>
    <w:p w14:paraId="0996B121" w14:textId="77777777" w:rsidR="00811F2B" w:rsidRDefault="00811F2B" w:rsidP="00811F2B">
      <w:r>
        <w:t>Vehicle 0: Route=[0, 47, 1, 3, 4, 5, 2, 27, 6, 7, 49, 13, 10, 9, 11, 33, 25, 18, 15, 14, 31, 16, 17, 19, 20, 21, 40, 0], Distance=315.36, RemCap=12.0</w:t>
      </w:r>
    </w:p>
    <w:p w14:paraId="7515F935" w14:textId="77777777" w:rsidR="00811F2B" w:rsidRDefault="00811F2B" w:rsidP="00811F2B">
      <w:r>
        <w:lastRenderedPageBreak/>
        <w:t>Vehicle 1: Route=[0, 35, 8, 30, 28, 32, 46, 34, 0], Distance=208.66, RemCap=345.0</w:t>
      </w:r>
    </w:p>
    <w:p w14:paraId="670650C3" w14:textId="77777777" w:rsidR="00811F2B" w:rsidRDefault="00811F2B" w:rsidP="00811F2B">
      <w:r>
        <w:t>Vehicle 2: Route=[0, 50, 29, 43, 42, 12, 44, 0], Distance=212.44, RemCap=385.0</w:t>
      </w:r>
    </w:p>
    <w:p w14:paraId="78553DA6" w14:textId="77777777" w:rsidR="00811F2B" w:rsidRDefault="00811F2B" w:rsidP="00811F2B">
      <w:r>
        <w:t>Vehicle 3: Route=[0, 39, 48, 23, 26, 24, 36, 38, 0], Distance=210.61, RemCap=320.0</w:t>
      </w:r>
    </w:p>
    <w:p w14:paraId="792B1053" w14:textId="77777777" w:rsidR="00811F2B" w:rsidRDefault="00811F2B" w:rsidP="00811F2B">
      <w:r>
        <w:t>Vehicle 4: Route=[0, 45, 37, 41, 22, 0], Distance=85.39, RemCap=428.0</w:t>
      </w:r>
    </w:p>
    <w:p w14:paraId="041E2649" w14:textId="77777777" w:rsidR="00811F2B" w:rsidRDefault="00811F2B" w:rsidP="00811F2B">
      <w:r>
        <w:t>Total vehicle waiting time   = 0.00</w:t>
      </w:r>
    </w:p>
    <w:p w14:paraId="13AF61D0" w14:textId="77777777" w:rsidR="00811F2B" w:rsidRDefault="00811F2B" w:rsidP="00811F2B">
      <w:r>
        <w:t>Total customer waiting time  = 21641.21</w:t>
      </w:r>
    </w:p>
    <w:p w14:paraId="4A48313E" w14:textId="77777777" w:rsidR="00811F2B" w:rsidRDefault="00811F2B" w:rsidP="00811F2B">
      <w:r>
        <w:t>--------------------------------------------------</w:t>
      </w:r>
    </w:p>
    <w:p w14:paraId="4E95F8B4" w14:textId="77777777" w:rsidR="00811F2B" w:rsidRDefault="00811F2B" w:rsidP="00811F2B">
      <w:r>
        <w:t>Ep 14/50 | Reward 4347.54 | Loss 459066842.95 | Dist 1047.66 | Vehl 5</w:t>
      </w:r>
    </w:p>
    <w:p w14:paraId="6A7301C8" w14:textId="77777777" w:rsidR="00811F2B" w:rsidRDefault="00811F2B" w:rsidP="00811F2B">
      <w:r>
        <w:t>Vehicle 0: Route=[0, 45, 34, 33, 13, 11, 10, 9, 18, 28, 15, 14, 16, 17, 19, 50, 1, 3, 4, 5, 24, 2, 35, 6, 7, 8, 49, 0], Distance=309.60, RemCap=4.0</w:t>
      </w:r>
    </w:p>
    <w:p w14:paraId="5918412D" w14:textId="77777777" w:rsidR="00811F2B" w:rsidRDefault="00811F2B" w:rsidP="00811F2B">
      <w:r>
        <w:t>Vehicle 1: Route=[0, 32, 12, 38, 27, 21, 20, 30, 23, 0], Distance=189.95, RemCap=300.0</w:t>
      </w:r>
    </w:p>
    <w:p w14:paraId="12894E4A" w14:textId="77777777" w:rsidR="00811F2B" w:rsidRDefault="00811F2B" w:rsidP="00811F2B">
      <w:r>
        <w:t>Vehicle 2: Route=[0, 43, 44, 37, 22, 39, 0], Distance=184.09, RemCap=421.0</w:t>
      </w:r>
    </w:p>
    <w:p w14:paraId="388D38C9" w14:textId="77777777" w:rsidR="00811F2B" w:rsidRDefault="00811F2B" w:rsidP="00811F2B">
      <w:r>
        <w:t>Vehicle 3: Route=[0, 48, 46, 31, 26, 47, 0], Distance=174.63, RemCap=399.0</w:t>
      </w:r>
    </w:p>
    <w:p w14:paraId="1CC850F0" w14:textId="77777777" w:rsidR="00811F2B" w:rsidRDefault="00811F2B" w:rsidP="00811F2B">
      <w:r>
        <w:t>Vehicle 4: Route=[0, 29, 36, 42, 41, 25, 40, 0], Distance=189.38, RemCap=366.0</w:t>
      </w:r>
    </w:p>
    <w:p w14:paraId="4BD5B977" w14:textId="77777777" w:rsidR="00811F2B" w:rsidRDefault="00811F2B" w:rsidP="00811F2B">
      <w:r>
        <w:t>Total vehicle waiting time   = 0.00</w:t>
      </w:r>
    </w:p>
    <w:p w14:paraId="6138DF7F" w14:textId="77777777" w:rsidR="00811F2B" w:rsidRDefault="00811F2B" w:rsidP="00811F2B">
      <w:r>
        <w:t>Total customer waiting time  = 21868.50</w:t>
      </w:r>
    </w:p>
    <w:p w14:paraId="5DE30019" w14:textId="77777777" w:rsidR="00811F2B" w:rsidRDefault="00811F2B" w:rsidP="00811F2B">
      <w:r>
        <w:t>--------------------------------------------------</w:t>
      </w:r>
    </w:p>
    <w:p w14:paraId="6887ADAD" w14:textId="77777777" w:rsidR="00811F2B" w:rsidRDefault="00811F2B" w:rsidP="00811F2B">
      <w:r>
        <w:t>Ep 15/50 | Reward 3960.71 | Loss 374544620.53 | Dist 971.06 | Vehl 5</w:t>
      </w:r>
    </w:p>
    <w:p w14:paraId="381EA395" w14:textId="77777777" w:rsidR="00811F2B" w:rsidRDefault="00811F2B" w:rsidP="00811F2B">
      <w:r>
        <w:t>Vehicle 0: Route=[0, 2, 3, 4, 5, 7, 8, 36, 44, 12, 9, 10, 11, 18, 15, 14, 31, 16, 17, 19, 50, 20, 45, 37, 33, 0], Distance=307.46, RemCap=44.0</w:t>
      </w:r>
    </w:p>
    <w:p w14:paraId="0A766DE3" w14:textId="77777777" w:rsidR="00811F2B" w:rsidRDefault="00811F2B" w:rsidP="00811F2B">
      <w:r>
        <w:t>Vehicle 1: Route=[0, 47, 43, 27, 35, 6, 42, 13, 34, 46, 0], Distance=160.37, RemCap=329.0</w:t>
      </w:r>
    </w:p>
    <w:p w14:paraId="7C62605F" w14:textId="77777777" w:rsidR="00811F2B" w:rsidRDefault="00811F2B" w:rsidP="00811F2B">
      <w:r>
        <w:t>Vehicle 2: Route=[0, 24, 1, 30, 40, 41, 0], Distance=175.40, RemCap=371.0</w:t>
      </w:r>
    </w:p>
    <w:p w14:paraId="65182494" w14:textId="77777777" w:rsidR="00811F2B" w:rsidRDefault="00811F2B" w:rsidP="00811F2B">
      <w:r>
        <w:t>Vehicle 3: Route=[0, 28, 25, 48, 39, 49, 38, 29, 0], Distance=195.88, RemCap=340.0</w:t>
      </w:r>
    </w:p>
    <w:p w14:paraId="6A403C92" w14:textId="77777777" w:rsidR="00811F2B" w:rsidRDefault="00811F2B" w:rsidP="00811F2B">
      <w:r>
        <w:t>Vehicle 4: Route=[0, 32, 22, 23, 26, 21, 0], Distance=131.95, RemCap=406.0</w:t>
      </w:r>
    </w:p>
    <w:p w14:paraId="3D60A214" w14:textId="77777777" w:rsidR="00811F2B" w:rsidRDefault="00811F2B" w:rsidP="00811F2B">
      <w:r>
        <w:t>Total vehicle waiting time   = 0.00</w:t>
      </w:r>
    </w:p>
    <w:p w14:paraId="3F36A877" w14:textId="77777777" w:rsidR="00811F2B" w:rsidRDefault="00811F2B" w:rsidP="00811F2B">
      <w:r>
        <w:t>Total customer waiting time  = 22827.95</w:t>
      </w:r>
    </w:p>
    <w:p w14:paraId="2EE9B6D9" w14:textId="77777777" w:rsidR="00811F2B" w:rsidRDefault="00811F2B" w:rsidP="00811F2B">
      <w:r>
        <w:t>--------------------------------------------------</w:t>
      </w:r>
    </w:p>
    <w:p w14:paraId="57185F99" w14:textId="77777777" w:rsidR="00811F2B" w:rsidRDefault="00811F2B" w:rsidP="00811F2B">
      <w:r>
        <w:lastRenderedPageBreak/>
        <w:t>Ep 16/50 | Reward 4365.77 | Loss 489041969.47 | Dist 976.75 | Vehl 5</w:t>
      </w:r>
    </w:p>
    <w:p w14:paraId="5D185655" w14:textId="77777777" w:rsidR="00811F2B" w:rsidRDefault="00811F2B" w:rsidP="00811F2B">
      <w:r>
        <w:t>Vehicle 0: Route=[0, 35, 8, 7, 5, 4, 3, 1, 2, 47, 26, 20, 19, 17, 16, 14, 15, 18, 25, 22, 9, 10, 13, 11, 34, 45, 0], Distance=293.65, RemCap=15.0</w:t>
      </w:r>
    </w:p>
    <w:p w14:paraId="09B4EE59" w14:textId="77777777" w:rsidR="00811F2B" w:rsidRDefault="00811F2B" w:rsidP="00811F2B">
      <w:r>
        <w:t>Vehicle 1: Route=[0, 30, 21, 29, 24, 27, 6, 12, 28, 31, 0], Distance=258.17, RemCap=311.0</w:t>
      </w:r>
    </w:p>
    <w:p w14:paraId="7D287C48" w14:textId="77777777" w:rsidR="00811F2B" w:rsidRDefault="00811F2B" w:rsidP="00811F2B">
      <w:r>
        <w:t>Vehicle 2: Route=[0, 23, 43, 38, 48, 39, 0], Distance=170.30, RemCap=380.0</w:t>
      </w:r>
    </w:p>
    <w:p w14:paraId="1534DFF4" w14:textId="77777777" w:rsidR="00811F2B" w:rsidRDefault="00811F2B" w:rsidP="00811F2B">
      <w:r>
        <w:t>Vehicle 3: Route=[0, 50, 40, 46, 37, 33, 0], Distance=123.87, RemCap=420.0</w:t>
      </w:r>
    </w:p>
    <w:p w14:paraId="2880489E" w14:textId="77777777" w:rsidR="00811F2B" w:rsidRDefault="00811F2B" w:rsidP="00811F2B">
      <w:r>
        <w:t>Vehicle 4: Route=[0, 32, 41, 42, 49, 36, 44, 0], Distance=130.77, RemCap=364.0</w:t>
      </w:r>
    </w:p>
    <w:p w14:paraId="5C6E98FB" w14:textId="77777777" w:rsidR="00811F2B" w:rsidRDefault="00811F2B" w:rsidP="00811F2B">
      <w:r>
        <w:t>Total vehicle waiting time   = 0.00</w:t>
      </w:r>
    </w:p>
    <w:p w14:paraId="19EFCF3F" w14:textId="77777777" w:rsidR="00811F2B" w:rsidRDefault="00811F2B" w:rsidP="00811F2B">
      <w:r>
        <w:t>Total customer waiting time  = 21531.85</w:t>
      </w:r>
    </w:p>
    <w:p w14:paraId="1FEE533E" w14:textId="77777777" w:rsidR="00811F2B" w:rsidRDefault="00811F2B" w:rsidP="00811F2B">
      <w:r>
        <w:t>--------------------------------------------------</w:t>
      </w:r>
    </w:p>
    <w:p w14:paraId="14FC4393" w14:textId="77777777" w:rsidR="00811F2B" w:rsidRDefault="00811F2B" w:rsidP="00811F2B">
      <w:r>
        <w:t>Ep 17/50 | Reward 4058.24 | Loss 391050518.06 | Dist 1087.15 | Vehl 5</w:t>
      </w:r>
    </w:p>
    <w:p w14:paraId="2CB90DE9" w14:textId="77777777" w:rsidR="00811F2B" w:rsidRDefault="00811F2B" w:rsidP="00811F2B">
      <w:r>
        <w:t>Vehicle 0: Route=[0, 50, 20, 1, 3, 4, 2, 24, 6, 7, 8, 13, 41, 11, 10, 12, 9, 32, 25, 15, 14, 16, 19, 22, 45, 0], Distance=278.72, RemCap=13.0</w:t>
      </w:r>
    </w:p>
    <w:p w14:paraId="52575D43" w14:textId="77777777" w:rsidR="00811F2B" w:rsidRDefault="00811F2B" w:rsidP="00811F2B">
      <w:r>
        <w:t>Vehicle 1: Route=[0, 35, 38, 5, 21, 31, 18, 39, 46, 0], Distance=246.01, RemCap=325.0</w:t>
      </w:r>
    </w:p>
    <w:p w14:paraId="7CA1C753" w14:textId="77777777" w:rsidR="00811F2B" w:rsidRDefault="00811F2B" w:rsidP="00811F2B">
      <w:r>
        <w:t>Vehicle 2: Route=[0, 34, 17, 30, 47, 29, 27, 0], Distance=163.34, RemCap=349.0</w:t>
      </w:r>
    </w:p>
    <w:p w14:paraId="6568C23F" w14:textId="77777777" w:rsidR="00811F2B" w:rsidRDefault="00811F2B" w:rsidP="00811F2B">
      <w:r>
        <w:t>Vehicle 3: Route=[0, 43, 44, 37, 33, 28, 26, 0], Distance=220.42, RemCap=397.0</w:t>
      </w:r>
    </w:p>
    <w:p w14:paraId="7EF0D7E7" w14:textId="77777777" w:rsidR="00811F2B" w:rsidRDefault="00811F2B" w:rsidP="00811F2B">
      <w:r>
        <w:t>Vehicle 4: Route=[0, 23, 40, 42, 36, 49, 48, 0], Distance=178.66, RemCap=406.0</w:t>
      </w:r>
    </w:p>
    <w:p w14:paraId="7897C422" w14:textId="77777777" w:rsidR="00811F2B" w:rsidRDefault="00811F2B" w:rsidP="00811F2B">
      <w:r>
        <w:t>Total vehicle waiting time   = 0.00</w:t>
      </w:r>
    </w:p>
    <w:p w14:paraId="714C3912" w14:textId="77777777" w:rsidR="00811F2B" w:rsidRDefault="00811F2B" w:rsidP="00811F2B">
      <w:r>
        <w:t>Total customer waiting time  = 21978.20</w:t>
      </w:r>
    </w:p>
    <w:p w14:paraId="143656F6" w14:textId="77777777" w:rsidR="00811F2B" w:rsidRDefault="00811F2B" w:rsidP="00811F2B">
      <w:r>
        <w:t>--------------------------------------------------</w:t>
      </w:r>
    </w:p>
    <w:p w14:paraId="03B2D2BE" w14:textId="77777777" w:rsidR="00811F2B" w:rsidRDefault="00811F2B" w:rsidP="00811F2B">
      <w:r>
        <w:t>Ep 18/50 | Reward 4783.52 | Loss 602704888.15 | Dist 950.26 | Vehl 5</w:t>
      </w:r>
    </w:p>
    <w:p w14:paraId="7E4B7F6A" w14:textId="77777777" w:rsidR="00811F2B" w:rsidRDefault="00811F2B" w:rsidP="00811F2B">
      <w:r>
        <w:t>Vehicle 0: Route=[0, 47, 1, 3, 4, 2, 5, 6, 7, 8, 13, 39, 12, 9, 10, 11, 18, 28, 15, 14, 16, 17, 23, 26, 20, 50, 0], Distance=291.14, RemCap=7.0</w:t>
      </w:r>
    </w:p>
    <w:p w14:paraId="3163EEC9" w14:textId="77777777" w:rsidR="00811F2B" w:rsidRDefault="00811F2B" w:rsidP="00811F2B">
      <w:r>
        <w:t>Vehicle 1: Route=[0, 35, 27, 36, 44, 38, 42, 46, 19, 31, 0], Distance=170.36, RemCap=301.0</w:t>
      </w:r>
    </w:p>
    <w:p w14:paraId="61CC5070" w14:textId="77777777" w:rsidR="00811F2B" w:rsidRDefault="00811F2B" w:rsidP="00811F2B">
      <w:r>
        <w:t>Vehicle 2: Route=[0, 29, 43, 49, 48, 37, 33, 0], Distance=146.12, RemCap=377.0</w:t>
      </w:r>
    </w:p>
    <w:p w14:paraId="7636B419" w14:textId="77777777" w:rsidR="00811F2B" w:rsidRDefault="00811F2B" w:rsidP="00811F2B">
      <w:r>
        <w:t>Vehicle 3: Route=[0, 24, 30, 40, 22, 32, 0], Distance=172.79, RemCap=397.0</w:t>
      </w:r>
    </w:p>
    <w:p w14:paraId="2BA81400" w14:textId="77777777" w:rsidR="00811F2B" w:rsidRDefault="00811F2B" w:rsidP="00811F2B">
      <w:r>
        <w:t>Vehicle 4: Route=[0, 21, 45, 34, 41, 25, 0], Distance=169.86, RemCap=408.0</w:t>
      </w:r>
    </w:p>
    <w:p w14:paraId="6A1413A6" w14:textId="77777777" w:rsidR="00811F2B" w:rsidRDefault="00811F2B" w:rsidP="00811F2B">
      <w:r>
        <w:lastRenderedPageBreak/>
        <w:t>Total vehicle waiting time   = 0.00</w:t>
      </w:r>
    </w:p>
    <w:p w14:paraId="1F42A45E" w14:textId="77777777" w:rsidR="00811F2B" w:rsidRDefault="00811F2B" w:rsidP="00811F2B">
      <w:r>
        <w:t>Total customer waiting time  = 19329.41</w:t>
      </w:r>
    </w:p>
    <w:p w14:paraId="5AA8748D" w14:textId="77777777" w:rsidR="00811F2B" w:rsidRDefault="00811F2B" w:rsidP="00811F2B">
      <w:r>
        <w:t>--------------------------------------------------</w:t>
      </w:r>
    </w:p>
    <w:p w14:paraId="0B8C2D3A" w14:textId="77777777" w:rsidR="00811F2B" w:rsidRDefault="00811F2B" w:rsidP="00811F2B">
      <w:r>
        <w:t>Ep 19/50 | Reward 4342.05 | Loss 457892376.00 | Dist 1030.05 | Vehl 5</w:t>
      </w:r>
    </w:p>
    <w:p w14:paraId="1BAFC20B" w14:textId="77777777" w:rsidR="00811F2B" w:rsidRDefault="00811F2B" w:rsidP="00811F2B">
      <w:r>
        <w:t>Vehicle 0: Route=[0, 19, 17, 16, 14, 15, 18, 32, 9, 12, 39, 10, 11, 13, 44, 8, 7, 6, 27, 2, 5, 4, 1, 23, 20, 21, 0], Distance=287.73, RemCap=0.0</w:t>
      </w:r>
    </w:p>
    <w:p w14:paraId="40B3EDC6" w14:textId="77777777" w:rsidR="00811F2B" w:rsidRDefault="00811F2B" w:rsidP="00811F2B">
      <w:r>
        <w:t>Vehicle 1: Route=[0, 26, 3, 43, 37, 34, 28, 46, 33, 36, 0], Distance=256.29, RemCap=340.0</w:t>
      </w:r>
    </w:p>
    <w:p w14:paraId="51B58D3C" w14:textId="77777777" w:rsidR="00811F2B" w:rsidRDefault="00811F2B" w:rsidP="00811F2B">
      <w:r>
        <w:t>Vehicle 2: Route=[0, 50, 30, 35, 42, 48, 49, 0], Distance=176.45, RemCap=378.0</w:t>
      </w:r>
    </w:p>
    <w:p w14:paraId="3CF81B80" w14:textId="77777777" w:rsidR="00811F2B" w:rsidRDefault="00811F2B" w:rsidP="00811F2B">
      <w:r>
        <w:t>Vehicle 3: Route=[0, 47, 38, 41, 25, 31, 45, 0], Distance=181.01, RemCap=354.0</w:t>
      </w:r>
    </w:p>
    <w:p w14:paraId="1543DC23" w14:textId="77777777" w:rsidR="00811F2B" w:rsidRDefault="00811F2B" w:rsidP="00811F2B">
      <w:r>
        <w:t>Vehicle 4: Route=[0, 22, 40, 24, 29, 0], Distance=128.57, RemCap=418.0</w:t>
      </w:r>
    </w:p>
    <w:p w14:paraId="6760EE00" w14:textId="77777777" w:rsidR="00811F2B" w:rsidRDefault="00811F2B" w:rsidP="00811F2B">
      <w:r>
        <w:t>Total vehicle waiting time   = 0.00</w:t>
      </w:r>
    </w:p>
    <w:p w14:paraId="0C975430" w14:textId="77777777" w:rsidR="00811F2B" w:rsidRDefault="00811F2B" w:rsidP="00811F2B">
      <w:r>
        <w:t>Total customer waiting time  = 22730.06</w:t>
      </w:r>
    </w:p>
    <w:p w14:paraId="24857547" w14:textId="77777777" w:rsidR="00811F2B" w:rsidRDefault="00811F2B" w:rsidP="00811F2B">
      <w:r>
        <w:t>--------------------------------------------------</w:t>
      </w:r>
    </w:p>
    <w:p w14:paraId="2EF0F558" w14:textId="77777777" w:rsidR="00811F2B" w:rsidRDefault="00811F2B" w:rsidP="00811F2B">
      <w:r>
        <w:t>Ep 20/50 | Reward 4482.53 | Loss 479605909.73 | Dist 1066.12 | Vehl 5</w:t>
      </w:r>
    </w:p>
    <w:p w14:paraId="6D00EE8F" w14:textId="77777777" w:rsidR="00811F2B" w:rsidRDefault="00811F2B" w:rsidP="00811F2B">
      <w:r>
        <w:t>Vehicle 0: Route=[0, 36, 8, 7, 6, 2, 4, 3, 1, 26, 20, 45, 22, 19, 17, 16, 14, 15, 18, 46, 11, 13, 10, 9, 12, 39, 0], Distance=300.66, RemCap=16.0</w:t>
      </w:r>
    </w:p>
    <w:p w14:paraId="57CCC9A0" w14:textId="77777777" w:rsidR="00811F2B" w:rsidRDefault="00811F2B" w:rsidP="00811F2B">
      <w:r>
        <w:t>Vehicle 1: Route=[0, 37, 35, 49, 24, 5, 29, 30, 28, 32, 0], Distance=236.99, RemCap=276.0</w:t>
      </w:r>
    </w:p>
    <w:p w14:paraId="665FEBB2" w14:textId="77777777" w:rsidR="00811F2B" w:rsidRDefault="00811F2B" w:rsidP="00811F2B">
      <w:r>
        <w:t>Vehicle 2: Route=[0, 47, 38, 48, 33, 40, 25, 0], Distance=185.44, RemCap=391.0</w:t>
      </w:r>
    </w:p>
    <w:p w14:paraId="08E1ED13" w14:textId="77777777" w:rsidR="00811F2B" w:rsidRDefault="00811F2B" w:rsidP="00811F2B">
      <w:r>
        <w:t>Vehicle 3: Route=[0, 27, 23, 50, 31, 34, 0], Distance=158.07, RemCap=402.0</w:t>
      </w:r>
    </w:p>
    <w:p w14:paraId="5E50AA79" w14:textId="77777777" w:rsidR="00811F2B" w:rsidRDefault="00811F2B" w:rsidP="00811F2B">
      <w:r>
        <w:t>Vehicle 4: Route=[0, 21, 43, 42, 41, 44, 0], Distance=184.96, RemCap=405.0</w:t>
      </w:r>
    </w:p>
    <w:p w14:paraId="57A8C31D" w14:textId="77777777" w:rsidR="00811F2B" w:rsidRDefault="00811F2B" w:rsidP="00811F2B">
      <w:r>
        <w:t>Total vehicle waiting time   = 0.00</w:t>
      </w:r>
    </w:p>
    <w:p w14:paraId="0052239A" w14:textId="77777777" w:rsidR="00811F2B" w:rsidRDefault="00811F2B" w:rsidP="00811F2B">
      <w:r>
        <w:t>Total customer waiting time  = 19546.92</w:t>
      </w:r>
    </w:p>
    <w:p w14:paraId="6A2C8C48" w14:textId="77777777" w:rsidR="00811F2B" w:rsidRDefault="00811F2B" w:rsidP="00811F2B">
      <w:r>
        <w:t>--------------------------------------------------</w:t>
      </w:r>
    </w:p>
    <w:p w14:paraId="4A0E8EFB" w14:textId="77777777" w:rsidR="00811F2B" w:rsidRDefault="00811F2B" w:rsidP="00811F2B">
      <w:r>
        <w:t>Ep 21/50 | Reward 4239.47 | Loss 430607155.22 | Dist 1050.00 | Vehl 5</w:t>
      </w:r>
    </w:p>
    <w:p w14:paraId="2B901FD5" w14:textId="77777777" w:rsidR="00811F2B" w:rsidRDefault="00811F2B" w:rsidP="00811F2B">
      <w:r>
        <w:t>Vehicle 0: Route=[0, 6, 8, 24, 5, 43, 2, 4, 3, 1, 20, 50, 19, 17, 16, 14, 15, 18, 9, 12, 10, 11, 34, 37, 0], Distance=272.66, RemCap=25.0</w:t>
      </w:r>
    </w:p>
    <w:p w14:paraId="5321F064" w14:textId="77777777" w:rsidR="00811F2B" w:rsidRDefault="00811F2B" w:rsidP="00811F2B">
      <w:r>
        <w:t>Vehicle 1: Route=[0, 30, 7, 36, 38, 42, 46, 13, 48, 39, 0], Distance=206.57, RemCap=317.0</w:t>
      </w:r>
    </w:p>
    <w:p w14:paraId="58100724" w14:textId="77777777" w:rsidR="00811F2B" w:rsidRDefault="00811F2B" w:rsidP="00811F2B">
      <w:r>
        <w:lastRenderedPageBreak/>
        <w:t>Vehicle 2: Route=[0, 21, 29, 44, 41, 33, 25, 32, 0], Distance=242.54, RemCap=342.0</w:t>
      </w:r>
    </w:p>
    <w:p w14:paraId="79EECF9C" w14:textId="77777777" w:rsidR="00811F2B" w:rsidRDefault="00811F2B" w:rsidP="00811F2B">
      <w:r>
        <w:t>Vehicle 3: Route=[0, 45, 28, 22, 35, 47, 26, 23, 0], Distance=168.08, RemCap=374.0</w:t>
      </w:r>
    </w:p>
    <w:p w14:paraId="599F8437" w14:textId="77777777" w:rsidR="00811F2B" w:rsidRDefault="00811F2B" w:rsidP="00811F2B">
      <w:r>
        <w:t>Vehicle 4: Route=[0, 40, 31, 27, 49, 0], Distance=160.15, RemCap=432.0</w:t>
      </w:r>
    </w:p>
    <w:p w14:paraId="57A0053A" w14:textId="77777777" w:rsidR="00811F2B" w:rsidRDefault="00811F2B" w:rsidP="00811F2B">
      <w:r>
        <w:t>Total vehicle waiting time   = 0.00</w:t>
      </w:r>
    </w:p>
    <w:p w14:paraId="30F55458" w14:textId="77777777" w:rsidR="00811F2B" w:rsidRDefault="00811F2B" w:rsidP="00811F2B">
      <w:r>
        <w:t>Total customer waiting time  = 21037.87</w:t>
      </w:r>
    </w:p>
    <w:p w14:paraId="4EB17861" w14:textId="77777777" w:rsidR="00811F2B" w:rsidRDefault="00811F2B" w:rsidP="00811F2B">
      <w:r>
        <w:t>--------------------------------------------------</w:t>
      </w:r>
    </w:p>
    <w:p w14:paraId="0963F4DD" w14:textId="77777777" w:rsidR="00811F2B" w:rsidRDefault="00811F2B" w:rsidP="00811F2B">
      <w:r>
        <w:t>Ep 22/50 | Reward 4564.10 | Loss 538697336.14 | Dist 975.34 | Vehl 5</w:t>
      </w:r>
    </w:p>
    <w:p w14:paraId="5AB56AAC" w14:textId="77777777" w:rsidR="00811F2B" w:rsidRDefault="00811F2B" w:rsidP="00811F2B">
      <w:r>
        <w:t>Vehicle 0: Route=[0, 44, 36, 8, 7, 6, 27, 2, 5, 4, 3, 1, 20, 16, 14, 15, 18, 17, 19, 22, 11, 48, 10, 9, 12, 39, 13, 40, 0], Distance=313.01, RemCap=9.0</w:t>
      </w:r>
    </w:p>
    <w:p w14:paraId="7CCA1EA6" w14:textId="77777777" w:rsidR="00811F2B" w:rsidRDefault="00811F2B" w:rsidP="00811F2B">
      <w:r>
        <w:t>Vehicle 1: Route=[0, 23, 26, 47, 43, 38, 49, 41, 25, 0], Distance=220.11, RemCap=297.0</w:t>
      </w:r>
    </w:p>
    <w:p w14:paraId="7106C229" w14:textId="77777777" w:rsidR="00811F2B" w:rsidRDefault="00811F2B" w:rsidP="00811F2B">
      <w:r>
        <w:t>Vehicle 2: Route=[0, 35, 21, 50, 31, 46, 42, 0], Distance=171.67, RemCap=390.0</w:t>
      </w:r>
    </w:p>
    <w:p w14:paraId="2B53827A" w14:textId="77777777" w:rsidR="00811F2B" w:rsidRDefault="00811F2B" w:rsidP="00811F2B">
      <w:r>
        <w:t>Vehicle 3: Route=[0, 29, 24, 34, 32, 33, 37, 0], Distance=149.25, RemCap=347.0</w:t>
      </w:r>
    </w:p>
    <w:p w14:paraId="3DC1453B" w14:textId="77777777" w:rsidR="00811F2B" w:rsidRDefault="00811F2B" w:rsidP="00811F2B">
      <w:r>
        <w:t>Vehicle 4: Route=[0, 45, 28, 30, 0], Distance=121.30, RemCap=447.0</w:t>
      </w:r>
    </w:p>
    <w:p w14:paraId="3A89CA24" w14:textId="77777777" w:rsidR="00811F2B" w:rsidRDefault="00811F2B" w:rsidP="00811F2B">
      <w:r>
        <w:t>Total vehicle waiting time   = 0.00</w:t>
      </w:r>
    </w:p>
    <w:p w14:paraId="531C9B85" w14:textId="77777777" w:rsidR="00811F2B" w:rsidRDefault="00811F2B" w:rsidP="00811F2B">
      <w:r>
        <w:t>Total customer waiting time  = 20192.97</w:t>
      </w:r>
    </w:p>
    <w:p w14:paraId="0B87325C" w14:textId="77777777" w:rsidR="00811F2B" w:rsidRDefault="00811F2B" w:rsidP="00811F2B">
      <w:r>
        <w:t>--------------------------------------------------</w:t>
      </w:r>
    </w:p>
    <w:p w14:paraId="5CA39C42" w14:textId="77777777" w:rsidR="00811F2B" w:rsidRDefault="00811F2B" w:rsidP="00811F2B">
      <w:r>
        <w:t>Ep 23/50 | Reward 4678.40 | Loss 560036443.08 | Dist 995.03 | Vehl 5</w:t>
      </w:r>
    </w:p>
    <w:p w14:paraId="0BAE6998" w14:textId="77777777" w:rsidR="00811F2B" w:rsidRDefault="00811F2B" w:rsidP="00811F2B">
      <w:r>
        <w:t>Vehicle 0: Route=[0, 42, 13, 11, 10, 12, 9, 22, 40, 18, 15, 14, 16, 17, 19, 50, 20, 1, 3, 4, 29, 2, 5, 8, 7, 27, 47, 0], Distance=310.69, RemCap=1.0</w:t>
      </w:r>
    </w:p>
    <w:p w14:paraId="3D15A8FC" w14:textId="77777777" w:rsidR="00811F2B" w:rsidRDefault="00811F2B" w:rsidP="00811F2B">
      <w:r>
        <w:t>Vehicle 1: Route=[0, 45, 26, 24, 6, 44, 41, 48, 39, 0], Distance=195.78, RemCap=317.0</w:t>
      </w:r>
    </w:p>
    <w:p w14:paraId="0300B14E" w14:textId="77777777" w:rsidR="00811F2B" w:rsidRDefault="00811F2B" w:rsidP="00811F2B">
      <w:r>
        <w:t>Vehicle 2: Route=[0, 43, 38, 49, 34, 25, 21, 0], Distance=206.63, RemCap=381.0</w:t>
      </w:r>
    </w:p>
    <w:p w14:paraId="4C9EA413" w14:textId="77777777" w:rsidR="00811F2B" w:rsidRDefault="00811F2B" w:rsidP="00811F2B">
      <w:r>
        <w:t>Vehicle 3: Route=[0, 33, 31, 28, 32, 36, 35, 0], Distance=181.47, RemCap=375.0</w:t>
      </w:r>
    </w:p>
    <w:p w14:paraId="7D094338" w14:textId="77777777" w:rsidR="00811F2B" w:rsidRDefault="00811F2B" w:rsidP="00811F2B">
      <w:r>
        <w:t>Vehicle 4: Route=[0, 37, 46, 23, 30, 0], Distance=100.45, RemCap=416.0</w:t>
      </w:r>
    </w:p>
    <w:p w14:paraId="6764B5C6" w14:textId="77777777" w:rsidR="00811F2B" w:rsidRDefault="00811F2B" w:rsidP="00811F2B">
      <w:r>
        <w:t>Total vehicle waiting time   = 0.00</w:t>
      </w:r>
    </w:p>
    <w:p w14:paraId="1D9E65A4" w14:textId="77777777" w:rsidR="00811F2B" w:rsidRDefault="00811F2B" w:rsidP="00811F2B">
      <w:r>
        <w:t>Total customer waiting time  = 20593.63</w:t>
      </w:r>
    </w:p>
    <w:p w14:paraId="60AE0FF4" w14:textId="77777777" w:rsidR="00811F2B" w:rsidRDefault="00811F2B" w:rsidP="00811F2B">
      <w:r>
        <w:t>--------------------------------------------------</w:t>
      </w:r>
    </w:p>
    <w:p w14:paraId="10A6F982" w14:textId="77777777" w:rsidR="00811F2B" w:rsidRDefault="00811F2B" w:rsidP="00811F2B">
      <w:r>
        <w:t>Ep 24/50 | Reward 4432.48 | Loss 476241615.04 | Dist 1029.67 | Vehl 5</w:t>
      </w:r>
    </w:p>
    <w:p w14:paraId="70BE98FC" w14:textId="77777777" w:rsidR="00811F2B" w:rsidRDefault="00811F2B" w:rsidP="00811F2B">
      <w:r>
        <w:lastRenderedPageBreak/>
        <w:t>Vehicle 0: Route=[0, 37, 13, 39, 12, 9, 10, 11, 18, 15, 14, 16, 17, 19, 50, 21, 1, 3, 4, 5, 2, 27, 35, 6, 7, 8, 42, 0], Distance=297.38, RemCap=13.0</w:t>
      </w:r>
    </w:p>
    <w:p w14:paraId="5AFFF48E" w14:textId="77777777" w:rsidR="00811F2B" w:rsidRDefault="00811F2B" w:rsidP="00811F2B">
      <w:r>
        <w:t>Vehicle 1: Route=[0, 38, 36, 49, 32, 46, 20, 26, 47, 29, 0], Distance=222.64, RemCap=238.0</w:t>
      </w:r>
    </w:p>
    <w:p w14:paraId="2855D2EA" w14:textId="77777777" w:rsidR="00811F2B" w:rsidRDefault="00811F2B" w:rsidP="00811F2B">
      <w:r>
        <w:t>Vehicle 2: Route=[0, 45, 31, 28, 44, 43, 23, 0], Distance=218.09, RemCap=407.0</w:t>
      </w:r>
    </w:p>
    <w:p w14:paraId="7F8920FD" w14:textId="77777777" w:rsidR="00811F2B" w:rsidRDefault="00811F2B" w:rsidP="00811F2B">
      <w:r>
        <w:t>Vehicle 3: Route=[0, 24, 30, 34, 48, 33, 0], Distance=171.27, RemCap=394.0</w:t>
      </w:r>
    </w:p>
    <w:p w14:paraId="4AC37CC6" w14:textId="77777777" w:rsidR="00811F2B" w:rsidRDefault="00811F2B" w:rsidP="00811F2B">
      <w:r>
        <w:t>Vehicle 4: Route=[0, 41, 25, 40, 22, 0], Distance=120.29, RemCap=438.0</w:t>
      </w:r>
    </w:p>
    <w:p w14:paraId="4896A34D" w14:textId="77777777" w:rsidR="00811F2B" w:rsidRDefault="00811F2B" w:rsidP="00811F2B">
      <w:r>
        <w:t>Total vehicle waiting time   = 0.00</w:t>
      </w:r>
    </w:p>
    <w:p w14:paraId="5603A5FA" w14:textId="77777777" w:rsidR="00811F2B" w:rsidRDefault="00811F2B" w:rsidP="00811F2B">
      <w:r>
        <w:t>Total customer waiting time  = 21798.89</w:t>
      </w:r>
    </w:p>
    <w:p w14:paraId="65033BF6" w14:textId="77777777" w:rsidR="00811F2B" w:rsidRDefault="00811F2B" w:rsidP="00811F2B">
      <w:r>
        <w:t>--------------------------------------------------</w:t>
      </w:r>
    </w:p>
    <w:p w14:paraId="48204BE5" w14:textId="77777777" w:rsidR="00811F2B" w:rsidRDefault="00811F2B" w:rsidP="00811F2B">
      <w:r>
        <w:t>Ep 25/50 | Reward 4892.08 | Loss 623011448.66 | Dist 978.27 | Vehl 5</w:t>
      </w:r>
    </w:p>
    <w:p w14:paraId="1A0C6FE1" w14:textId="77777777" w:rsidR="00811F2B" w:rsidRDefault="00811F2B" w:rsidP="00811F2B">
      <w:r>
        <w:t>Vehicle 0: Route=[0, 45, 19, 17, 16, 14, 15, 18, 22, 46, 9, 12, 10, 11, 13, 38, 8, 7, 6, 24, 5, 2, 4, 3, 1, 26, 0], Distance=279.08, RemCap=16.0</w:t>
      </w:r>
    </w:p>
    <w:p w14:paraId="6A2CBC7D" w14:textId="77777777" w:rsidR="00811F2B" w:rsidRDefault="00811F2B" w:rsidP="00811F2B">
      <w:r>
        <w:t>Vehicle 1: Route=[0, 32, 25, 50, 20, 21, 47, 29, 27, 49, 0], Distance=226.31, RemCap=287.0</w:t>
      </w:r>
    </w:p>
    <w:p w14:paraId="5147F8A0" w14:textId="77777777" w:rsidR="00811F2B" w:rsidRDefault="00811F2B" w:rsidP="00811F2B">
      <w:r>
        <w:t>Vehicle 2: Route=[0, 36, 39, 41, 28, 40, 33, 37, 0], Distance=183.66, RemCap=358.0</w:t>
      </w:r>
    </w:p>
    <w:p w14:paraId="5119FD92" w14:textId="77777777" w:rsidR="00811F2B" w:rsidRDefault="00811F2B" w:rsidP="00811F2B">
      <w:r>
        <w:t>Vehicle 3: Route=[0, 35, 43, 23, 30, 31, 34, 42, 0], Distance=189.47, RemCap=349.0</w:t>
      </w:r>
    </w:p>
    <w:p w14:paraId="6D21B602" w14:textId="77777777" w:rsidR="00811F2B" w:rsidRDefault="00811F2B" w:rsidP="00811F2B">
      <w:r>
        <w:t>Vehicle 4: Route=[0, 48, 44, 0], Distance=99.75, RemCap=480.0</w:t>
      </w:r>
    </w:p>
    <w:p w14:paraId="4150611D" w14:textId="77777777" w:rsidR="00811F2B" w:rsidRDefault="00811F2B" w:rsidP="00811F2B">
      <w:r>
        <w:t>Total vehicle waiting time   = 0.00</w:t>
      </w:r>
    </w:p>
    <w:p w14:paraId="43AA6F13" w14:textId="77777777" w:rsidR="00811F2B" w:rsidRDefault="00811F2B" w:rsidP="00811F2B">
      <w:r>
        <w:t>Total customer waiting time  = 20890.67</w:t>
      </w:r>
    </w:p>
    <w:p w14:paraId="7C740810" w14:textId="77777777" w:rsidR="00811F2B" w:rsidRDefault="00811F2B" w:rsidP="00811F2B">
      <w:r>
        <w:t>--------------------------------------------------</w:t>
      </w:r>
    </w:p>
    <w:p w14:paraId="0A6637B1" w14:textId="77777777" w:rsidR="00811F2B" w:rsidRDefault="00811F2B" w:rsidP="00811F2B">
      <w:r>
        <w:t>Ep 26/50 | Reward 4645.21 | Loss 537510164.70 | Dist 1046.89 | Vehl 5</w:t>
      </w:r>
    </w:p>
    <w:p w14:paraId="0E7327BE" w14:textId="77777777" w:rsidR="00811F2B" w:rsidRDefault="00811F2B" w:rsidP="00811F2B">
      <w:r>
        <w:t>Vehicle 0: Route=[0, 35, 2, 1, 3, 4, 5, 6, 7, 8, 49, 42, 13, 12, 9, 10, 11, 19, 18, 15, 14, 16, 17, 20, 30, 21, 0], Distance=287.75, RemCap=8.0</w:t>
      </w:r>
    </w:p>
    <w:p w14:paraId="72C85E77" w14:textId="77777777" w:rsidR="00811F2B" w:rsidRDefault="00811F2B" w:rsidP="00811F2B">
      <w:r>
        <w:t>Vehicle 1: Route=[0, 47, 43, 26, 40, 22, 46, 34, 48, 39, 0], Distance=189.82, RemCap=338.0</w:t>
      </w:r>
    </w:p>
    <w:p w14:paraId="0BDCEF26" w14:textId="77777777" w:rsidR="00811F2B" w:rsidRDefault="00811F2B" w:rsidP="00811F2B">
      <w:r>
        <w:t>Vehicle 2: Route=[0, 23, 31, 41, 44, 38, 27, 24, 0], Distance=227.59, RemCap=321.0</w:t>
      </w:r>
    </w:p>
    <w:p w14:paraId="35CF3848" w14:textId="77777777" w:rsidR="00811F2B" w:rsidRDefault="00811F2B" w:rsidP="00811F2B">
      <w:r>
        <w:t>Vehicle 3: Route=[0, 33, 25, 28, 45, 29, 36, 0], Distance=197.45, RemCap=390.0</w:t>
      </w:r>
    </w:p>
    <w:p w14:paraId="69AEF3D3" w14:textId="77777777" w:rsidR="00811F2B" w:rsidRDefault="00811F2B" w:rsidP="00811F2B">
      <w:r>
        <w:t>Vehicle 4: Route=[0, 50, 37, 32, 0], Distance=144.28, RemCap=433.0</w:t>
      </w:r>
    </w:p>
    <w:p w14:paraId="77CCE567" w14:textId="77777777" w:rsidR="00811F2B" w:rsidRDefault="00811F2B" w:rsidP="00811F2B">
      <w:r>
        <w:t>Total vehicle waiting time   = 0.00</w:t>
      </w:r>
    </w:p>
    <w:p w14:paraId="0A899503" w14:textId="77777777" w:rsidR="00811F2B" w:rsidRDefault="00811F2B" w:rsidP="00811F2B">
      <w:r>
        <w:lastRenderedPageBreak/>
        <w:t>Total customer waiting time  = 20194.48</w:t>
      </w:r>
    </w:p>
    <w:p w14:paraId="5B26397A" w14:textId="77777777" w:rsidR="00811F2B" w:rsidRDefault="00811F2B" w:rsidP="00811F2B">
      <w:r>
        <w:t>--------------------------------------------------</w:t>
      </w:r>
    </w:p>
    <w:p w14:paraId="6477EFA9" w14:textId="77777777" w:rsidR="00811F2B" w:rsidRDefault="00811F2B" w:rsidP="00811F2B">
      <w:r>
        <w:t>Ep 27/50 | Reward 4377.74 | Loss 480214430.67 | Dist 1038.13 | Vehl 5</w:t>
      </w:r>
    </w:p>
    <w:p w14:paraId="68320746" w14:textId="77777777" w:rsidR="00811F2B" w:rsidRDefault="00811F2B" w:rsidP="00811F2B">
      <w:r>
        <w:t>Vehicle 0: Route=[0, 6, 8, 7, 2, 29, 4, 3, 1, 20, 40, 19, 17, 16, 31, 15, 18, 25, 9, 12, 10, 48, 11, 41, 13, 37, 0], Distance=274.47, RemCap=15.0</w:t>
      </w:r>
    </w:p>
    <w:p w14:paraId="624E034F" w14:textId="77777777" w:rsidR="00811F2B" w:rsidRDefault="00811F2B" w:rsidP="00811F2B">
      <w:r>
        <w:t>Vehicle 1: Route=[0, 46, 32, 14, 50, 23, 43, 5, 35, 38, 0], Distance=241.08, RemCap=274.0</w:t>
      </w:r>
    </w:p>
    <w:p w14:paraId="65E1E9B4" w14:textId="77777777" w:rsidR="00811F2B" w:rsidRDefault="00811F2B" w:rsidP="00811F2B">
      <w:r>
        <w:t>Vehicle 2: Route=[0, 30, 26, 27, 39, 49, 0], Distance=180.82, RemCap=371.0</w:t>
      </w:r>
    </w:p>
    <w:p w14:paraId="26CF8FD5" w14:textId="77777777" w:rsidR="00811F2B" w:rsidRDefault="00811F2B" w:rsidP="00811F2B">
      <w:r>
        <w:t>Vehicle 3: Route=[0, 24, 21, 28, 45, 33, 34, 0], Distance=198.08, RemCap=401.0</w:t>
      </w:r>
    </w:p>
    <w:p w14:paraId="03CDB85F" w14:textId="77777777" w:rsidR="00811F2B" w:rsidRDefault="00811F2B" w:rsidP="00811F2B">
      <w:r>
        <w:t>Vehicle 4: Route=[0, 47, 22, 42, 36, 44, 0], Distance=143.68, RemCap=429.0</w:t>
      </w:r>
    </w:p>
    <w:p w14:paraId="0626CDC3" w14:textId="77777777" w:rsidR="00811F2B" w:rsidRDefault="00811F2B" w:rsidP="00811F2B">
      <w:r>
        <w:t>Total vehicle waiting time   = 0.00</w:t>
      </w:r>
    </w:p>
    <w:p w14:paraId="19B05CA0" w14:textId="77777777" w:rsidR="00811F2B" w:rsidRDefault="00811F2B" w:rsidP="00811F2B">
      <w:r>
        <w:t>Total customer waiting time  = 22239.12</w:t>
      </w:r>
    </w:p>
    <w:p w14:paraId="1DDE351A" w14:textId="77777777" w:rsidR="00811F2B" w:rsidRDefault="00811F2B" w:rsidP="00811F2B">
      <w:r>
        <w:t>--------------------------------------------------</w:t>
      </w:r>
    </w:p>
    <w:p w14:paraId="70A7EB27" w14:textId="77777777" w:rsidR="00811F2B" w:rsidRDefault="00811F2B" w:rsidP="00811F2B">
      <w:r>
        <w:t>Ep 28/50 | Reward 4283.80 | Loss 440931058.07 | Dist 1065.48 | Vehl 5</w:t>
      </w:r>
    </w:p>
    <w:p w14:paraId="74F526A9" w14:textId="77777777" w:rsidR="00811F2B" w:rsidRDefault="00811F2B" w:rsidP="00811F2B">
      <w:r>
        <w:t>Vehicle 0: Route=[0, 40, 19, 18, 15, 14, 16, 17, 20, 1, 3, 29, 2, 5, 6, 7, 8, 39, 12, 9, 10, 11, 13, 33, 34, 0], Distance=283.56, RemCap=15.0</w:t>
      </w:r>
    </w:p>
    <w:p w14:paraId="7BD90605" w14:textId="77777777" w:rsidR="00811F2B" w:rsidRDefault="00811F2B" w:rsidP="00811F2B">
      <w:r>
        <w:t>Vehicle 1: Route=[0, 22, 25, 49, 38, 24, 4, 30, 21, 0], Distance=219.18, RemCap=337.0</w:t>
      </w:r>
    </w:p>
    <w:p w14:paraId="4FC8EBEC" w14:textId="77777777" w:rsidR="00811F2B" w:rsidRDefault="00811F2B" w:rsidP="00811F2B">
      <w:r>
        <w:t>Vehicle 2: Route=[0, 27, 35, 45, 46, 50, 26, 0], Distance=140.55, RemCap=373.0</w:t>
      </w:r>
    </w:p>
    <w:p w14:paraId="6A0F8B2F" w14:textId="77777777" w:rsidR="00811F2B" w:rsidRDefault="00811F2B" w:rsidP="00811F2B">
      <w:r>
        <w:t>Vehicle 3: Route=[0, 47, 36, 42, 48, 31, 23, 0], Distance=215.98, RemCap=392.0</w:t>
      </w:r>
    </w:p>
    <w:p w14:paraId="715B6ABB" w14:textId="77777777" w:rsidR="00811F2B" w:rsidRDefault="00811F2B" w:rsidP="00811F2B">
      <w:r>
        <w:t>Vehicle 4: Route=[0, 43, 44, 37, 28, 32, 41, 0], Distance=206.20, RemCap=373.0</w:t>
      </w:r>
    </w:p>
    <w:p w14:paraId="5B1A6DE9" w14:textId="77777777" w:rsidR="00811F2B" w:rsidRDefault="00811F2B" w:rsidP="00811F2B">
      <w:r>
        <w:t>Total vehicle waiting time   = 0.00</w:t>
      </w:r>
    </w:p>
    <w:p w14:paraId="1FF765BA" w14:textId="77777777" w:rsidR="00811F2B" w:rsidRDefault="00811F2B" w:rsidP="00811F2B">
      <w:r>
        <w:t>Total customer waiting time  = 22986.56</w:t>
      </w:r>
    </w:p>
    <w:p w14:paraId="7106617D" w14:textId="77777777" w:rsidR="00811F2B" w:rsidRDefault="00811F2B" w:rsidP="00811F2B">
      <w:r>
        <w:t>--------------------------------------------------</w:t>
      </w:r>
    </w:p>
    <w:p w14:paraId="1CD6FF35" w14:textId="77777777" w:rsidR="00811F2B" w:rsidRDefault="00811F2B" w:rsidP="00811F2B">
      <w:r>
        <w:t>Ep 29/50 | Reward 5054.90 | Loss 676082609.87 | Dist 1031.78 | Vehl 5</w:t>
      </w:r>
    </w:p>
    <w:p w14:paraId="7F096566" w14:textId="77777777" w:rsidR="00811F2B" w:rsidRDefault="00811F2B" w:rsidP="00811F2B">
      <w:r>
        <w:t>Vehicle 0: Route=[0, 13, 11, 10, 12, 9, 18, 28, 15, 14, 16, 17, 19, 45, 20, 1, 3, 4, 29, 2, 5, 7, 8, 6, 27, 47, 0], Distance=309.57, RemCap=5.0</w:t>
      </w:r>
    </w:p>
    <w:p w14:paraId="2683EF65" w14:textId="77777777" w:rsidR="00811F2B" w:rsidRDefault="00811F2B" w:rsidP="00811F2B">
      <w:r>
        <w:t>Vehicle 1: Route=[0, 24, 42, 41, 34, 46, 22, 40, 50, 26, 0], Distance=200.45, RemCap=316.0</w:t>
      </w:r>
    </w:p>
    <w:p w14:paraId="2E83BA8D" w14:textId="77777777" w:rsidR="00811F2B" w:rsidRDefault="00811F2B" w:rsidP="00811F2B">
      <w:r>
        <w:t>Vehicle 2: Route=[0, 23, 21, 31, 33, 37, 44, 43, 0], Distance=219.11, RemCap=387.0</w:t>
      </w:r>
    </w:p>
    <w:p w14:paraId="0E988A4B" w14:textId="77777777" w:rsidR="00811F2B" w:rsidRDefault="00811F2B" w:rsidP="00811F2B">
      <w:r>
        <w:lastRenderedPageBreak/>
        <w:t>Vehicle 3: Route=[0, 35, 48, 39, 32, 30, 0], Distance=155.90, RemCap=372.0</w:t>
      </w:r>
    </w:p>
    <w:p w14:paraId="0CFE1546" w14:textId="77777777" w:rsidR="00811F2B" w:rsidRDefault="00811F2B" w:rsidP="00811F2B">
      <w:r>
        <w:t>Vehicle 4: Route=[0, 38, 36, 49, 25, 0], Distance=146.75, RemCap=410.0</w:t>
      </w:r>
    </w:p>
    <w:p w14:paraId="0A82D07C" w14:textId="77777777" w:rsidR="00811F2B" w:rsidRDefault="00811F2B" w:rsidP="00811F2B">
      <w:r>
        <w:t>Total vehicle waiting time   = 0.00</w:t>
      </w:r>
    </w:p>
    <w:p w14:paraId="5784E569" w14:textId="77777777" w:rsidR="00811F2B" w:rsidRDefault="00811F2B" w:rsidP="00811F2B">
      <w:r>
        <w:t>Total customer waiting time  = 20217.92</w:t>
      </w:r>
    </w:p>
    <w:p w14:paraId="2061C81C" w14:textId="77777777" w:rsidR="00811F2B" w:rsidRDefault="00811F2B" w:rsidP="00811F2B">
      <w:r>
        <w:t>--------------------------------------------------</w:t>
      </w:r>
    </w:p>
    <w:p w14:paraId="6246A147" w14:textId="77777777" w:rsidR="00811F2B" w:rsidRDefault="00811F2B" w:rsidP="00811F2B">
      <w:r>
        <w:t>Ep 30/50 | Reward 4155.55 | Loss 416821274.75 | Dist 1169.23 | Vehl 5</w:t>
      </w:r>
    </w:p>
    <w:p w14:paraId="4AA60918" w14:textId="77777777" w:rsidR="00811F2B" w:rsidRDefault="00811F2B" w:rsidP="00811F2B">
      <w:r>
        <w:t>Vehicle 0: Route=[0, 45, 34, 13, 11, 48, 10, 9, 18, 15, 16, 17, 19, 21, 23, 35, 49, 8, 7, 6, 5, 2, 1, 3, 4, 29, 0], Distance=298.10, RemCap=31.0</w:t>
      </w:r>
    </w:p>
    <w:p w14:paraId="5EB7B190" w14:textId="77777777" w:rsidR="00811F2B" w:rsidRDefault="00811F2B" w:rsidP="00811F2B">
      <w:r>
        <w:t>Vehicle 1: Route=[0, 37, 12, 44, 38, 43, 47, 20, 40, 14, 32, 0], Distance=286.64, RemCap=271.0</w:t>
      </w:r>
    </w:p>
    <w:p w14:paraId="4823C4F8" w14:textId="77777777" w:rsidR="00811F2B" w:rsidRDefault="00811F2B" w:rsidP="00811F2B">
      <w:r>
        <w:t>Vehicle 2: Route=[0, 36, 26, 28, 46, 39, 33, 0], Distance=235.52, RemCap=375.0</w:t>
      </w:r>
    </w:p>
    <w:p w14:paraId="1F4827E7" w14:textId="77777777" w:rsidR="00811F2B" w:rsidRDefault="00811F2B" w:rsidP="00811F2B">
      <w:r>
        <w:t>Vehicle 3: Route=[0, 50, 41, 22, 31, 25, 0], Distance=205.72, RemCap=407.0</w:t>
      </w:r>
    </w:p>
    <w:p w14:paraId="2E2F792C" w14:textId="77777777" w:rsidR="00811F2B" w:rsidRDefault="00811F2B" w:rsidP="00811F2B">
      <w:r>
        <w:t>Vehicle 4: Route=[0, 30, 42, 24, 27, 0], Distance=143.25, RemCap=406.0</w:t>
      </w:r>
    </w:p>
    <w:p w14:paraId="6E4865EC" w14:textId="77777777" w:rsidR="00811F2B" w:rsidRDefault="00811F2B" w:rsidP="00811F2B">
      <w:r>
        <w:t>Total vehicle waiting time   = 0.00</w:t>
      </w:r>
    </w:p>
    <w:p w14:paraId="6A7AFFE0" w14:textId="77777777" w:rsidR="00811F2B" w:rsidRDefault="00811F2B" w:rsidP="00811F2B">
      <w:r>
        <w:t>Total customer waiting time  = 22647.85</w:t>
      </w:r>
    </w:p>
    <w:p w14:paraId="0BB71902" w14:textId="77777777" w:rsidR="00811F2B" w:rsidRDefault="00811F2B" w:rsidP="00811F2B">
      <w:r>
        <w:t>--------------------------------------------------</w:t>
      </w:r>
    </w:p>
    <w:p w14:paraId="0A471308" w14:textId="77777777" w:rsidR="00811F2B" w:rsidRDefault="00811F2B" w:rsidP="00811F2B">
      <w:r>
        <w:t>Ep 31/50 | Reward 4967.26 | Loss 627708005.83 | Dist 1024.97 | Vehl 5</w:t>
      </w:r>
    </w:p>
    <w:p w14:paraId="63B1E150" w14:textId="77777777" w:rsidR="00811F2B" w:rsidRDefault="00811F2B" w:rsidP="00811F2B">
      <w:r>
        <w:t>Vehicle 0: Route=[0, 20, 1, 3, 4, 2, 5, 6, 7, 8, 13, 41, 11, 10, 39, 12, 9, 32, 18, 15, 14, 16, 17, 19, 22, 0], Distance=276.76, RemCap=6.0</w:t>
      </w:r>
    </w:p>
    <w:p w14:paraId="3A1D97E0" w14:textId="77777777" w:rsidR="00811F2B" w:rsidRDefault="00811F2B" w:rsidP="00811F2B">
      <w:r>
        <w:t>Vehicle 1: Route=[0, 23, 26, 47, 27, 24, 38, 44, 49, 48, 28, 0], Distance=238.78, RemCap=288.0</w:t>
      </w:r>
    </w:p>
    <w:p w14:paraId="1C582FBD" w14:textId="77777777" w:rsidR="00811F2B" w:rsidRDefault="00811F2B" w:rsidP="00811F2B">
      <w:r>
        <w:t>Vehicle 2: Route=[0, 43, 50, 25, 34, 42, 36, 0], Distance=225.14, RemCap=396.0</w:t>
      </w:r>
    </w:p>
    <w:p w14:paraId="7E2C2472" w14:textId="77777777" w:rsidR="00811F2B" w:rsidRDefault="00811F2B" w:rsidP="00811F2B">
      <w:r>
        <w:t>Vehicle 3: Route=[0, 45, 31, 21, 29, 35, 0], Distance=161.17, RemCap=390.0</w:t>
      </w:r>
    </w:p>
    <w:p w14:paraId="7E7F31DB" w14:textId="77777777" w:rsidR="00811F2B" w:rsidRDefault="00811F2B" w:rsidP="00811F2B">
      <w:r>
        <w:t>Vehicle 4: Route=[0, 37, 33, 46, 30, 40, 0], Distance=123.11, RemCap=410.0</w:t>
      </w:r>
    </w:p>
    <w:p w14:paraId="70A895EB" w14:textId="77777777" w:rsidR="00811F2B" w:rsidRDefault="00811F2B" w:rsidP="00811F2B">
      <w:r>
        <w:t>Total vehicle waiting time   = 0.00</w:t>
      </w:r>
    </w:p>
    <w:p w14:paraId="0E8C3FDA" w14:textId="77777777" w:rsidR="00811F2B" w:rsidRDefault="00811F2B" w:rsidP="00811F2B">
      <w:r>
        <w:t>Total customer waiting time  = 19231.33</w:t>
      </w:r>
    </w:p>
    <w:p w14:paraId="357A3BD4" w14:textId="77777777" w:rsidR="00811F2B" w:rsidRDefault="00811F2B" w:rsidP="00811F2B">
      <w:r>
        <w:t>--------------------------------------------------</w:t>
      </w:r>
    </w:p>
    <w:p w14:paraId="2D55FF3F" w14:textId="77777777" w:rsidR="00811F2B" w:rsidRDefault="00811F2B" w:rsidP="00811F2B">
      <w:r>
        <w:t>Ep 32/50 | Reward 4960.35 | Loss 623126464.05 | Dist 977.21 | Vehl 5</w:t>
      </w:r>
    </w:p>
    <w:p w14:paraId="572DD573" w14:textId="77777777" w:rsidR="00811F2B" w:rsidRDefault="00811F2B" w:rsidP="00811F2B">
      <w:r>
        <w:lastRenderedPageBreak/>
        <w:t>Vehicle 0: Route=[0, 21, 20, 1, 3, 4, 2, 43, 5, 7, 8, 6, 42, 13, 11, 10, 12, 9, 18, 28, 15, 14, 16, 17, 19, 40, 34, 33, 0], Distance=292.53, RemCap=10.0</w:t>
      </w:r>
    </w:p>
    <w:p w14:paraId="14627426" w14:textId="77777777" w:rsidR="00811F2B" w:rsidRDefault="00811F2B" w:rsidP="00811F2B">
      <w:r>
        <w:t>Vehicle 1: Route=[0, 37, 48, 41, 36, 24, 47, 30, 35, 0], Distance=187.17, RemCap=304.0</w:t>
      </w:r>
    </w:p>
    <w:p w14:paraId="200E8157" w14:textId="77777777" w:rsidR="00811F2B" w:rsidRDefault="00811F2B" w:rsidP="00811F2B">
      <w:r>
        <w:t>Vehicle 2: Route=[0, 44, 38, 27, 23, 50, 31, 25, 0], Distance=201.99, RemCap=361.0</w:t>
      </w:r>
    </w:p>
    <w:p w14:paraId="6784AE89" w14:textId="77777777" w:rsidR="00811F2B" w:rsidRDefault="00811F2B" w:rsidP="00811F2B">
      <w:r>
        <w:t>Vehicle 3: Route=[0, 39, 32, 45, 26, 0], Distance=154.95, RemCap=396.0</w:t>
      </w:r>
    </w:p>
    <w:p w14:paraId="6828A5FE" w14:textId="77777777" w:rsidR="00811F2B" w:rsidRDefault="00811F2B" w:rsidP="00811F2B">
      <w:r>
        <w:t>Vehicle 4: Route=[0, 29, 49, 46, 22, 0], Distance=140.57, RemCap=419.0</w:t>
      </w:r>
    </w:p>
    <w:p w14:paraId="7A74F483" w14:textId="77777777" w:rsidR="00811F2B" w:rsidRDefault="00811F2B" w:rsidP="00811F2B">
      <w:r>
        <w:t>Total vehicle waiting time   = 0.00</w:t>
      </w:r>
    </w:p>
    <w:p w14:paraId="73D52D5D" w14:textId="77777777" w:rsidR="00811F2B" w:rsidRDefault="00811F2B" w:rsidP="00811F2B">
      <w:r>
        <w:t>Total customer waiting time  = 19896.54</w:t>
      </w:r>
    </w:p>
    <w:p w14:paraId="543A38A7" w14:textId="77777777" w:rsidR="00811F2B" w:rsidRDefault="00811F2B" w:rsidP="00811F2B">
      <w:r>
        <w:t>--------------------------------------------------</w:t>
      </w:r>
    </w:p>
    <w:p w14:paraId="589C3FD9" w14:textId="77777777" w:rsidR="00811F2B" w:rsidRDefault="00811F2B" w:rsidP="00811F2B">
      <w:r>
        <w:t>Ep 33/50 | Reward 4677.81 | Loss 534552102.50 | Dist 959.21 | Vehl 5</w:t>
      </w:r>
    </w:p>
    <w:p w14:paraId="7D4A5839" w14:textId="77777777" w:rsidR="00811F2B" w:rsidRDefault="00811F2B" w:rsidP="00811F2B">
      <w:r>
        <w:t>Vehicle 0: Route=[0, 37, 13, 12, 9, 10, 11, 33, 34, 46, 18, 28, 15, 14, 16, 17, 19, 40, 20, 1, 3, 4, 2, 5, 7, 8, 6, 42, 0], Distance=298.40, RemCap=6.0</w:t>
      </w:r>
    </w:p>
    <w:p w14:paraId="28276E3B" w14:textId="77777777" w:rsidR="00811F2B" w:rsidRDefault="00811F2B" w:rsidP="00811F2B">
      <w:r>
        <w:t>Vehicle 1: Route=[0, 35, 44, 36, 43, 29, 50, 31, 25, 0], Distance=216.81, RemCap=333.0</w:t>
      </w:r>
    </w:p>
    <w:p w14:paraId="0BBC9A17" w14:textId="77777777" w:rsidR="00811F2B" w:rsidRDefault="00811F2B" w:rsidP="00811F2B">
      <w:r>
        <w:t>Vehicle 2: Route=[0, 24, 39, 41, 22, 23, 26, 30, 0], Distance=203.95, RemCap=317.0</w:t>
      </w:r>
    </w:p>
    <w:p w14:paraId="5D7010DD" w14:textId="77777777" w:rsidR="00811F2B" w:rsidRDefault="00811F2B" w:rsidP="00811F2B">
      <w:r>
        <w:t>Vehicle 3: Route=[0, 32, 48, 38, 27, 47, 21, 0], Distance=173.33, RemCap=367.0</w:t>
      </w:r>
    </w:p>
    <w:p w14:paraId="2F43C414" w14:textId="77777777" w:rsidR="00811F2B" w:rsidRDefault="00811F2B" w:rsidP="00811F2B">
      <w:r>
        <w:t>Vehicle 4: Route=[0, 49, 45, 0], Distance=66.71, RemCap=467.0</w:t>
      </w:r>
    </w:p>
    <w:p w14:paraId="55C60C48" w14:textId="77777777" w:rsidR="00811F2B" w:rsidRDefault="00811F2B" w:rsidP="00811F2B">
      <w:r>
        <w:t>Total vehicle waiting time   = 0.00</w:t>
      </w:r>
    </w:p>
    <w:p w14:paraId="29D1F7E8" w14:textId="77777777" w:rsidR="00811F2B" w:rsidRDefault="00811F2B" w:rsidP="00811F2B">
      <w:r>
        <w:t>Total customer waiting time  = 21358.24</w:t>
      </w:r>
    </w:p>
    <w:p w14:paraId="77203946" w14:textId="77777777" w:rsidR="00811F2B" w:rsidRDefault="00811F2B" w:rsidP="00811F2B">
      <w:r>
        <w:t>--------------------------------------------------</w:t>
      </w:r>
    </w:p>
    <w:p w14:paraId="2A4222E6" w14:textId="77777777" w:rsidR="00811F2B" w:rsidRDefault="00811F2B" w:rsidP="00811F2B">
      <w:r>
        <w:t>Ep 34/50 | Reward 4684.82 | Loss 559721993.63 | Dist 1009.22 | Vehl 5</w:t>
      </w:r>
    </w:p>
    <w:p w14:paraId="46419DC2" w14:textId="77777777" w:rsidR="00811F2B" w:rsidRDefault="00811F2B" w:rsidP="00811F2B">
      <w:r>
        <w:t>Vehicle 0: Route=[0, 50, 20, 1, 3, 4, 2, 5, 24, 8, 7, 6, 42, 13, 11, 48, 10, 12, 9, 18, 15, 14, 16, 17, 19, 37, 33, 0], Distance=302.79, RemCap=2.0</w:t>
      </w:r>
    </w:p>
    <w:p w14:paraId="5E4DEAE6" w14:textId="77777777" w:rsidR="00811F2B" w:rsidRDefault="00811F2B" w:rsidP="00811F2B">
      <w:r>
        <w:t>Vehicle 1: Route=[0, 41, 46, 25, 28, 31, 23, 26, 47, 43, 38, 0], Distance=235.05, RemCap=269.0</w:t>
      </w:r>
    </w:p>
    <w:p w14:paraId="6E396812" w14:textId="77777777" w:rsidR="00811F2B" w:rsidRDefault="00811F2B" w:rsidP="00811F2B">
      <w:r>
        <w:t>Vehicle 2: Route=[0, 32, 30, 21, 27, 44, 35, 0], Distance=187.73, RemCap=373.0</w:t>
      </w:r>
    </w:p>
    <w:p w14:paraId="2B5A77AC" w14:textId="77777777" w:rsidR="00811F2B" w:rsidRDefault="00811F2B" w:rsidP="00811F2B">
      <w:r>
        <w:t>Vehicle 3: Route=[0, 34, 22, 29, 36, 0], Distance=149.85, RemCap=418.0</w:t>
      </w:r>
    </w:p>
    <w:p w14:paraId="48ADC226" w14:textId="77777777" w:rsidR="00811F2B" w:rsidRDefault="00811F2B" w:rsidP="00811F2B">
      <w:r>
        <w:t>Vehicle 4: Route=[0, 49, 39, 45, 40, 0], Distance=133.79, RemCap=428.0</w:t>
      </w:r>
    </w:p>
    <w:p w14:paraId="4CFDFC47" w14:textId="77777777" w:rsidR="00811F2B" w:rsidRDefault="00811F2B" w:rsidP="00811F2B">
      <w:r>
        <w:t>Total vehicle waiting time   = 0.00</w:t>
      </w:r>
    </w:p>
    <w:p w14:paraId="46C40CC7" w14:textId="77777777" w:rsidR="00811F2B" w:rsidRDefault="00811F2B" w:rsidP="00811F2B">
      <w:r>
        <w:lastRenderedPageBreak/>
        <w:t>Total customer waiting time  = 21205.47</w:t>
      </w:r>
    </w:p>
    <w:p w14:paraId="6A2B1817" w14:textId="77777777" w:rsidR="00811F2B" w:rsidRDefault="00811F2B" w:rsidP="00811F2B">
      <w:r>
        <w:t>--------------------------------------------------</w:t>
      </w:r>
    </w:p>
    <w:p w14:paraId="1248167B" w14:textId="77777777" w:rsidR="00811F2B" w:rsidRDefault="00811F2B" w:rsidP="00811F2B">
      <w:r>
        <w:t>Ep 35/50 | Reward 4672.57 | Loss 539138037.01 | Dist 1044.86 | Vehl 5</w:t>
      </w:r>
    </w:p>
    <w:p w14:paraId="72932447" w14:textId="77777777" w:rsidR="00811F2B" w:rsidRDefault="00811F2B" w:rsidP="00811F2B">
      <w:r>
        <w:t>Vehicle 0: Route=[0, 38, 36, 8, 7, 6, 5, 2, 4, 3, 1, 20, 31, 14, 15, 18, 16, 17, 19, 34, 11, 13, 12, 9, 10, 48, 0], Distance=289.10, RemCap=1.0</w:t>
      </w:r>
    </w:p>
    <w:p w14:paraId="11E3AF75" w14:textId="77777777" w:rsidR="00811F2B" w:rsidRDefault="00811F2B" w:rsidP="00811F2B">
      <w:r>
        <w:t>Vehicle 1: Route=[0, 49, 24, 47, 50, 28, 22, 40, 0], Distance=205.30, RemCap=385.0</w:t>
      </w:r>
    </w:p>
    <w:p w14:paraId="66CED220" w14:textId="77777777" w:rsidR="00811F2B" w:rsidRDefault="00811F2B" w:rsidP="00811F2B">
      <w:r>
        <w:t>Vehicle 2: Route=[0, 35, 45, 37, 41, 44, 43, 26, 0], Distance=187.94, RemCap=344.0</w:t>
      </w:r>
    </w:p>
    <w:p w14:paraId="275FFF6D" w14:textId="77777777" w:rsidR="00811F2B" w:rsidRDefault="00811F2B" w:rsidP="00811F2B">
      <w:r>
        <w:t>Vehicle 3: Route=[0, 25, 33, 42, 29, 23, 21, 0], Distance=197.17, RemCap=388.0</w:t>
      </w:r>
    </w:p>
    <w:p w14:paraId="28D6BE5C" w14:textId="77777777" w:rsidR="00811F2B" w:rsidRDefault="00811F2B" w:rsidP="00811F2B">
      <w:r>
        <w:t>Vehicle 4: Route=[0, 27, 30, 46, 32, 39, 0], Distance=165.36, RemCap=372.0</w:t>
      </w:r>
    </w:p>
    <w:p w14:paraId="51518705" w14:textId="77777777" w:rsidR="00811F2B" w:rsidRDefault="00811F2B" w:rsidP="00811F2B">
      <w:r>
        <w:t>Total vehicle waiting time   = 0.00</w:t>
      </w:r>
    </w:p>
    <w:p w14:paraId="3FB59C1D" w14:textId="77777777" w:rsidR="00811F2B" w:rsidRDefault="00811F2B" w:rsidP="00811F2B">
      <w:r>
        <w:t>Total customer waiting time  = 20407.89</w:t>
      </w:r>
    </w:p>
    <w:p w14:paraId="3532E172" w14:textId="77777777" w:rsidR="00811F2B" w:rsidRDefault="00811F2B" w:rsidP="00811F2B">
      <w:r>
        <w:t>--------------------------------------------------</w:t>
      </w:r>
    </w:p>
    <w:p w14:paraId="7BFFB53E" w14:textId="77777777" w:rsidR="00811F2B" w:rsidRDefault="00811F2B" w:rsidP="00811F2B">
      <w:r>
        <w:t>Ep 36/50 | Reward 4811.30 | Loss 583671963.45 | Dist 1065.29 | Vehl 5</w:t>
      </w:r>
    </w:p>
    <w:p w14:paraId="1BD8FBC5" w14:textId="77777777" w:rsidR="00811F2B" w:rsidRDefault="00811F2B" w:rsidP="00811F2B">
      <w:r>
        <w:t>Vehicle 0: Route=[0, 27, 2, 1, 3, 4, 43, 5, 6, 7, 8, 44, 13, 11, 10, 12, 9, 18, 15, 14, 16, 17, 19, 20, 23, 47, 0], Distance=289.88, RemCap=18.0</w:t>
      </w:r>
    </w:p>
    <w:p w14:paraId="6E3F6BF0" w14:textId="77777777" w:rsidR="00811F2B" w:rsidRDefault="00811F2B" w:rsidP="00811F2B">
      <w:r>
        <w:t>Vehicle 1: Route=[0, 26, 31, 32, 41, 38, 24, 36, 0], Distance=249.75, RemCap=289.0</w:t>
      </w:r>
    </w:p>
    <w:p w14:paraId="121CB8F2" w14:textId="77777777" w:rsidR="00811F2B" w:rsidRDefault="00811F2B" w:rsidP="00811F2B">
      <w:r>
        <w:t>Vehicle 2: Route=[0, 35, 49, 48, 34, 28, 30, 21, 0], Distance=193.95, RemCap=374.0</w:t>
      </w:r>
    </w:p>
    <w:p w14:paraId="72EFDEF9" w14:textId="77777777" w:rsidR="00811F2B" w:rsidRDefault="00811F2B" w:rsidP="00811F2B">
      <w:r>
        <w:t>Vehicle 3: Route=[0, 29, 42, 33, 40, 22, 46, 39, 0], Distance=180.25, RemCap=368.0</w:t>
      </w:r>
    </w:p>
    <w:p w14:paraId="7749E619" w14:textId="77777777" w:rsidR="00811F2B" w:rsidRDefault="00811F2B" w:rsidP="00811F2B">
      <w:r>
        <w:t>Vehicle 4: Route=[0, 37, 45, 50, 25, 0], Distance=151.47, RemCap=441.0</w:t>
      </w:r>
    </w:p>
    <w:p w14:paraId="690D3FCC" w14:textId="77777777" w:rsidR="00811F2B" w:rsidRDefault="00811F2B" w:rsidP="00811F2B">
      <w:r>
        <w:t>Total vehicle waiting time   = 0.00</w:t>
      </w:r>
    </w:p>
    <w:p w14:paraId="3C55528C" w14:textId="77777777" w:rsidR="00811F2B" w:rsidRDefault="00811F2B" w:rsidP="00811F2B">
      <w:r>
        <w:t>Total customer waiting time  = 20486.64</w:t>
      </w:r>
    </w:p>
    <w:p w14:paraId="304C8BBE" w14:textId="77777777" w:rsidR="00811F2B" w:rsidRDefault="00811F2B" w:rsidP="00811F2B">
      <w:r>
        <w:t>--------------------------------------------------</w:t>
      </w:r>
    </w:p>
    <w:p w14:paraId="0399CB6C" w14:textId="77777777" w:rsidR="00811F2B" w:rsidRDefault="00811F2B" w:rsidP="00811F2B">
      <w:r>
        <w:t>Ep 37/50 | Reward 4248.49 | Loss 412269691.75 | Dist 1041.52 | Vehl 5</w:t>
      </w:r>
    </w:p>
    <w:p w14:paraId="3E1DA814" w14:textId="77777777" w:rsidR="00811F2B" w:rsidRDefault="00811F2B" w:rsidP="00811F2B">
      <w:r>
        <w:t>Vehicle 0: Route=[0, 45, 23, 30, 20, 47, 2, 1, 3, 4, 5, 7, 8, 6, 42, 13, 11, 10, 12, 9, 18, 15, 14, 16, 17, 19, 40, 0], Distance=293.79, RemCap=0.0</w:t>
      </w:r>
    </w:p>
    <w:p w14:paraId="12C5E9CD" w14:textId="77777777" w:rsidR="00811F2B" w:rsidRDefault="00811F2B" w:rsidP="00811F2B">
      <w:r>
        <w:t>Vehicle 1: Route=[0, 35, 27, 29, 50, 31, 28, 41, 37, 0], Distance=199.44, RemCap=308.0</w:t>
      </w:r>
    </w:p>
    <w:p w14:paraId="4DA70B7A" w14:textId="77777777" w:rsidR="00811F2B" w:rsidRDefault="00811F2B" w:rsidP="00811F2B">
      <w:r>
        <w:t>Vehicle 2: Route=[0, 26, 22, 34, 44, 36, 43, 0], Distance=190.15, RemCap=398.0</w:t>
      </w:r>
    </w:p>
    <w:p w14:paraId="1C703564" w14:textId="77777777" w:rsidR="00811F2B" w:rsidRDefault="00811F2B" w:rsidP="00811F2B">
      <w:r>
        <w:lastRenderedPageBreak/>
        <w:t>Vehicle 3: Route=[0, 49, 33, 46, 25, 39, 0], Distance=171.12, RemCap=405.0</w:t>
      </w:r>
    </w:p>
    <w:p w14:paraId="17BD10A7" w14:textId="77777777" w:rsidR="00811F2B" w:rsidRDefault="00811F2B" w:rsidP="00811F2B">
      <w:r>
        <w:t>Vehicle 4: Route=[0, 32, 48, 38, 24, 21, 0], Distance=187.03, RemCap=379.0</w:t>
      </w:r>
    </w:p>
    <w:p w14:paraId="4B34898B" w14:textId="77777777" w:rsidR="00811F2B" w:rsidRDefault="00811F2B" w:rsidP="00811F2B">
      <w:r>
        <w:t>Total vehicle waiting time   = 0.00</w:t>
      </w:r>
    </w:p>
    <w:p w14:paraId="398D8026" w14:textId="77777777" w:rsidR="00811F2B" w:rsidRDefault="00811F2B" w:rsidP="00811F2B">
      <w:r>
        <w:t>Total customer waiting time  = 22337.20</w:t>
      </w:r>
    </w:p>
    <w:p w14:paraId="047A05CE" w14:textId="77777777" w:rsidR="00811F2B" w:rsidRDefault="00811F2B" w:rsidP="00811F2B">
      <w:r>
        <w:t>--------------------------------------------------</w:t>
      </w:r>
    </w:p>
    <w:p w14:paraId="583D54B3" w14:textId="77777777" w:rsidR="00811F2B" w:rsidRDefault="00811F2B" w:rsidP="00811F2B">
      <w:r>
        <w:t>Ep 38/50 | Reward 4496.16 | Loss 468210488.39 | Dist 961.35 | Vehl 5</w:t>
      </w:r>
    </w:p>
    <w:p w14:paraId="43E73EF4" w14:textId="77777777" w:rsidR="00811F2B" w:rsidRDefault="00811F2B" w:rsidP="00811F2B">
      <w:r>
        <w:t>Vehicle 0: Route=[0, 42, 44, 8, 7, 6, 27, 2, 43, 5, 4, 3, 1, 21, 23, 45, 40, 19, 17, 16, 14, 15, 18, 9, 12, 10, 11, 13, 33, 0], Distance=296.35, RemCap=17.0</w:t>
      </w:r>
    </w:p>
    <w:p w14:paraId="1966EE02" w14:textId="77777777" w:rsidR="00811F2B" w:rsidRDefault="00811F2B" w:rsidP="00811F2B">
      <w:r>
        <w:t>Vehicle 1: Route=[0, 30, 20, 28, 34, 41, 48, 39, 38, 35, 0], Distance=213.55, RemCap=254.0</w:t>
      </w:r>
    </w:p>
    <w:p w14:paraId="1CC594A0" w14:textId="77777777" w:rsidR="00811F2B" w:rsidRDefault="00811F2B" w:rsidP="00811F2B">
      <w:r>
        <w:t>Vehicle 2: Route=[0, 24, 29, 47, 22, 46, 32, 25, 0], Distance=189.81, RemCap=345.0</w:t>
      </w:r>
    </w:p>
    <w:p w14:paraId="62E3860E" w14:textId="77777777" w:rsidR="00811F2B" w:rsidRDefault="00811F2B" w:rsidP="00811F2B">
      <w:r>
        <w:t>Vehicle 3: Route=[0, 37, 36, 26, 50, 31, 0], Distance=205.73, RemCap=394.0</w:t>
      </w:r>
    </w:p>
    <w:p w14:paraId="4D9AAF50" w14:textId="77777777" w:rsidR="00811F2B" w:rsidRDefault="00811F2B" w:rsidP="00811F2B">
      <w:r>
        <w:t>Vehicle 4: Route=[0, 49, 0], Distance=55.90, RemCap=480.0</w:t>
      </w:r>
    </w:p>
    <w:p w14:paraId="42445CF0" w14:textId="77777777" w:rsidR="00811F2B" w:rsidRDefault="00811F2B" w:rsidP="00811F2B">
      <w:r>
        <w:t>Total vehicle waiting time   = 0.00</w:t>
      </w:r>
    </w:p>
    <w:p w14:paraId="53AE4AF6" w14:textId="77777777" w:rsidR="00811F2B" w:rsidRDefault="00811F2B" w:rsidP="00811F2B">
      <w:r>
        <w:t>Total customer waiting time  = 23968.01</w:t>
      </w:r>
    </w:p>
    <w:p w14:paraId="607EAF29" w14:textId="77777777" w:rsidR="00811F2B" w:rsidRDefault="00811F2B" w:rsidP="00811F2B">
      <w:r>
        <w:t>--------------------------------------------------</w:t>
      </w:r>
    </w:p>
    <w:p w14:paraId="77129208" w14:textId="77777777" w:rsidR="00811F2B" w:rsidRDefault="00811F2B" w:rsidP="00811F2B">
      <w:r>
        <w:t>Ep 39/50 | Reward 4717.57 | Loss 556420107.56 | Dist 1019.89 | Vehl 5</w:t>
      </w:r>
    </w:p>
    <w:p w14:paraId="1E792A74" w14:textId="77777777" w:rsidR="00811F2B" w:rsidRDefault="00811F2B" w:rsidP="00811F2B">
      <w:r>
        <w:t>Vehicle 0: Route=[0, 40, 19, 17, 16, 14, 15, 18, 46, 32, 9, 12, 10, 48, 11, 13, 36, 8, 7, 6, 5, 2, 4, 3, 1, 20, 23, 0], Distance=285.46, RemCap=2.0</w:t>
      </w:r>
    </w:p>
    <w:p w14:paraId="295E6D33" w14:textId="77777777" w:rsidR="00811F2B" w:rsidRDefault="00811F2B" w:rsidP="00811F2B">
      <w:r>
        <w:t>Vehicle 1: Route=[0, 35, 49, 41, 28, 26, 45, 37, 33, 0], Distance=220.67, RemCap=327.0</w:t>
      </w:r>
    </w:p>
    <w:p w14:paraId="268FF4D4" w14:textId="77777777" w:rsidR="00811F2B" w:rsidRDefault="00811F2B" w:rsidP="00811F2B">
      <w:r>
        <w:t>Vehicle 2: Route=[0, 30, 50, 47, 27, 24, 43, 0], Distance=136.16, RemCap=358.0</w:t>
      </w:r>
    </w:p>
    <w:p w14:paraId="7BB01E70" w14:textId="77777777" w:rsidR="00811F2B" w:rsidRDefault="00811F2B" w:rsidP="00811F2B">
      <w:r>
        <w:t>Vehicle 3: Route=[0, 29, 34, 39, 31, 21, 0], Distance=233.27, RemCap=381.0</w:t>
      </w:r>
    </w:p>
    <w:p w14:paraId="2E8C9C16" w14:textId="77777777" w:rsidR="00811F2B" w:rsidRDefault="00811F2B" w:rsidP="00811F2B">
      <w:r>
        <w:t>Vehicle 4: Route=[0, 38, 44, 42, 22, 25, 0], Distance=144.33, RemCap=422.0</w:t>
      </w:r>
    </w:p>
    <w:p w14:paraId="634CB2F5" w14:textId="77777777" w:rsidR="00811F2B" w:rsidRDefault="00811F2B" w:rsidP="00811F2B">
      <w:r>
        <w:t>Total vehicle waiting time   = 0.00</w:t>
      </w:r>
    </w:p>
    <w:p w14:paraId="107A5F56" w14:textId="77777777" w:rsidR="00811F2B" w:rsidRDefault="00811F2B" w:rsidP="00811F2B">
      <w:r>
        <w:t>Total customer waiting time  = 20195.91</w:t>
      </w:r>
    </w:p>
    <w:p w14:paraId="41A82329" w14:textId="77777777" w:rsidR="00811F2B" w:rsidRDefault="00811F2B" w:rsidP="00811F2B">
      <w:r>
        <w:t>--------------------------------------------------</w:t>
      </w:r>
    </w:p>
    <w:p w14:paraId="6A59A938" w14:textId="77777777" w:rsidR="00811F2B" w:rsidRDefault="00811F2B" w:rsidP="00811F2B">
      <w:r>
        <w:t>Ep 40/50 | Reward 4805.21 | Loss 575153845.05 | Dist 994.24 | Vehl 5</w:t>
      </w:r>
    </w:p>
    <w:p w14:paraId="0CBDB492" w14:textId="77777777" w:rsidR="00811F2B" w:rsidRDefault="00811F2B" w:rsidP="00811F2B">
      <w:r>
        <w:lastRenderedPageBreak/>
        <w:t>Vehicle 0: Route=[0, 23, 50, 20, 1, 3, 4, 5, 43, 2, 27, 6, 7, 8, 13, 12, 9, 10, 48, 19, 17, 16, 14, 15, 18, 28, 0], Distance=288.46, RemCap=21.0</w:t>
      </w:r>
    </w:p>
    <w:p w14:paraId="64C4F5BE" w14:textId="77777777" w:rsidR="00811F2B" w:rsidRDefault="00811F2B" w:rsidP="00811F2B">
      <w:r>
        <w:t>Vehicle 1: Route=[0, 45, 22, 11, 41, 39, 49, 29, 0], Distance=162.60, RemCap=344.0</w:t>
      </w:r>
    </w:p>
    <w:p w14:paraId="73145668" w14:textId="77777777" w:rsidR="00811F2B" w:rsidRDefault="00811F2B" w:rsidP="00811F2B">
      <w:r>
        <w:t>Vehicle 2: Route=[0, 35, 44, 34, 32, 46, 21, 0], Distance=178.98, RemCap=385.0</w:t>
      </w:r>
    </w:p>
    <w:p w14:paraId="6E43D28F" w14:textId="77777777" w:rsidR="00811F2B" w:rsidRDefault="00811F2B" w:rsidP="00811F2B">
      <w:r>
        <w:t>Vehicle 3: Route=[0, 26, 30, 25, 33, 42, 36, 38, 0], Distance=191.09, RemCap=338.0</w:t>
      </w:r>
    </w:p>
    <w:p w14:paraId="3AF19EAD" w14:textId="77777777" w:rsidR="00811F2B" w:rsidRDefault="00811F2B" w:rsidP="00811F2B">
      <w:r>
        <w:t>Vehicle 4: Route=[0, 47, 24, 37, 40, 31, 0], Distance=173.12, RemCap=402.0</w:t>
      </w:r>
    </w:p>
    <w:p w14:paraId="62612DE2" w14:textId="77777777" w:rsidR="00811F2B" w:rsidRDefault="00811F2B" w:rsidP="00811F2B">
      <w:r>
        <w:t>Total vehicle waiting time   = 0.00</w:t>
      </w:r>
    </w:p>
    <w:p w14:paraId="452A2B8A" w14:textId="77777777" w:rsidR="00811F2B" w:rsidRDefault="00811F2B" w:rsidP="00811F2B">
      <w:r>
        <w:t>Total customer waiting time  = 19639.38</w:t>
      </w:r>
    </w:p>
    <w:p w14:paraId="7DD5314F" w14:textId="77777777" w:rsidR="00811F2B" w:rsidRDefault="00811F2B" w:rsidP="00811F2B">
      <w:r>
        <w:t>--------------------------------------------------</w:t>
      </w:r>
    </w:p>
    <w:p w14:paraId="76D19E47" w14:textId="77777777" w:rsidR="00811F2B" w:rsidRDefault="00811F2B" w:rsidP="00811F2B">
      <w:r>
        <w:t>Ep 41/50 | Reward 5104.15 | Loss 661696288.44 | Dist 972.16 | Vehl 5</w:t>
      </w:r>
    </w:p>
    <w:p w14:paraId="62B2104A" w14:textId="77777777" w:rsidR="00811F2B" w:rsidRDefault="00811F2B" w:rsidP="00811F2B">
      <w:r>
        <w:t>Vehicle 0: Route=[0, 44, 8, 38, 6, 7, 5, 2, 4, 3, 1, 26, 20, 19, 17, 16, 14, 15, 28, 18, 9, 12, 10, 13, 11, 34, 0], Distance=281.66, RemCap=1.0</w:t>
      </w:r>
    </w:p>
    <w:p w14:paraId="6427C285" w14:textId="77777777" w:rsidR="00811F2B" w:rsidRDefault="00811F2B" w:rsidP="00811F2B">
      <w:r>
        <w:t>Vehicle 1: Route=[0, 23, 30, 50, 47, 43, 49, 41, 46, 40, 25, 0], Distance=241.85, RemCap=290.0</w:t>
      </w:r>
    </w:p>
    <w:p w14:paraId="645E47C6" w14:textId="77777777" w:rsidR="00811F2B" w:rsidRDefault="00811F2B" w:rsidP="00811F2B">
      <w:r>
        <w:t>Vehicle 2: Route=[0, 27, 42, 37, 45, 32, 33, 0], Distance=124.29, RemCap=389.0</w:t>
      </w:r>
    </w:p>
    <w:p w14:paraId="0FF46082" w14:textId="77777777" w:rsidR="00811F2B" w:rsidRDefault="00811F2B" w:rsidP="00811F2B">
      <w:r>
        <w:t>Vehicle 3: Route=[0, 22, 48, 39, 36, 29, 24, 0], Distance=183.94, RemCap=367.0</w:t>
      </w:r>
    </w:p>
    <w:p w14:paraId="2D270C15" w14:textId="77777777" w:rsidR="00811F2B" w:rsidRDefault="00811F2B" w:rsidP="00811F2B">
      <w:r>
        <w:t>Vehicle 4: Route=[0, 35, 31, 21, 0], Distance=140.42, RemCap=443.0</w:t>
      </w:r>
    </w:p>
    <w:p w14:paraId="4E074597" w14:textId="77777777" w:rsidR="00811F2B" w:rsidRDefault="00811F2B" w:rsidP="00811F2B">
      <w:r>
        <w:t>Total vehicle waiting time   = 0.00</w:t>
      </w:r>
    </w:p>
    <w:p w14:paraId="08058208" w14:textId="77777777" w:rsidR="00811F2B" w:rsidRDefault="00811F2B" w:rsidP="00811F2B">
      <w:r>
        <w:t>Total customer waiting time  = 17818.13</w:t>
      </w:r>
    </w:p>
    <w:p w14:paraId="565A2E05" w14:textId="77777777" w:rsidR="00811F2B" w:rsidRDefault="00811F2B" w:rsidP="00811F2B">
      <w:r>
        <w:t>--------------------------------------------------</w:t>
      </w:r>
    </w:p>
    <w:p w14:paraId="5CA449BC" w14:textId="77777777" w:rsidR="00811F2B" w:rsidRDefault="00811F2B" w:rsidP="00811F2B">
      <w:r>
        <w:t>Ep 42/50 | Reward 4323.25 | Loss 436933899.25 | Dist 1120.81 | Vehl 5</w:t>
      </w:r>
    </w:p>
    <w:p w14:paraId="25AD9BEC" w14:textId="77777777" w:rsidR="00811F2B" w:rsidRDefault="00811F2B" w:rsidP="00811F2B">
      <w:r>
        <w:t>Vehicle 0: Route=[0, 37, 13, 11, 10, 12, 9, 18, 15, 14, 16, 17, 19, 20, 1, 3, 4, 29, 5, 2, 27, 6, 7, 8, 49, 0], Distance=278.24, RemCap=15.0</w:t>
      </w:r>
    </w:p>
    <w:p w14:paraId="1043726C" w14:textId="77777777" w:rsidR="00811F2B" w:rsidRDefault="00811F2B" w:rsidP="00811F2B">
      <w:r>
        <w:t>Vehicle 1: Route=[0, 45, 34, 32, 41, 38, 47, 21, 30, 40, 0], Distance=198.49, RemCap=285.0</w:t>
      </w:r>
    </w:p>
    <w:p w14:paraId="068949DE" w14:textId="77777777" w:rsidR="00811F2B" w:rsidRDefault="00811F2B" w:rsidP="00811F2B">
      <w:r>
        <w:t>Vehicle 2: Route=[0, 26, 43, 35, 36, 48, 22, 33, 0], Distance=219.89, RemCap=373.0</w:t>
      </w:r>
    </w:p>
    <w:p w14:paraId="5BE378B4" w14:textId="77777777" w:rsidR="00811F2B" w:rsidRDefault="00811F2B" w:rsidP="00811F2B">
      <w:r>
        <w:t>Vehicle 3: Route=[0, 23, 31, 46, 44, 42, 0], Distance=181.36, RemCap=417.0</w:t>
      </w:r>
    </w:p>
    <w:p w14:paraId="409A6DED" w14:textId="77777777" w:rsidR="00811F2B" w:rsidRDefault="00811F2B" w:rsidP="00811F2B">
      <w:r>
        <w:t>Vehicle 4: Route=[0, 50, 24, 39, 28, 25, 0], Distance=242.83, RemCap=400.0</w:t>
      </w:r>
    </w:p>
    <w:p w14:paraId="7F780372" w14:textId="77777777" w:rsidR="00811F2B" w:rsidRDefault="00811F2B" w:rsidP="00811F2B">
      <w:r>
        <w:t>Total vehicle waiting time   = 0.00</w:t>
      </w:r>
    </w:p>
    <w:p w14:paraId="3A293143" w14:textId="77777777" w:rsidR="00811F2B" w:rsidRDefault="00811F2B" w:rsidP="00811F2B">
      <w:r>
        <w:lastRenderedPageBreak/>
        <w:t>Total customer waiting time  = 22138.60</w:t>
      </w:r>
    </w:p>
    <w:p w14:paraId="5953B320" w14:textId="77777777" w:rsidR="00811F2B" w:rsidRDefault="00811F2B" w:rsidP="00811F2B">
      <w:r>
        <w:t>--------------------------------------------------</w:t>
      </w:r>
    </w:p>
    <w:p w14:paraId="7B0BC004" w14:textId="77777777" w:rsidR="00811F2B" w:rsidRDefault="00811F2B" w:rsidP="00811F2B">
      <w:r>
        <w:t>Ep 43/50 | Reward 4778.52 | Loss 578953372.02 | Dist 972.38 | Vehl 5</w:t>
      </w:r>
    </w:p>
    <w:p w14:paraId="0CD26127" w14:textId="77777777" w:rsidR="00811F2B" w:rsidRDefault="00811F2B" w:rsidP="00811F2B">
      <w:r>
        <w:t>Vehicle 0: Route=[0, 20, 26, 1, 3, 4, 2, 5, 6, 7, 8, 49, 13, 11, 48, 10, 12, 9, 25, 15, 14, 16, 17, 18, 19, 22, 46, 0], Distance=286.55, RemCap=19.0</w:t>
      </w:r>
    </w:p>
    <w:p w14:paraId="7DE5C6D8" w14:textId="77777777" w:rsidR="00811F2B" w:rsidRDefault="00811F2B" w:rsidP="00811F2B">
      <w:r>
        <w:t>Vehicle 1: Route=[0, 45, 33, 41, 44, 36, 47, 30, 40, 28, 31, 0], Distance=241.89, RemCap=308.0</w:t>
      </w:r>
    </w:p>
    <w:p w14:paraId="730A36B7" w14:textId="77777777" w:rsidR="00811F2B" w:rsidRDefault="00811F2B" w:rsidP="00811F2B">
      <w:r>
        <w:t>Vehicle 2: Route=[0, 35, 29, 24, 37, 39, 0], Distance=151.40, RemCap=357.0</w:t>
      </w:r>
    </w:p>
    <w:p w14:paraId="69E1FA32" w14:textId="77777777" w:rsidR="00811F2B" w:rsidRDefault="00811F2B" w:rsidP="00811F2B">
      <w:r>
        <w:t>Vehicle 3: Route=[0, 23, 27, 38, 32, 34, 0], Distance=162.56, RemCap=371.0</w:t>
      </w:r>
    </w:p>
    <w:p w14:paraId="1D4849C6" w14:textId="77777777" w:rsidR="00811F2B" w:rsidRDefault="00811F2B" w:rsidP="00811F2B">
      <w:r>
        <w:t>Vehicle 4: Route=[0, 21, 50, 43, 42, 0], Distance=129.98, RemCap=435.0</w:t>
      </w:r>
    </w:p>
    <w:p w14:paraId="79430333" w14:textId="77777777" w:rsidR="00811F2B" w:rsidRDefault="00811F2B" w:rsidP="00811F2B">
      <w:r>
        <w:t>Total vehicle waiting time   = 0.00</w:t>
      </w:r>
    </w:p>
    <w:p w14:paraId="1ADEA64E" w14:textId="77777777" w:rsidR="00811F2B" w:rsidRDefault="00811F2B" w:rsidP="00811F2B">
      <w:r>
        <w:t>Total customer waiting time  = 20835.28</w:t>
      </w:r>
    </w:p>
    <w:p w14:paraId="6A9EABAA" w14:textId="77777777" w:rsidR="00811F2B" w:rsidRDefault="00811F2B" w:rsidP="00811F2B">
      <w:r>
        <w:t>--------------------------------------------------</w:t>
      </w:r>
    </w:p>
    <w:p w14:paraId="642C94D6" w14:textId="77777777" w:rsidR="00811F2B" w:rsidRDefault="00811F2B" w:rsidP="00811F2B">
      <w:r>
        <w:t>Ep 44/50 | Reward 3981.97 | Loss 349757577.59 | Dist 1042.22 | Vehl 5</w:t>
      </w:r>
    </w:p>
    <w:p w14:paraId="1D56CE28" w14:textId="77777777" w:rsidR="00811F2B" w:rsidRDefault="00811F2B" w:rsidP="00811F2B">
      <w:r>
        <w:t>Vehicle 0: Route=[0, 45, 21, 26, 1, 3, 4, 2, 5, 6, 7, 8, 36, 13, 41, 11, 10, 12, 9, 32, 22, 19, 17, 16, 14, 18, 25, 0], Distance=290.26, RemCap=3.0</w:t>
      </w:r>
    </w:p>
    <w:p w14:paraId="262F840A" w14:textId="77777777" w:rsidR="00811F2B" w:rsidRDefault="00811F2B" w:rsidP="00811F2B">
      <w:r>
        <w:t>Vehicle 1: Route=[0, 29, 24, 38, 48, 34, 46, 0], Distance=156.00, RemCap=343.0</w:t>
      </w:r>
    </w:p>
    <w:p w14:paraId="07E92D42" w14:textId="77777777" w:rsidR="00811F2B" w:rsidRDefault="00811F2B" w:rsidP="00811F2B">
      <w:r>
        <w:t>Vehicle 2: Route=[0, 27, 23, 30, 20, 15, 33, 39, 49, 0], Distance=230.79, RemCap=314.0</w:t>
      </w:r>
    </w:p>
    <w:p w14:paraId="1779E43E" w14:textId="77777777" w:rsidR="00811F2B" w:rsidRDefault="00811F2B" w:rsidP="00811F2B">
      <w:r>
        <w:t>Vehicle 3: Route=[0, 40, 31, 37, 42, 43, 35, 0], Distance=168.90, RemCap=393.0</w:t>
      </w:r>
    </w:p>
    <w:p w14:paraId="3A35D8E5" w14:textId="77777777" w:rsidR="00811F2B" w:rsidRDefault="00811F2B" w:rsidP="00811F2B">
      <w:r>
        <w:t>Vehicle 4: Route=[0, 44, 28, 50, 47, 0], Distance=196.27, RemCap=437.0</w:t>
      </w:r>
    </w:p>
    <w:p w14:paraId="3ECE8FC6" w14:textId="77777777" w:rsidR="00811F2B" w:rsidRDefault="00811F2B" w:rsidP="00811F2B">
      <w:r>
        <w:t>Total vehicle waiting time   = 0.00</w:t>
      </w:r>
    </w:p>
    <w:p w14:paraId="156E7CD1" w14:textId="77777777" w:rsidR="00811F2B" w:rsidRDefault="00811F2B" w:rsidP="00811F2B">
      <w:r>
        <w:t>Total customer waiting time  = 23927.68</w:t>
      </w:r>
    </w:p>
    <w:p w14:paraId="4AB72841" w14:textId="77777777" w:rsidR="00811F2B" w:rsidRDefault="00811F2B" w:rsidP="00811F2B">
      <w:r>
        <w:t>--------------------------------------------------</w:t>
      </w:r>
    </w:p>
    <w:p w14:paraId="6F9026A5" w14:textId="77777777" w:rsidR="00811F2B" w:rsidRDefault="00811F2B" w:rsidP="00811F2B">
      <w:r>
        <w:t>Ep 45/50 | Reward 4930.81 | Loss 600208135.87 | Dist 1019.45 | Vehl 5</w:t>
      </w:r>
    </w:p>
    <w:p w14:paraId="08276A67" w14:textId="77777777" w:rsidR="00811F2B" w:rsidRDefault="00811F2B" w:rsidP="00811F2B">
      <w:r>
        <w:t>Vehicle 0: Route=[0, 50, 20, 1, 3, 4, 2, 5, 6, 7, 8, 44, 13, 41, 11, 10, 12, 9, 46, 18, 15, 14, 16, 17, 19, 22, 37, 0], Distance=289.86, RemCap=3.0</w:t>
      </w:r>
    </w:p>
    <w:p w14:paraId="6B29989A" w14:textId="77777777" w:rsidR="00811F2B" w:rsidRDefault="00811F2B" w:rsidP="00811F2B">
      <w:r>
        <w:t>Vehicle 1: Route=[0, 45, 30, 47, 43, 24, 42, 48, 32, 28, 40, 0], Distance=229.14, RemCap=309.0</w:t>
      </w:r>
    </w:p>
    <w:p w14:paraId="35D04C13" w14:textId="77777777" w:rsidR="00811F2B" w:rsidRDefault="00811F2B" w:rsidP="00811F2B">
      <w:r>
        <w:lastRenderedPageBreak/>
        <w:t>Vehicle 2: Route=[0, 49, 38, 23, 26, 0], Distance=125.39, RemCap=390.0</w:t>
      </w:r>
    </w:p>
    <w:p w14:paraId="13033FC2" w14:textId="77777777" w:rsidR="00811F2B" w:rsidRDefault="00811F2B" w:rsidP="00811F2B">
      <w:r>
        <w:t>Vehicle 3: Route=[0, 35, 27, 29, 36, 34, 21, 31, 0], Distance=244.20, RemCap=345.0</w:t>
      </w:r>
    </w:p>
    <w:p w14:paraId="7EB1BA8F" w14:textId="77777777" w:rsidR="00811F2B" w:rsidRDefault="00811F2B" w:rsidP="00811F2B">
      <w:r>
        <w:t>Vehicle 4: Route=[0, 33, 25, 39, 0], Distance=130.87, RemCap=443.0</w:t>
      </w:r>
    </w:p>
    <w:p w14:paraId="034EEBED" w14:textId="77777777" w:rsidR="00811F2B" w:rsidRDefault="00811F2B" w:rsidP="00811F2B">
      <w:r>
        <w:t>Total vehicle waiting time   = 0.00</w:t>
      </w:r>
    </w:p>
    <w:p w14:paraId="05BD8CD6" w14:textId="77777777" w:rsidR="00811F2B" w:rsidRDefault="00811F2B" w:rsidP="00811F2B">
      <w:r>
        <w:t>Total customer waiting time  = 20458.62</w:t>
      </w:r>
    </w:p>
    <w:p w14:paraId="53D0A7E3" w14:textId="77777777" w:rsidR="00811F2B" w:rsidRDefault="00811F2B" w:rsidP="00811F2B">
      <w:r>
        <w:t>--------------------------------------------------</w:t>
      </w:r>
    </w:p>
    <w:p w14:paraId="06C59E81" w14:textId="77777777" w:rsidR="00811F2B" w:rsidRDefault="00811F2B" w:rsidP="00811F2B">
      <w:r>
        <w:t>Ep 46/50 | Reward 4054.84 | Loss 358807327.81 | Dist 1032.65 | Vehl 5</w:t>
      </w:r>
    </w:p>
    <w:p w14:paraId="665E6665" w14:textId="77777777" w:rsidR="00811F2B" w:rsidRDefault="00811F2B" w:rsidP="00811F2B">
      <w:r>
        <w:t>Vehicle 0: Route=[0, 45, 11, 48, 10, 9, 12, 13, 42, 44, 8, 7, 6, 24, 5, 2, 4, 3, 1, 20, 19, 17, 16, 15, 28, 18, 25, 0], Distance=290.70, RemCap=42.0</w:t>
      </w:r>
    </w:p>
    <w:p w14:paraId="4E8B1EFC" w14:textId="77777777" w:rsidR="00811F2B" w:rsidRDefault="00811F2B" w:rsidP="00811F2B">
      <w:r>
        <w:t>Vehicle 1: Route=[0, 35, 29, 21, 31, 32, 46, 0], Distance=185.39, RemCap=354.0</w:t>
      </w:r>
    </w:p>
    <w:p w14:paraId="4A3091C6" w14:textId="77777777" w:rsidR="00811F2B" w:rsidRDefault="00811F2B" w:rsidP="00811F2B">
      <w:r>
        <w:t>Vehicle 2: Route=[0, 47, 43, 26, 37, 39, 14, 22, 0], Distance=238.69, RemCap=348.0</w:t>
      </w:r>
    </w:p>
    <w:p w14:paraId="445525CE" w14:textId="77777777" w:rsidR="00811F2B" w:rsidRDefault="00811F2B" w:rsidP="00811F2B">
      <w:r>
        <w:t>Vehicle 3: Route=[0, 49, 41, 34, 40, 30, 23, 0], Distance=152.39, RemCap=362.0</w:t>
      </w:r>
    </w:p>
    <w:p w14:paraId="1198379D" w14:textId="77777777" w:rsidR="00811F2B" w:rsidRDefault="00811F2B" w:rsidP="00811F2B">
      <w:r>
        <w:t>Vehicle 4: Route=[0, 33, 50, 27, 36, 38, 0], Distance=165.48, RemCap=384.0</w:t>
      </w:r>
    </w:p>
    <w:p w14:paraId="179A4B78" w14:textId="77777777" w:rsidR="00811F2B" w:rsidRDefault="00811F2B" w:rsidP="00811F2B">
      <w:r>
        <w:t>Total vehicle waiting time   = 0.00</w:t>
      </w:r>
    </w:p>
    <w:p w14:paraId="154DEE5F" w14:textId="77777777" w:rsidR="00811F2B" w:rsidRDefault="00811F2B" w:rsidP="00811F2B">
      <w:r>
        <w:t>Total customer waiting time  = 23285.02</w:t>
      </w:r>
    </w:p>
    <w:p w14:paraId="69BE79B1" w14:textId="77777777" w:rsidR="00811F2B" w:rsidRDefault="00811F2B" w:rsidP="00811F2B">
      <w:r>
        <w:t>--------------------------------------------------</w:t>
      </w:r>
    </w:p>
    <w:p w14:paraId="4B4F6A92" w14:textId="77777777" w:rsidR="00811F2B" w:rsidRDefault="00811F2B" w:rsidP="00811F2B">
      <w:r>
        <w:t>Ep 47/50 | Reward 4730.61 | Loss 545836213.77 | Dist 1038.96 | Vehl 5</w:t>
      </w:r>
    </w:p>
    <w:p w14:paraId="40B832C3" w14:textId="77777777" w:rsidR="00811F2B" w:rsidRDefault="00811F2B" w:rsidP="00811F2B">
      <w:r>
        <w:t>Vehicle 0: Route=[0, 21, 20, 17, 16, 14, 15, 18, 19, 40, 48, 10, 9, 12, 13, 49, 44, 8, 7, 6, 5, 4, 3, 1, 2, 47, 35, 0], Distance=297.10, RemCap=11.0</w:t>
      </w:r>
    </w:p>
    <w:p w14:paraId="758046DE" w14:textId="77777777" w:rsidR="00811F2B" w:rsidRDefault="00811F2B" w:rsidP="00811F2B">
      <w:r>
        <w:t>Vehicle 1: Route=[0, 50, 43, 36, 42, 41, 11, 25, 0], Distance=232.71, RemCap=365.0</w:t>
      </w:r>
    </w:p>
    <w:p w14:paraId="552B9F4B" w14:textId="77777777" w:rsidR="00811F2B" w:rsidRDefault="00811F2B" w:rsidP="00811F2B">
      <w:r>
        <w:t>Vehicle 2: Route=[0, 24, 38, 37, 22, 46, 39, 0], Distance=174.51, RemCap=363.0</w:t>
      </w:r>
    </w:p>
    <w:p w14:paraId="058AE8C6" w14:textId="77777777" w:rsidR="00811F2B" w:rsidRDefault="00811F2B" w:rsidP="00811F2B">
      <w:r>
        <w:t>Vehicle 3: Route=[0, 29, 26, 31, 28, 45, 33, 0], Distance=190.10, RemCap=370.0</w:t>
      </w:r>
    </w:p>
    <w:p w14:paraId="3D10B651" w14:textId="77777777" w:rsidR="00811F2B" w:rsidRDefault="00811F2B" w:rsidP="00811F2B">
      <w:r>
        <w:t>Vehicle 4: Route=[0, 34, 32, 30, 23, 27, 0], Distance=144.53, RemCap=381.0</w:t>
      </w:r>
    </w:p>
    <w:p w14:paraId="452F18B8" w14:textId="77777777" w:rsidR="00811F2B" w:rsidRDefault="00811F2B" w:rsidP="00811F2B">
      <w:r>
        <w:t>Total vehicle waiting time   = 0.00</w:t>
      </w:r>
    </w:p>
    <w:p w14:paraId="3AD415C6" w14:textId="77777777" w:rsidR="00811F2B" w:rsidRDefault="00811F2B" w:rsidP="00811F2B">
      <w:r>
        <w:t>Total customer waiting time  = 20059.16</w:t>
      </w:r>
    </w:p>
    <w:p w14:paraId="755418FB" w14:textId="77777777" w:rsidR="00811F2B" w:rsidRDefault="00811F2B" w:rsidP="00811F2B">
      <w:r>
        <w:t>--------------------------------------------------</w:t>
      </w:r>
    </w:p>
    <w:p w14:paraId="364F3D09" w14:textId="77777777" w:rsidR="00811F2B" w:rsidRDefault="00811F2B" w:rsidP="00811F2B">
      <w:r>
        <w:t>Ep 48/50 | Reward 4919.50 | Loss 644050782.78 | Dist 990.21 | Vehl 5</w:t>
      </w:r>
    </w:p>
    <w:p w14:paraId="18E552D2" w14:textId="77777777" w:rsidR="00811F2B" w:rsidRDefault="00811F2B" w:rsidP="00811F2B">
      <w:r>
        <w:lastRenderedPageBreak/>
        <w:t>Vehicle 0: Route=[0, 23, 20, 19, 17, 16, 14, 15, 18, 22, 11, 10, 9, 12, 13, 44, 8, 7, 6, 24, 5, 4, 3, 1, 2, 43, 35, 0], Distance=292.53, RemCap=0.0</w:t>
      </w:r>
    </w:p>
    <w:p w14:paraId="30A6FFE2" w14:textId="77777777" w:rsidR="00811F2B" w:rsidRDefault="00811F2B" w:rsidP="00811F2B">
      <w:r>
        <w:t>Vehicle 1: Route=[0, 49, 27, 29, 26, 50, 45, 25, 41, 48, 39, 0], Distance=266.50, RemCap=268.0</w:t>
      </w:r>
    </w:p>
    <w:p w14:paraId="11B3406B" w14:textId="77777777" w:rsidR="00811F2B" w:rsidRDefault="00811F2B" w:rsidP="00811F2B">
      <w:r>
        <w:t>Vehicle 2: Route=[0, 42, 33, 32, 28, 46, 34, 30, 0], Distance=184.08, RemCap=360.0</w:t>
      </w:r>
    </w:p>
    <w:p w14:paraId="24BB0F02" w14:textId="77777777" w:rsidR="00811F2B" w:rsidRDefault="00811F2B" w:rsidP="00811F2B">
      <w:r>
        <w:t>Vehicle 3: Route=[0, 40, 31, 38, 36, 0], Distance=157.93, RemCap=411.0</w:t>
      </w:r>
    </w:p>
    <w:p w14:paraId="373B73CD" w14:textId="77777777" w:rsidR="00811F2B" w:rsidRDefault="00811F2B" w:rsidP="00811F2B">
      <w:r>
        <w:t>Vehicle 4: Route=[0, 37, 21, 47, 0], Distance=89.17, RemCap=451.0</w:t>
      </w:r>
    </w:p>
    <w:p w14:paraId="7ED66286" w14:textId="77777777" w:rsidR="00811F2B" w:rsidRDefault="00811F2B" w:rsidP="00811F2B">
      <w:r>
        <w:t>Total vehicle waiting time   = 0.00</w:t>
      </w:r>
    </w:p>
    <w:p w14:paraId="018EB3D5" w14:textId="77777777" w:rsidR="00811F2B" w:rsidRDefault="00811F2B" w:rsidP="00811F2B">
      <w:r>
        <w:t>Total customer waiting time  = 19379.91</w:t>
      </w:r>
    </w:p>
    <w:p w14:paraId="5A959D50" w14:textId="77777777" w:rsidR="00811F2B" w:rsidRDefault="00811F2B" w:rsidP="00811F2B">
      <w:r>
        <w:t>--------------------------------------------------</w:t>
      </w:r>
    </w:p>
    <w:p w14:paraId="38C0E2FA" w14:textId="77777777" w:rsidR="00811F2B" w:rsidRDefault="00811F2B" w:rsidP="00811F2B">
      <w:r>
        <w:t>Ep 49/50 | Reward 4900.00 | Loss 596132304.04 | Dist 936.29 | Vehl 5</w:t>
      </w:r>
    </w:p>
    <w:p w14:paraId="5AD058C0" w14:textId="77777777" w:rsidR="00811F2B" w:rsidRDefault="00811F2B" w:rsidP="00811F2B">
      <w:r>
        <w:t>Vehicle 0: Route=[0, 44, 8, 7, 6, 24, 5, 4, 3, 1, 2, 47, 21, 20, 19, 17, 16, 31, 14, 15, 18, 9, 12, 10, 13, 11, 40, 22, 0], Distance=318.72, RemCap=5.0</w:t>
      </w:r>
    </w:p>
    <w:p w14:paraId="05E9A5FB" w14:textId="77777777" w:rsidR="00811F2B" w:rsidRDefault="00811F2B" w:rsidP="00811F2B">
      <w:r>
        <w:t>Vehicle 1: Route=[0, 33, 48, 41, 27, 49, 36, 38, 0], Distance=136.86, RemCap=334.0</w:t>
      </w:r>
    </w:p>
    <w:p w14:paraId="6F9134B2" w14:textId="77777777" w:rsidR="00811F2B" w:rsidRDefault="00811F2B" w:rsidP="00811F2B">
      <w:r>
        <w:t>Vehicle 2: Route=[0, 29, 26, 50, 30, 34, 42, 39, 0], Distance=198.64, RemCap=316.0</w:t>
      </w:r>
    </w:p>
    <w:p w14:paraId="309F7871" w14:textId="77777777" w:rsidR="00811F2B" w:rsidRDefault="00811F2B" w:rsidP="00811F2B">
      <w:r>
        <w:t>Vehicle 3: Route=[0, 35, 43, 23, 45, 37, 32, 25, 0], Distance=190.37, RemCap=363.0</w:t>
      </w:r>
    </w:p>
    <w:p w14:paraId="70DC508E" w14:textId="77777777" w:rsidR="00811F2B" w:rsidRDefault="00811F2B" w:rsidP="00811F2B">
      <w:r>
        <w:t>Vehicle 4: Route=[0, 46, 28, 0], Distance=91.70, RemCap=472.0</w:t>
      </w:r>
    </w:p>
    <w:p w14:paraId="4F0B38B1" w14:textId="77777777" w:rsidR="00811F2B" w:rsidRDefault="00811F2B" w:rsidP="00811F2B">
      <w:r>
        <w:t>Total vehicle waiting time   = 0.00</w:t>
      </w:r>
    </w:p>
    <w:p w14:paraId="7C8AC7B9" w14:textId="77777777" w:rsidR="00811F2B" w:rsidRDefault="00811F2B" w:rsidP="00811F2B">
      <w:r>
        <w:t>Total customer waiting time  = 20511.45</w:t>
      </w:r>
    </w:p>
    <w:p w14:paraId="731CF3D9" w14:textId="77777777" w:rsidR="00811F2B" w:rsidRDefault="00811F2B" w:rsidP="00811F2B">
      <w:r>
        <w:t>--------------------------------------------------</w:t>
      </w:r>
    </w:p>
    <w:p w14:paraId="38C3BE8C" w14:textId="77777777" w:rsidR="00811F2B" w:rsidRDefault="00811F2B" w:rsidP="00811F2B">
      <w:r>
        <w:t>Ep 50/50 | Reward 4792.54 | Loss 584353425.08 | Dist 1006.74 | Vehl 5</w:t>
      </w:r>
    </w:p>
    <w:p w14:paraId="4871DE4B" w14:textId="77777777" w:rsidR="00811F2B" w:rsidRDefault="00811F2B" w:rsidP="00811F2B">
      <w:r>
        <w:t>Vehicle 0: Route=[0, 13, 11, 10, 12, 9, 46, 18, 15, 14, 16, 17, 19, 20, 1, 3, 4, 29, 2, 5, 7, 6, 49, 44, 8, 36, 0], Distance=287.71, RemCap=2.0</w:t>
      </w:r>
    </w:p>
    <w:p w14:paraId="5369D07E" w14:textId="77777777" w:rsidR="00811F2B" w:rsidRDefault="00811F2B" w:rsidP="00811F2B">
      <w:r>
        <w:t>Vehicle 1: Route=[0, 45, 37, 38, 24, 27, 23, 50, 22, 0], Distance=193.11, RemCap=339.0</w:t>
      </w:r>
    </w:p>
    <w:p w14:paraId="1D70452C" w14:textId="77777777" w:rsidR="00811F2B" w:rsidRDefault="00811F2B" w:rsidP="00811F2B">
      <w:r>
        <w:t>Vehicle 2: Route=[0, 47, 43, 42, 34, 28, 21, 0], Distance=195.13, RemCap=403.0</w:t>
      </w:r>
    </w:p>
    <w:p w14:paraId="771A62D3" w14:textId="77777777" w:rsidR="00811F2B" w:rsidRDefault="00811F2B" w:rsidP="00811F2B">
      <w:r>
        <w:t>Vehicle 3: Route=[0, 40, 33, 32, 41, 39, 0], Distance=122.22, RemCap=373.0</w:t>
      </w:r>
    </w:p>
    <w:p w14:paraId="4A4E418C" w14:textId="77777777" w:rsidR="00811F2B" w:rsidRDefault="00811F2B" w:rsidP="00811F2B">
      <w:r>
        <w:t>Vehicle 4: Route=[0, 48, 35, 26, 30, 31, 25, 0], Distance=208.56, RemCap=373.0</w:t>
      </w:r>
    </w:p>
    <w:p w14:paraId="37356C4E" w14:textId="77777777" w:rsidR="00811F2B" w:rsidRDefault="00811F2B" w:rsidP="00811F2B">
      <w:r>
        <w:t>Total vehicle waiting time   = 0.00</w:t>
      </w:r>
    </w:p>
    <w:p w14:paraId="1788BB03" w14:textId="77777777" w:rsidR="00811F2B" w:rsidRDefault="00811F2B" w:rsidP="00811F2B">
      <w:r>
        <w:lastRenderedPageBreak/>
        <w:t>Total customer waiting time  = 19699.61</w:t>
      </w:r>
    </w:p>
    <w:p w14:paraId="737B3149" w14:textId="77777777" w:rsidR="00811F2B" w:rsidRDefault="00811F2B" w:rsidP="00811F2B">
      <w:r>
        <w:t>--------------------------------------------------</w:t>
      </w:r>
    </w:p>
    <w:p w14:paraId="581EBD7F" w14:textId="77777777" w:rsidR="00811F2B" w:rsidRDefault="00811F2B" w:rsidP="00811F2B">
      <w:r>
        <w:t>Saved results to F:/KLTN/code/output50\h50d30_results.docx</w:t>
      </w:r>
    </w:p>
    <w:p w14:paraId="2E589445" w14:textId="77777777" w:rsidR="00811F2B" w:rsidRDefault="00811F2B" w:rsidP="00811F2B"/>
    <w:p w14:paraId="173CDA75" w14:textId="77777777" w:rsidR="00811F2B" w:rsidRDefault="00811F2B" w:rsidP="00811F2B">
      <w:r>
        <w:t>[Done] exited with code=0 in 7958.394 seconds</w:t>
      </w:r>
    </w:p>
    <w:p w14:paraId="1D1EED4B" w14:textId="77777777" w:rsidR="00811F2B" w:rsidRDefault="00811F2B"/>
    <w:sectPr w:rsidR="00811F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7297445">
    <w:abstractNumId w:val="8"/>
  </w:num>
  <w:num w:numId="2" w16cid:durableId="1748455675">
    <w:abstractNumId w:val="6"/>
  </w:num>
  <w:num w:numId="3" w16cid:durableId="520777533">
    <w:abstractNumId w:val="5"/>
  </w:num>
  <w:num w:numId="4" w16cid:durableId="330262382">
    <w:abstractNumId w:val="4"/>
  </w:num>
  <w:num w:numId="5" w16cid:durableId="1643653889">
    <w:abstractNumId w:val="7"/>
  </w:num>
  <w:num w:numId="6" w16cid:durableId="1104766436">
    <w:abstractNumId w:val="3"/>
  </w:num>
  <w:num w:numId="7" w16cid:durableId="1536229570">
    <w:abstractNumId w:val="2"/>
  </w:num>
  <w:num w:numId="8" w16cid:durableId="662665920">
    <w:abstractNumId w:val="1"/>
  </w:num>
  <w:num w:numId="9" w16cid:durableId="2125536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29EF"/>
    <w:rsid w:val="00811F2B"/>
    <w:rsid w:val="00AA1D8D"/>
    <w:rsid w:val="00B47730"/>
    <w:rsid w:val="00CB0664"/>
    <w:rsid w:val="00F876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050596"/>
  <w14:defaultImageDpi w14:val="300"/>
  <w15:docId w15:val="{50CE8DDC-48C1-4E1B-A7C3-2D08E8D5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161</Pages>
  <Words>40868</Words>
  <Characters>232954</Characters>
  <Application>Microsoft Office Word</Application>
  <DocSecurity>0</DocSecurity>
  <Lines>1941</Lines>
  <Paragraphs>546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Manh Nguyen</cp:lastModifiedBy>
  <cp:revision>2</cp:revision>
  <dcterms:created xsi:type="dcterms:W3CDTF">2013-12-23T23:15:00Z</dcterms:created>
  <dcterms:modified xsi:type="dcterms:W3CDTF">2025-05-17T00:29:00Z</dcterms:modified>
  <cp:category/>
</cp:coreProperties>
</file>