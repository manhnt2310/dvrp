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82BCF" w14:textId="77777777" w:rsidR="000009B5" w:rsidRDefault="00000000">
      <w:pPr>
        <w:pStyle w:val="Heading1"/>
      </w:pPr>
      <w:r>
        <w:t>Results for h30d10.csv</w:t>
      </w:r>
    </w:p>
    <w:p w14:paraId="0A954ED6" w14:textId="77777777" w:rsidR="000009B5" w:rsidRDefault="00000000">
      <w:pPr>
        <w:pStyle w:val="Heading2"/>
      </w:pPr>
      <w:r>
        <w:t>max_vehicles = 2</w:t>
      </w:r>
    </w:p>
    <w:p w14:paraId="1CFE28C8" w14:textId="4EEE543D" w:rsidR="000009B5" w:rsidRDefault="00000000">
      <w:r>
        <w:rPr>
          <w:b/>
        </w:rPr>
        <w:t xml:space="preserve">Total distance = </w:t>
      </w:r>
      <w:r w:rsidR="007D2335">
        <w:rPr>
          <w:b/>
        </w:rPr>
        <w:t>397</w:t>
      </w:r>
      <w:r>
        <w:rPr>
          <w:b/>
        </w:rPr>
        <w:t>.</w:t>
      </w:r>
      <w:r w:rsidR="007D2335">
        <w:rPr>
          <w:b/>
        </w:rPr>
        <w:t>28</w:t>
      </w:r>
      <w:r>
        <w:rPr>
          <w:b/>
        </w:rPr>
        <w:br/>
      </w:r>
      <w:r>
        <w:t>Vehicle total idle time   = 0.00</w:t>
      </w:r>
      <w:r>
        <w:br/>
        <w:t xml:space="preserve">Customer total wait time = </w:t>
      </w:r>
      <w:r w:rsidR="007D2335">
        <w:t>8508</w:t>
      </w:r>
      <w:r>
        <w:t>.</w:t>
      </w:r>
      <w:r w:rsidR="007D2335">
        <w:t>66</w:t>
      </w:r>
      <w:r>
        <w:br/>
      </w:r>
    </w:p>
    <w:p w14:paraId="5D6F4D9B" w14:textId="77777777" w:rsidR="000009B5" w:rsidRDefault="00000000">
      <w:pPr>
        <w:pStyle w:val="Heading2"/>
      </w:pPr>
      <w:r>
        <w:t>max_vehicles = 3</w:t>
      </w:r>
    </w:p>
    <w:p w14:paraId="1201220E" w14:textId="4A7AFC6B" w:rsidR="000009B5" w:rsidRDefault="00000000">
      <w:r>
        <w:rPr>
          <w:b/>
        </w:rPr>
        <w:t xml:space="preserve">Total distance = </w:t>
      </w:r>
      <w:r w:rsidR="007D2335">
        <w:rPr>
          <w:b/>
        </w:rPr>
        <w:t>495.35</w:t>
      </w:r>
      <w:r>
        <w:rPr>
          <w:b/>
        </w:rPr>
        <w:br/>
      </w:r>
      <w:r>
        <w:t xml:space="preserve">Vehicle total idle time   = </w:t>
      </w:r>
      <w:r w:rsidR="007D2335">
        <w:t>79.44</w:t>
      </w:r>
      <w:r>
        <w:br/>
        <w:t xml:space="preserve">Customer total wait time = </w:t>
      </w:r>
      <w:r w:rsidR="007D2335">
        <w:t>6172.97</w:t>
      </w:r>
      <w:r>
        <w:br/>
      </w:r>
    </w:p>
    <w:p w14:paraId="50843865" w14:textId="77777777" w:rsidR="000009B5" w:rsidRDefault="00000000">
      <w:pPr>
        <w:pStyle w:val="Heading2"/>
      </w:pPr>
      <w:r>
        <w:t>max_vehicles = 4</w:t>
      </w:r>
    </w:p>
    <w:p w14:paraId="7B745534" w14:textId="70ED03B1" w:rsidR="000009B5" w:rsidRDefault="00000000">
      <w:r>
        <w:rPr>
          <w:b/>
        </w:rPr>
        <w:t xml:space="preserve">Total distance = </w:t>
      </w:r>
      <w:r w:rsidR="007D2335">
        <w:rPr>
          <w:b/>
        </w:rPr>
        <w:t>511.36</w:t>
      </w:r>
      <w:r>
        <w:rPr>
          <w:b/>
        </w:rPr>
        <w:br/>
      </w:r>
      <w:r>
        <w:t>Vehicle total idle time   = 0.00</w:t>
      </w:r>
      <w:r>
        <w:br/>
        <w:t xml:space="preserve">Customer total wait time = </w:t>
      </w:r>
      <w:r w:rsidR="007D2335">
        <w:t>5822.07</w:t>
      </w:r>
      <w:r>
        <w:br/>
      </w:r>
    </w:p>
    <w:p w14:paraId="38F595EA" w14:textId="77777777" w:rsidR="000009B5" w:rsidRDefault="00000000">
      <w:pPr>
        <w:pStyle w:val="Heading2"/>
      </w:pPr>
      <w:r>
        <w:t>Summary of total distances</w:t>
      </w:r>
    </w:p>
    <w:p w14:paraId="40850CBF" w14:textId="16607D5B" w:rsidR="000009B5" w:rsidRDefault="00000000">
      <w:r>
        <w:t xml:space="preserve">• max_vehicles = 2 → total_distance = </w:t>
      </w:r>
      <w:r w:rsidR="007D2335">
        <w:t>397.28</w:t>
      </w:r>
    </w:p>
    <w:p w14:paraId="4B46D3F4" w14:textId="7A763A87" w:rsidR="000009B5" w:rsidRDefault="00000000">
      <w:r>
        <w:t xml:space="preserve">• max_vehicles = 3 → total_distance = </w:t>
      </w:r>
      <w:r w:rsidR="007D2335">
        <w:t>495.35</w:t>
      </w:r>
    </w:p>
    <w:p w14:paraId="773E05F0" w14:textId="6D0DF03A" w:rsidR="000009B5" w:rsidRDefault="00000000">
      <w:r>
        <w:t xml:space="preserve">• max_vehicles = 4 → total_distance = </w:t>
      </w:r>
      <w:r w:rsidR="007D2335">
        <w:t>511.36</w:t>
      </w:r>
    </w:p>
    <w:sectPr w:rsidR="000009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731542">
    <w:abstractNumId w:val="8"/>
  </w:num>
  <w:num w:numId="2" w16cid:durableId="903294573">
    <w:abstractNumId w:val="6"/>
  </w:num>
  <w:num w:numId="3" w16cid:durableId="897280928">
    <w:abstractNumId w:val="5"/>
  </w:num>
  <w:num w:numId="4" w16cid:durableId="1989937244">
    <w:abstractNumId w:val="4"/>
  </w:num>
  <w:num w:numId="5" w16cid:durableId="1393653098">
    <w:abstractNumId w:val="7"/>
  </w:num>
  <w:num w:numId="6" w16cid:durableId="1142506514">
    <w:abstractNumId w:val="3"/>
  </w:num>
  <w:num w:numId="7" w16cid:durableId="394864303">
    <w:abstractNumId w:val="2"/>
  </w:num>
  <w:num w:numId="8" w16cid:durableId="780958044">
    <w:abstractNumId w:val="1"/>
  </w:num>
  <w:num w:numId="9" w16cid:durableId="694815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B5"/>
    <w:rsid w:val="00034616"/>
    <w:rsid w:val="00044563"/>
    <w:rsid w:val="0006063C"/>
    <w:rsid w:val="0015074B"/>
    <w:rsid w:val="0029639D"/>
    <w:rsid w:val="00326F90"/>
    <w:rsid w:val="007D23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7824A"/>
  <w14:defaultImageDpi w14:val="300"/>
  <w15:docId w15:val="{002B23C3-5270-49A5-939B-765F14AF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Manh Nguyen</cp:lastModifiedBy>
  <cp:revision>2</cp:revision>
  <dcterms:created xsi:type="dcterms:W3CDTF">2013-12-23T23:15:00Z</dcterms:created>
  <dcterms:modified xsi:type="dcterms:W3CDTF">2025-05-28T00:37:00Z</dcterms:modified>
  <cp:category/>
</cp:coreProperties>
</file>