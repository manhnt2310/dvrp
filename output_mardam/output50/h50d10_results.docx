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0E4A" w14:textId="77777777" w:rsidR="00676CDA" w:rsidRDefault="00000000">
      <w:pPr>
        <w:pStyle w:val="Heading1"/>
      </w:pPr>
      <w:r>
        <w:t>Results for h50d10.csv</w:t>
      </w:r>
    </w:p>
    <w:p w14:paraId="5C8329C9" w14:textId="77777777" w:rsidR="00676CDA" w:rsidRDefault="00000000">
      <w:pPr>
        <w:pStyle w:val="Heading2"/>
      </w:pPr>
      <w:r>
        <w:t>max_vehicles = 3</w:t>
      </w:r>
    </w:p>
    <w:p w14:paraId="2EE6FC5B" w14:textId="0861D2F4" w:rsidR="00676CDA" w:rsidRDefault="00000000">
      <w:r>
        <w:rPr>
          <w:b/>
        </w:rPr>
        <w:t xml:space="preserve">Total distance = </w:t>
      </w:r>
      <w:r w:rsidR="00C97410">
        <w:rPr>
          <w:b/>
        </w:rPr>
        <w:t>724.59</w:t>
      </w:r>
      <w:r>
        <w:rPr>
          <w:b/>
        </w:rPr>
        <w:br/>
      </w:r>
      <w:r>
        <w:t xml:space="preserve">Vehicle total idle time   = </w:t>
      </w:r>
      <w:r w:rsidR="00C97410">
        <w:t>309.55</w:t>
      </w:r>
      <w:r>
        <w:br/>
        <w:t xml:space="preserve">Customer total wait time = </w:t>
      </w:r>
      <w:r w:rsidR="00C97410">
        <w:t>21974.43</w:t>
      </w:r>
      <w:r>
        <w:br/>
      </w:r>
    </w:p>
    <w:p w14:paraId="6E6BFDF5" w14:textId="77777777" w:rsidR="00676CDA" w:rsidRDefault="00000000">
      <w:pPr>
        <w:pStyle w:val="Heading2"/>
      </w:pPr>
      <w:r>
        <w:t>max_vehicles = 4</w:t>
      </w:r>
    </w:p>
    <w:p w14:paraId="3FFA841C" w14:textId="28E63C5D" w:rsidR="00676CDA" w:rsidRDefault="00000000">
      <w:r>
        <w:rPr>
          <w:b/>
        </w:rPr>
        <w:t xml:space="preserve">Total distance = </w:t>
      </w:r>
      <w:r w:rsidR="00C97410">
        <w:rPr>
          <w:b/>
        </w:rPr>
        <w:t>837.33</w:t>
      </w:r>
      <w:r>
        <w:rPr>
          <w:b/>
        </w:rPr>
        <w:br/>
      </w:r>
      <w:r>
        <w:t xml:space="preserve">Vehicle total idle time   = </w:t>
      </w:r>
      <w:r w:rsidR="00C97410">
        <w:t>351.52</w:t>
      </w:r>
      <w:r>
        <w:br/>
        <w:t xml:space="preserve">Customer total wait time = </w:t>
      </w:r>
      <w:r w:rsidR="00C97410">
        <w:t>21090.83</w:t>
      </w:r>
      <w:r>
        <w:br/>
      </w:r>
    </w:p>
    <w:p w14:paraId="08AAF36D" w14:textId="77777777" w:rsidR="00676CDA" w:rsidRDefault="00000000">
      <w:pPr>
        <w:pStyle w:val="Heading2"/>
      </w:pPr>
      <w:r>
        <w:t>max_vehicles = 5</w:t>
      </w:r>
    </w:p>
    <w:p w14:paraId="21495A7E" w14:textId="4D00A786" w:rsidR="00676CDA" w:rsidRDefault="00000000">
      <w:r>
        <w:rPr>
          <w:b/>
        </w:rPr>
        <w:t xml:space="preserve">Total distance = </w:t>
      </w:r>
      <w:r w:rsidR="00C97410">
        <w:rPr>
          <w:b/>
        </w:rPr>
        <w:t>882.14</w:t>
      </w:r>
      <w:r>
        <w:rPr>
          <w:b/>
        </w:rPr>
        <w:br/>
      </w:r>
      <w:r>
        <w:t xml:space="preserve">Vehicle total idle time   = </w:t>
      </w:r>
      <w:r w:rsidR="00C97410">
        <w:t>348.38</w:t>
      </w:r>
      <w:r>
        <w:br/>
        <w:t>Customer total wait time = 20</w:t>
      </w:r>
      <w:r w:rsidR="00C97410">
        <w:t>396.25</w:t>
      </w:r>
      <w:r>
        <w:br/>
      </w:r>
    </w:p>
    <w:p w14:paraId="1621489A" w14:textId="77777777" w:rsidR="00676CDA" w:rsidRDefault="00000000">
      <w:pPr>
        <w:pStyle w:val="Heading2"/>
      </w:pPr>
      <w:r>
        <w:t>Summary of total distances</w:t>
      </w:r>
    </w:p>
    <w:p w14:paraId="15EAF199" w14:textId="520BC951" w:rsidR="00676CDA" w:rsidRDefault="00000000">
      <w:r>
        <w:t xml:space="preserve">• max_vehicles = 3 → total_distance = </w:t>
      </w:r>
      <w:r w:rsidR="00C97410">
        <w:t>724.59</w:t>
      </w:r>
    </w:p>
    <w:p w14:paraId="71433027" w14:textId="19C1464C" w:rsidR="00676CDA" w:rsidRDefault="00000000">
      <w:r>
        <w:t xml:space="preserve">• max_vehicles = 4 → total_distance = </w:t>
      </w:r>
      <w:r w:rsidR="00C97410">
        <w:t>837.33</w:t>
      </w:r>
    </w:p>
    <w:p w14:paraId="399B4380" w14:textId="28CEE9BA" w:rsidR="00676CDA" w:rsidRDefault="00000000">
      <w:r>
        <w:t xml:space="preserve">• max_vehicles = 5 → total_distance = </w:t>
      </w:r>
      <w:r w:rsidR="00C97410">
        <w:t>882.14</w:t>
      </w:r>
    </w:p>
    <w:sectPr w:rsidR="00676C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272809">
    <w:abstractNumId w:val="8"/>
  </w:num>
  <w:num w:numId="2" w16cid:durableId="960722856">
    <w:abstractNumId w:val="6"/>
  </w:num>
  <w:num w:numId="3" w16cid:durableId="985082672">
    <w:abstractNumId w:val="5"/>
  </w:num>
  <w:num w:numId="4" w16cid:durableId="405104821">
    <w:abstractNumId w:val="4"/>
  </w:num>
  <w:num w:numId="5" w16cid:durableId="1560824118">
    <w:abstractNumId w:val="7"/>
  </w:num>
  <w:num w:numId="6" w16cid:durableId="732119621">
    <w:abstractNumId w:val="3"/>
  </w:num>
  <w:num w:numId="7" w16cid:durableId="327444159">
    <w:abstractNumId w:val="2"/>
  </w:num>
  <w:num w:numId="8" w16cid:durableId="2081169451">
    <w:abstractNumId w:val="1"/>
  </w:num>
  <w:num w:numId="9" w16cid:durableId="14139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604"/>
    <w:rsid w:val="00676CDA"/>
    <w:rsid w:val="00AA1D8D"/>
    <w:rsid w:val="00B47730"/>
    <w:rsid w:val="00C974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A8EAE"/>
  <w14:defaultImageDpi w14:val="300"/>
  <w15:docId w15:val="{D4943782-C54F-4DB2-A5A0-62D9A8A1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2</cp:revision>
  <dcterms:created xsi:type="dcterms:W3CDTF">2013-12-23T23:15:00Z</dcterms:created>
  <dcterms:modified xsi:type="dcterms:W3CDTF">2025-05-28T00:46:00Z</dcterms:modified>
  <cp:category/>
</cp:coreProperties>
</file>