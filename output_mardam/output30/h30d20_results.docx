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109D" w14:textId="77777777" w:rsidR="00511D84" w:rsidRDefault="00000000">
      <w:pPr>
        <w:pStyle w:val="Heading1"/>
      </w:pPr>
      <w:r>
        <w:t>Results for h30d20.csv</w:t>
      </w:r>
    </w:p>
    <w:p w14:paraId="565F1F61" w14:textId="77777777" w:rsidR="00511D84" w:rsidRDefault="00000000">
      <w:pPr>
        <w:pStyle w:val="Heading2"/>
      </w:pPr>
      <w:r>
        <w:t>max_vehicles = 2</w:t>
      </w:r>
    </w:p>
    <w:p w14:paraId="1A43A136" w14:textId="77777777" w:rsidR="00511D84" w:rsidRDefault="00000000">
      <w:r>
        <w:rPr>
          <w:b/>
        </w:rPr>
        <w:t>Total distance = 515.17</w:t>
      </w:r>
      <w:r>
        <w:rPr>
          <w:b/>
        </w:rPr>
        <w:br/>
      </w:r>
      <w:r>
        <w:t>Vehicle total idle time   = 0.00</w:t>
      </w:r>
      <w:r>
        <w:br/>
        <w:t>Customer total wait time = 9084.06</w:t>
      </w:r>
      <w:r>
        <w:br/>
      </w:r>
    </w:p>
    <w:p w14:paraId="2F8C4758" w14:textId="77777777" w:rsidR="00511D84" w:rsidRDefault="00000000">
      <w:pPr>
        <w:pStyle w:val="Heading2"/>
      </w:pPr>
      <w:r>
        <w:t>max_vehicles = 3</w:t>
      </w:r>
    </w:p>
    <w:p w14:paraId="3399D3AF" w14:textId="77777777" w:rsidR="00511D84" w:rsidRDefault="00000000">
      <w:r>
        <w:rPr>
          <w:b/>
        </w:rPr>
        <w:t>Total distance = 660.31</w:t>
      </w:r>
      <w:r>
        <w:rPr>
          <w:b/>
        </w:rPr>
        <w:br/>
      </w:r>
      <w:r>
        <w:t>Vehicle total idle time   = 86.89</w:t>
      </w:r>
      <w:r>
        <w:br/>
        <w:t>Customer total wait time = 9451.26</w:t>
      </w:r>
      <w:r>
        <w:br/>
      </w:r>
    </w:p>
    <w:p w14:paraId="2F5ABCD0" w14:textId="77777777" w:rsidR="00511D84" w:rsidRDefault="00000000">
      <w:pPr>
        <w:pStyle w:val="Heading2"/>
      </w:pPr>
      <w:r>
        <w:t>max_vehicles = 4</w:t>
      </w:r>
    </w:p>
    <w:p w14:paraId="470A420B" w14:textId="77777777" w:rsidR="00511D84" w:rsidRDefault="00000000">
      <w:r>
        <w:rPr>
          <w:b/>
        </w:rPr>
        <w:t>Total distance = 744.64</w:t>
      </w:r>
      <w:r>
        <w:rPr>
          <w:b/>
        </w:rPr>
        <w:br/>
      </w:r>
      <w:r>
        <w:t>Vehicle total idle time   = 0.00</w:t>
      </w:r>
      <w:r>
        <w:br/>
        <w:t>Customer total wait time = 8685.91</w:t>
      </w:r>
      <w:r>
        <w:br/>
      </w:r>
    </w:p>
    <w:p w14:paraId="6F946899" w14:textId="77777777" w:rsidR="00511D84" w:rsidRDefault="00000000">
      <w:pPr>
        <w:pStyle w:val="Heading2"/>
      </w:pPr>
      <w:r>
        <w:t>Summary of total distances</w:t>
      </w:r>
    </w:p>
    <w:p w14:paraId="2B7DB629" w14:textId="77777777" w:rsidR="00511D84" w:rsidRDefault="00000000">
      <w:r>
        <w:t>• max_vehicles = 2 → total_distance = 515.17</w:t>
      </w:r>
    </w:p>
    <w:p w14:paraId="10C2110C" w14:textId="77777777" w:rsidR="00511D84" w:rsidRDefault="00000000">
      <w:r>
        <w:t>• max_vehicles = 3 → total_distance = 660.31</w:t>
      </w:r>
    </w:p>
    <w:p w14:paraId="0014BE26" w14:textId="77777777" w:rsidR="00511D84" w:rsidRDefault="00000000">
      <w:r>
        <w:t>• max_vehicles = 4 → total_distance = 744.64</w:t>
      </w:r>
    </w:p>
    <w:p w14:paraId="5AB79108" w14:textId="77777777" w:rsidR="00906AFD" w:rsidRDefault="00906AFD"/>
    <w:p w14:paraId="7786C009" w14:textId="77777777" w:rsidR="00906AFD" w:rsidRDefault="00906AFD"/>
    <w:p w14:paraId="1269C64D" w14:textId="77777777" w:rsidR="00906AFD" w:rsidRDefault="00906AFD" w:rsidP="00906AFD">
      <w:r>
        <w:t>=== Processing h30d10.csv ===</w:t>
      </w:r>
    </w:p>
    <w:p w14:paraId="7EE92A2C" w14:textId="77777777" w:rsidR="00906AFD" w:rsidRDefault="00906AFD" w:rsidP="00906AFD"/>
    <w:p w14:paraId="5203CEA6" w14:textId="77777777" w:rsidR="00906AFD" w:rsidRDefault="00906AFD" w:rsidP="00906AFD">
      <w:r>
        <w:t>--- Training with max_vehicles = 2 ---</w:t>
      </w:r>
    </w:p>
    <w:p w14:paraId="771B8919" w14:textId="77777777" w:rsidR="00906AFD" w:rsidRPr="00EF51F8" w:rsidRDefault="00906AFD" w:rsidP="00906AFD">
      <w:r w:rsidRPr="00EF51F8">
        <w:t>Ep 1/50 | Reward 3351.23 | Loss 218297177.56 | Dist 462.16 | Vehl 2</w:t>
      </w:r>
    </w:p>
    <w:p w14:paraId="76677944" w14:textId="77777777" w:rsidR="00906AFD" w:rsidRPr="00EF51F8" w:rsidRDefault="00906AFD" w:rsidP="00906AFD">
      <w:r w:rsidRPr="00EF51F8">
        <w:t>Vehicle 0: Route=[0, 22, 18, 11, 10, 9, 27, 17, 8, 19, 20, 7, 6, 5, 2, 4, 1, 14, 21, 13, 12, 26, 15, 29, 0], Distance=288.85, RemCap=85.0</w:t>
      </w:r>
    </w:p>
    <w:p w14:paraId="7AA42933" w14:textId="77777777" w:rsidR="00906AFD" w:rsidRPr="00EF51F8" w:rsidRDefault="00906AFD" w:rsidP="00906AFD">
      <w:r w:rsidRPr="00EF51F8">
        <w:t>Vehicle 1: Route=[0, 25, 28, 23, 3, 16, 24, 30, 0], Distance=173.31, RemCap=387.0</w:t>
      </w:r>
    </w:p>
    <w:p w14:paraId="06CD8157" w14:textId="77777777" w:rsidR="00906AFD" w:rsidRPr="00EF51F8" w:rsidRDefault="00906AFD" w:rsidP="00906AFD">
      <w:r w:rsidRPr="00EF51F8">
        <w:t>Total vehicle waiting time   = 54.65</w:t>
      </w:r>
    </w:p>
    <w:p w14:paraId="14E7AB2B" w14:textId="77777777" w:rsidR="00906AFD" w:rsidRDefault="00906AFD" w:rsidP="00906AFD">
      <w:r w:rsidRPr="00EF51F8">
        <w:lastRenderedPageBreak/>
        <w:t>Total customer waiting time  = 8541.80</w:t>
      </w:r>
    </w:p>
    <w:p w14:paraId="169E4BD1" w14:textId="77777777" w:rsidR="00906AFD" w:rsidRDefault="00906AFD" w:rsidP="00906AFD">
      <w:r>
        <w:t>--------------------------------------------------</w:t>
      </w:r>
    </w:p>
    <w:p w14:paraId="51CF576F" w14:textId="77777777" w:rsidR="00906AFD" w:rsidRDefault="00906AFD" w:rsidP="00906AFD">
      <w:r>
        <w:t>Ep 2/50 | Reward 3371.48 | Loss 207412200.04 | Dist 459.53 | Vehl 2</w:t>
      </w:r>
    </w:p>
    <w:p w14:paraId="1A5A143E" w14:textId="77777777" w:rsidR="00906AFD" w:rsidRDefault="00906AFD" w:rsidP="00906AFD">
      <w:r>
        <w:t>Vehicle 0: Route=[0, 30, 6, 7, 20, 19, 8, 17, 22, 18, 11, 27, 9, 10, 13, 26, 15, 14, 23, 1, 3, 4, 16, 2, 5, 24, 0], Distance=312.02, RemCap=66.0</w:t>
      </w:r>
    </w:p>
    <w:p w14:paraId="0CC75CFA" w14:textId="77777777" w:rsidR="00906AFD" w:rsidRDefault="00906AFD" w:rsidP="00906AFD">
      <w:r>
        <w:t>Vehicle 1: Route=[0, 29, 21, 12, 25, 28, 0], Distance=147.51, RemCap=406.0</w:t>
      </w:r>
    </w:p>
    <w:p w14:paraId="57469D1D" w14:textId="77777777" w:rsidR="00906AFD" w:rsidRDefault="00906AFD" w:rsidP="00906AFD">
      <w:r>
        <w:t>Total vehicle waiting time   = 0.00</w:t>
      </w:r>
    </w:p>
    <w:p w14:paraId="4B064783" w14:textId="77777777" w:rsidR="00906AFD" w:rsidRDefault="00906AFD" w:rsidP="00906AFD">
      <w:r>
        <w:t>Total customer waiting time  = 9435.25</w:t>
      </w:r>
    </w:p>
    <w:p w14:paraId="4AF24E99" w14:textId="77777777" w:rsidR="00906AFD" w:rsidRDefault="00906AFD" w:rsidP="00906AFD">
      <w:r>
        <w:t>--------------------------------------------------</w:t>
      </w:r>
    </w:p>
    <w:p w14:paraId="4CBE0D89" w14:textId="77777777" w:rsidR="00906AFD" w:rsidRDefault="00906AFD" w:rsidP="00906AFD">
      <w:r>
        <w:t>Ep 3/50 | Reward 2963.98 | Loss 151157385.76 | Dist 430.59 | Vehl 2</w:t>
      </w:r>
    </w:p>
    <w:p w14:paraId="321A2553" w14:textId="77777777" w:rsidR="00906AFD" w:rsidRDefault="00906AFD" w:rsidP="00906AFD">
      <w:r>
        <w:t>Vehicle 0: Route=[0, 22, 18, 25, 27, 9, 10, 11, 28, 23, 12, 26, 15, 1, 3, 4, 16, 2, 5, 19, 17, 8, 20, 6, 7, 24, 0], Distance=336.61, RemCap=41.0</w:t>
      </w:r>
    </w:p>
    <w:p w14:paraId="3016B1DA" w14:textId="77777777" w:rsidR="00906AFD" w:rsidRDefault="00906AFD" w:rsidP="00906AFD">
      <w:r>
        <w:t>Vehicle 1: Route=[0, 21, 13, 29, 14, 30, 0], Distance=93.99, RemCap=431.0</w:t>
      </w:r>
    </w:p>
    <w:p w14:paraId="71B1C3B8" w14:textId="77777777" w:rsidR="00906AFD" w:rsidRDefault="00906AFD" w:rsidP="00906AFD">
      <w:r>
        <w:t>Total vehicle waiting time   = 96.96</w:t>
      </w:r>
    </w:p>
    <w:p w14:paraId="4BAE6DA4" w14:textId="77777777" w:rsidR="00906AFD" w:rsidRDefault="00906AFD" w:rsidP="00906AFD">
      <w:r>
        <w:t>Total customer waiting time  = 11168.48</w:t>
      </w:r>
    </w:p>
    <w:p w14:paraId="7DB119E5" w14:textId="77777777" w:rsidR="00906AFD" w:rsidRDefault="00906AFD" w:rsidP="00906AFD">
      <w:r>
        <w:t>--------------------------------------------------</w:t>
      </w:r>
    </w:p>
    <w:p w14:paraId="0E3B66EC" w14:textId="77777777" w:rsidR="00906AFD" w:rsidRDefault="00906AFD" w:rsidP="00906AFD">
      <w:r>
        <w:t>Ep 4/50 | Reward 3126.67 | Loss 178850845.65 | Dist 465.25 | Vehl 2</w:t>
      </w:r>
    </w:p>
    <w:p w14:paraId="17E8219C" w14:textId="77777777" w:rsidR="00906AFD" w:rsidRDefault="00906AFD" w:rsidP="00906AFD">
      <w:r>
        <w:t>Vehicle 0: Route=[0, 6, 7, 20, 19, 8, 17, 22, 18, 27, 9, 10, 11, 13, 12, 21, 14, 15, 29, 1, 3, 4, 16, 2, 5, 24, 0], Distance=302.99, RemCap=65.0</w:t>
      </w:r>
    </w:p>
    <w:p w14:paraId="3F5E2827" w14:textId="77777777" w:rsidR="00906AFD" w:rsidRDefault="00906AFD" w:rsidP="00906AFD">
      <w:r>
        <w:t>Vehicle 1: Route=[0, 30, 25, 28, 26, 23, 0], Distance=162.26, RemCap=407.0</w:t>
      </w:r>
    </w:p>
    <w:p w14:paraId="1A3728C7" w14:textId="77777777" w:rsidR="00906AFD" w:rsidRDefault="00906AFD" w:rsidP="00906AFD">
      <w:r>
        <w:t>Total vehicle waiting time   = 0.00</w:t>
      </w:r>
    </w:p>
    <w:p w14:paraId="51240E25" w14:textId="77777777" w:rsidR="00906AFD" w:rsidRDefault="00906AFD" w:rsidP="00906AFD">
      <w:r>
        <w:t>Total customer waiting time  = 10003.87</w:t>
      </w:r>
    </w:p>
    <w:p w14:paraId="6F3F6F97" w14:textId="77777777" w:rsidR="00906AFD" w:rsidRDefault="00906AFD" w:rsidP="00906AFD">
      <w:r>
        <w:t>--------------------------------------------------</w:t>
      </w:r>
    </w:p>
    <w:p w14:paraId="6FA8DF00" w14:textId="77777777" w:rsidR="00906AFD" w:rsidRDefault="00906AFD" w:rsidP="00906AFD">
      <w:r>
        <w:t>Ep 5/50 | Reward 3407.48 | Loss 215787789.06 | Dist 487.31 | Vehl 2</w:t>
      </w:r>
    </w:p>
    <w:p w14:paraId="3C7FF99D" w14:textId="77777777" w:rsidR="00906AFD" w:rsidRDefault="00906AFD" w:rsidP="00906AFD">
      <w:r>
        <w:t>Vehicle 0: Route=[0, 28, 11, 10, 9, 25, 18, 22, 17, 8, 19, 20, 7, 6, 5, 2, 16, 4, 3, 1, 15, 14, 23, 21, 13, 12, 29, 0], Distance=306.97, RemCap=61.0</w:t>
      </w:r>
    </w:p>
    <w:p w14:paraId="1497C432" w14:textId="77777777" w:rsidR="00906AFD" w:rsidRDefault="00906AFD" w:rsidP="00906AFD">
      <w:r>
        <w:t>Vehicle 1: Route=[0, 27, 26, 30, 24, 0], Distance=180.34, RemCap=411.0</w:t>
      </w:r>
    </w:p>
    <w:p w14:paraId="1D4E6292" w14:textId="77777777" w:rsidR="00906AFD" w:rsidRDefault="00906AFD" w:rsidP="00906AFD">
      <w:r>
        <w:t>Total vehicle waiting time   = 0.00</w:t>
      </w:r>
    </w:p>
    <w:p w14:paraId="63283B8D" w14:textId="77777777" w:rsidR="00906AFD" w:rsidRDefault="00906AFD" w:rsidP="00906AFD">
      <w:r>
        <w:lastRenderedPageBreak/>
        <w:t>Total customer waiting time  = 8048.55</w:t>
      </w:r>
    </w:p>
    <w:p w14:paraId="19817920" w14:textId="77777777" w:rsidR="00906AFD" w:rsidRDefault="00906AFD" w:rsidP="00906AFD">
      <w:r>
        <w:t>--------------------------------------------------</w:t>
      </w:r>
    </w:p>
    <w:p w14:paraId="17107F7E" w14:textId="77777777" w:rsidR="00906AFD" w:rsidRDefault="00906AFD" w:rsidP="00906AFD">
      <w:r>
        <w:t>Ep 6/50 | Reward 3301.10 | Loss 202757450.05 | Dist 458.60 | Vehl 2</w:t>
      </w:r>
    </w:p>
    <w:p w14:paraId="6EF7C775" w14:textId="77777777" w:rsidR="00906AFD" w:rsidRDefault="00906AFD" w:rsidP="00906AFD">
      <w:r>
        <w:t>Vehicle 0: Route=[0, 6, 7, 20, 19, 8, 17, 22, 18, 9, 10, 11, 28, 13, 12, 26, 21, 14, 15, 1, 3, 4, 16, 2, 5, 24, 0], Distance=306.33, RemCap=51.0</w:t>
      </w:r>
    </w:p>
    <w:p w14:paraId="32ABC6AB" w14:textId="77777777" w:rsidR="00906AFD" w:rsidRDefault="00906AFD" w:rsidP="00906AFD">
      <w:r>
        <w:t>Vehicle 1: Route=[0, 30, 29, 23, 25, 27, 0], Distance=152.27, RemCap=421.0</w:t>
      </w:r>
    </w:p>
    <w:p w14:paraId="02F16F02" w14:textId="77777777" w:rsidR="00906AFD" w:rsidRDefault="00906AFD" w:rsidP="00906AFD">
      <w:r>
        <w:t>Total vehicle waiting time   = 0.00</w:t>
      </w:r>
    </w:p>
    <w:p w14:paraId="033C4DE3" w14:textId="77777777" w:rsidR="00906AFD" w:rsidRDefault="00906AFD" w:rsidP="00906AFD">
      <w:r>
        <w:t>Total customer waiting time  = 9089.02</w:t>
      </w:r>
    </w:p>
    <w:p w14:paraId="3B84ACBF" w14:textId="77777777" w:rsidR="00906AFD" w:rsidRDefault="00906AFD" w:rsidP="00906AFD">
      <w:r>
        <w:t>--------------------------------------------------</w:t>
      </w:r>
    </w:p>
    <w:p w14:paraId="6BE3FD76" w14:textId="77777777" w:rsidR="00906AFD" w:rsidRDefault="00906AFD" w:rsidP="00906AFD">
      <w:r>
        <w:t>Ep 7/50 | Reward 3404.89 | Loss 229202084.72 | Dist 480.07 | Vehl 2</w:t>
      </w:r>
    </w:p>
    <w:p w14:paraId="247F8783" w14:textId="77777777" w:rsidR="00906AFD" w:rsidRDefault="00906AFD" w:rsidP="00906AFD">
      <w:r>
        <w:t>Vehicle 0: Route=[0, 19, 17, 8, 20, 7, 6, 30, 2, 5, 16, 4, 3, 1, 15, 29, 12, 13, 21, 23, 28, 18, 11, 10, 9, 27, 0], Distance=302.99, RemCap=55.0</w:t>
      </w:r>
    </w:p>
    <w:p w14:paraId="4B7E78F1" w14:textId="77777777" w:rsidR="00906AFD" w:rsidRDefault="00906AFD" w:rsidP="00906AFD">
      <w:r>
        <w:t>Vehicle 1: Route=[0, 24, 14, 26, 25, 22, 0], Distance=177.09, RemCap=417.0</w:t>
      </w:r>
    </w:p>
    <w:p w14:paraId="4DF292E9" w14:textId="77777777" w:rsidR="00906AFD" w:rsidRDefault="00906AFD" w:rsidP="00906AFD">
      <w:r>
        <w:t>Total vehicle waiting time   = 0.00</w:t>
      </w:r>
    </w:p>
    <w:p w14:paraId="6DFADAEB" w14:textId="77777777" w:rsidR="00906AFD" w:rsidRDefault="00906AFD" w:rsidP="00906AFD">
      <w:r>
        <w:t>Total customer waiting time  = 8911.78</w:t>
      </w:r>
    </w:p>
    <w:p w14:paraId="4BAD6740" w14:textId="77777777" w:rsidR="00906AFD" w:rsidRDefault="00906AFD" w:rsidP="00906AFD">
      <w:r>
        <w:t>--------------------------------------------------</w:t>
      </w:r>
    </w:p>
    <w:p w14:paraId="565EE215" w14:textId="77777777" w:rsidR="00906AFD" w:rsidRPr="00EF51F8" w:rsidRDefault="00906AFD" w:rsidP="00906AFD">
      <w:r w:rsidRPr="00EF51F8">
        <w:t>Ep 8/50 | Reward 3370.32 | Loss 221387472.48 | Dist 436.18 | Vehl 2</w:t>
      </w:r>
    </w:p>
    <w:p w14:paraId="111425AF" w14:textId="77777777" w:rsidR="00906AFD" w:rsidRPr="00EF51F8" w:rsidRDefault="00906AFD" w:rsidP="00906AFD">
      <w:r w:rsidRPr="00EF51F8">
        <w:t>Vehicle 0: Route=[0, 23, 21, 13, 12, 29, 15, 14, 30, 2, 1, 3, 4, 16, 5, 24, 7, 6, 20, 19, 8, 17, 18, 11, 10, 9, 25, 27, 0], Distance=323.42, RemCap=19.0</w:t>
      </w:r>
    </w:p>
    <w:p w14:paraId="4CF66D2F" w14:textId="77777777" w:rsidR="00906AFD" w:rsidRPr="00EF51F8" w:rsidRDefault="00906AFD" w:rsidP="00906AFD">
      <w:r w:rsidRPr="00EF51F8">
        <w:t>Vehicle 1: Route=[0, 22, 26, 28, 0], Distance=112.76, RemCap=453.0</w:t>
      </w:r>
    </w:p>
    <w:p w14:paraId="24C79046" w14:textId="77777777" w:rsidR="00906AFD" w:rsidRPr="00EF51F8" w:rsidRDefault="00906AFD" w:rsidP="00906AFD">
      <w:r w:rsidRPr="00EF51F8">
        <w:t>Total vehicle waiting time   = 0.00</w:t>
      </w:r>
    </w:p>
    <w:p w14:paraId="16F68BFF" w14:textId="77777777" w:rsidR="00906AFD" w:rsidRDefault="00906AFD" w:rsidP="00906AFD">
      <w:r w:rsidRPr="00EF51F8">
        <w:t>Total customer waiting time  = 8504.74</w:t>
      </w:r>
    </w:p>
    <w:p w14:paraId="0B6582D1" w14:textId="77777777" w:rsidR="00906AFD" w:rsidRDefault="00906AFD" w:rsidP="00906AFD">
      <w:r>
        <w:t>--------------------------------------------------</w:t>
      </w:r>
    </w:p>
    <w:p w14:paraId="505842D9" w14:textId="77777777" w:rsidR="00906AFD" w:rsidRDefault="00906AFD" w:rsidP="00906AFD">
      <w:r>
        <w:t>Ep 9/50 | Reward 3329.21 | Loss 187876245.75 | Dist 445.04 | Vehl 2</w:t>
      </w:r>
    </w:p>
    <w:p w14:paraId="65095E24" w14:textId="77777777" w:rsidR="00906AFD" w:rsidRDefault="00906AFD" w:rsidP="00906AFD">
      <w:r>
        <w:t>Vehicle 0: Route=[0, 22, 18, 11, 10, 9, 25, 17, 8, 19, 20, 6, 7, 24, 5, 2, 16, 4, 3, 1, 14, 15, 29, 12, 13, 23, 0], Distance=285.37, RemCap=55.0</w:t>
      </w:r>
    </w:p>
    <w:p w14:paraId="336D66B7" w14:textId="77777777" w:rsidR="00906AFD" w:rsidRDefault="00906AFD" w:rsidP="00906AFD">
      <w:r>
        <w:t>Vehicle 1: Route=[0, 30, 27, 28, 26, 21, 0], Distance=159.67, RemCap=417.0</w:t>
      </w:r>
    </w:p>
    <w:p w14:paraId="070A59F1" w14:textId="77777777" w:rsidR="00906AFD" w:rsidRDefault="00906AFD" w:rsidP="00906AFD">
      <w:r>
        <w:t>Total vehicle waiting time   = 0.00</w:t>
      </w:r>
    </w:p>
    <w:p w14:paraId="332935C3" w14:textId="77777777" w:rsidR="00906AFD" w:rsidRDefault="00906AFD" w:rsidP="00906AFD">
      <w:r>
        <w:lastRenderedPageBreak/>
        <w:t>Total customer waiting time  = 9078.72</w:t>
      </w:r>
    </w:p>
    <w:p w14:paraId="4F00510E" w14:textId="77777777" w:rsidR="00906AFD" w:rsidRDefault="00906AFD" w:rsidP="00906AFD">
      <w:r>
        <w:t>--------------------------------------------------</w:t>
      </w:r>
    </w:p>
    <w:p w14:paraId="5A327068" w14:textId="77777777" w:rsidR="00906AFD" w:rsidRDefault="00906AFD" w:rsidP="00906AFD">
      <w:r>
        <w:t>Ep 10/50 | Reward 2929.37 | Loss 130856988.31 | Dist 500.75 | Vehl 2</w:t>
      </w:r>
    </w:p>
    <w:p w14:paraId="5C0F3C51" w14:textId="77777777" w:rsidR="00906AFD" w:rsidRDefault="00906AFD" w:rsidP="00906AFD">
      <w:r>
        <w:t>Vehicle 0: Route=[0, 21, 13, 26, 15, 14, 30, 2, 16, 1, 3, 4, 5, 24, 6, 20, 19, 8, 17, 25, 9, 10, 11, 18, 22, 0], Distance=306.36, RemCap=86.0</w:t>
      </w:r>
    </w:p>
    <w:p w14:paraId="4F89D6E7" w14:textId="77777777" w:rsidR="00906AFD" w:rsidRDefault="00906AFD" w:rsidP="00906AFD">
      <w:r>
        <w:t>Vehicle 1: Route=[0, 7, 27, 28, 12, 29, 23, 0], Distance=194.39, RemCap=386.0</w:t>
      </w:r>
    </w:p>
    <w:p w14:paraId="76062FD6" w14:textId="77777777" w:rsidR="00906AFD" w:rsidRDefault="00906AFD" w:rsidP="00906AFD">
      <w:r>
        <w:t>Total vehicle waiting time   = 0.00</w:t>
      </w:r>
    </w:p>
    <w:p w14:paraId="66660F5D" w14:textId="77777777" w:rsidR="00906AFD" w:rsidRDefault="00906AFD" w:rsidP="00906AFD">
      <w:r>
        <w:t>Total customer waiting time  = 11814.24</w:t>
      </w:r>
    </w:p>
    <w:p w14:paraId="74684EE7" w14:textId="77777777" w:rsidR="00906AFD" w:rsidRDefault="00906AFD" w:rsidP="00906AFD">
      <w:r>
        <w:t>--------------------------------------------------</w:t>
      </w:r>
    </w:p>
    <w:p w14:paraId="60A7F83D" w14:textId="77777777" w:rsidR="00906AFD" w:rsidRDefault="00906AFD" w:rsidP="00906AFD">
      <w:r>
        <w:t>Ep 11/50 | Reward 3287.46 | Loss 200269526.55 | Dist 444.54 | Vehl 2</w:t>
      </w:r>
    </w:p>
    <w:p w14:paraId="26EB33F9" w14:textId="77777777" w:rsidR="00906AFD" w:rsidRDefault="00906AFD" w:rsidP="00906AFD">
      <w:r>
        <w:t>Vehicle 0: Route=[0, 19, 17, 8, 20, 6, 7, 24, 5, 2, 16, 4, 3, 1, 14, 15, 29, 26, 12, 13, 21, 28, 18, 11, 10, 9, 25, 0], Distance=302.75, RemCap=24.0</w:t>
      </w:r>
    </w:p>
    <w:p w14:paraId="28359BF1" w14:textId="77777777" w:rsidR="00906AFD" w:rsidRDefault="00906AFD" w:rsidP="00906AFD">
      <w:r>
        <w:t>Vehicle 1: Route=[0, 30, 23, 22, 27, 0], Distance=141.79, RemCap=448.0</w:t>
      </w:r>
    </w:p>
    <w:p w14:paraId="2BAC4724" w14:textId="77777777" w:rsidR="00906AFD" w:rsidRDefault="00906AFD" w:rsidP="00906AFD">
      <w:r>
        <w:t>Total vehicle waiting time   = 0.00</w:t>
      </w:r>
    </w:p>
    <w:p w14:paraId="0B31FAB6" w14:textId="77777777" w:rsidR="00906AFD" w:rsidRDefault="00906AFD" w:rsidP="00906AFD">
      <w:r>
        <w:t>Total customer waiting time  = 9530.36</w:t>
      </w:r>
    </w:p>
    <w:p w14:paraId="176BC84D" w14:textId="77777777" w:rsidR="00906AFD" w:rsidRDefault="00906AFD" w:rsidP="00906AFD">
      <w:r>
        <w:t>--------------------------------------------------</w:t>
      </w:r>
    </w:p>
    <w:p w14:paraId="1CEFDD95" w14:textId="77777777" w:rsidR="00906AFD" w:rsidRDefault="00906AFD" w:rsidP="00906AFD">
      <w:r>
        <w:t>Ep 12/50 | Reward 3424.50 | Loss 209269481.02 | Dist 462.36 | Vehl 2</w:t>
      </w:r>
    </w:p>
    <w:p w14:paraId="39146C07" w14:textId="77777777" w:rsidR="00906AFD" w:rsidRDefault="00906AFD" w:rsidP="00906AFD">
      <w:r>
        <w:t>Vehicle 0: Route=[0, 23, 13, 12, 15, 1, 3, 4, 16, 2, 5, 24, 7, 6, 20, 19, 8, 17, 22, 18, 25, 9, 10, 11, 28, 0], Distance=296.69, RemCap=71.0</w:t>
      </w:r>
    </w:p>
    <w:p w14:paraId="5F812CA5" w14:textId="77777777" w:rsidR="00906AFD" w:rsidRDefault="00906AFD" w:rsidP="00906AFD">
      <w:r>
        <w:t>Vehicle 1: Route=[0, 30, 27, 21, 26, 14, 29, 0], Distance=165.67, RemCap=401.0</w:t>
      </w:r>
    </w:p>
    <w:p w14:paraId="799AA98D" w14:textId="77777777" w:rsidR="00906AFD" w:rsidRDefault="00906AFD" w:rsidP="00906AFD">
      <w:r>
        <w:t>Total vehicle waiting time   = 0.00</w:t>
      </w:r>
    </w:p>
    <w:p w14:paraId="3D6790D7" w14:textId="77777777" w:rsidR="00906AFD" w:rsidRDefault="00906AFD" w:rsidP="00906AFD">
      <w:r>
        <w:t>Total customer waiting time  = 8576.77</w:t>
      </w:r>
    </w:p>
    <w:p w14:paraId="492C6371" w14:textId="77777777" w:rsidR="00906AFD" w:rsidRDefault="00906AFD" w:rsidP="00906AFD">
      <w:r>
        <w:t>--------------------------------------------------</w:t>
      </w:r>
    </w:p>
    <w:p w14:paraId="46EFD000" w14:textId="77777777" w:rsidR="00906AFD" w:rsidRDefault="00906AFD" w:rsidP="00906AFD">
      <w:r>
        <w:t>Ep 13/50 | Reward 3190.25 | Loss 174272688.50 | Dist 448.66 | Vehl 2</w:t>
      </w:r>
    </w:p>
    <w:p w14:paraId="790B63B1" w14:textId="77777777" w:rsidR="00906AFD" w:rsidRDefault="00906AFD" w:rsidP="00906AFD">
      <w:r>
        <w:t>Vehicle 0: Route=[0, 30, 6, 7, 20, 19, 8, 17, 22, 18, 27, 9, 10, 11, 23, 13, 12, 21, 14, 15, 1, 3, 4, 16, 2, 5, 24, 0], Distance=311.61, RemCap=46.0</w:t>
      </w:r>
    </w:p>
    <w:p w14:paraId="44FC7962" w14:textId="77777777" w:rsidR="00906AFD" w:rsidRDefault="00906AFD" w:rsidP="00906AFD">
      <w:r>
        <w:t>Vehicle 1: Route=[0, 25, 28, 29, 26, 0], Distance=137.06, RemCap=426.0</w:t>
      </w:r>
    </w:p>
    <w:p w14:paraId="24C976A6" w14:textId="77777777" w:rsidR="00906AFD" w:rsidRDefault="00906AFD" w:rsidP="00906AFD">
      <w:r>
        <w:t>Total vehicle waiting time   = 0.00</w:t>
      </w:r>
    </w:p>
    <w:p w14:paraId="5FD9942C" w14:textId="77777777" w:rsidR="00906AFD" w:rsidRDefault="00906AFD" w:rsidP="00906AFD">
      <w:r>
        <w:lastRenderedPageBreak/>
        <w:t>Total customer waiting time  = 9327.99</w:t>
      </w:r>
    </w:p>
    <w:p w14:paraId="39163BF8" w14:textId="77777777" w:rsidR="00906AFD" w:rsidRDefault="00906AFD" w:rsidP="00906AFD">
      <w:r>
        <w:t>--------------------------------------------------</w:t>
      </w:r>
    </w:p>
    <w:p w14:paraId="250766B9" w14:textId="77777777" w:rsidR="00906AFD" w:rsidRDefault="00906AFD" w:rsidP="00906AFD">
      <w:r>
        <w:t>Ep 14/50 | Reward 3253.26 | Loss 182503784.56 | Dist 437.68 | Vehl 2</w:t>
      </w:r>
    </w:p>
    <w:p w14:paraId="27FC8194" w14:textId="77777777" w:rsidR="00906AFD" w:rsidRDefault="00906AFD" w:rsidP="00906AFD">
      <w:r>
        <w:t>Vehicle 0: Route=[0, 28, 18, 11, 10, 9, 27, 25, 17, 8, 19, 20, 6, 7, 24, 5, 2, 16, 4, 3, 1, 15, 23, 13, 21, 0], Distance=295.97, RemCap=94.0</w:t>
      </w:r>
    </w:p>
    <w:p w14:paraId="1D03D15A" w14:textId="77777777" w:rsidR="00906AFD" w:rsidRDefault="00906AFD" w:rsidP="00906AFD">
      <w:r>
        <w:t>Vehicle 1: Route=[0, 30, 22, 12, 26, 14, 29, 0], Distance=141.71, RemCap=378.0</w:t>
      </w:r>
    </w:p>
    <w:p w14:paraId="36832138" w14:textId="77777777" w:rsidR="00906AFD" w:rsidRDefault="00906AFD" w:rsidP="00906AFD">
      <w:r>
        <w:t>Total vehicle waiting time   = 0.00</w:t>
      </w:r>
    </w:p>
    <w:p w14:paraId="5F9E2BAC" w14:textId="77777777" w:rsidR="00906AFD" w:rsidRDefault="00906AFD" w:rsidP="00906AFD">
      <w:r>
        <w:t>Total customer waiting time  = 10458.42</w:t>
      </w:r>
    </w:p>
    <w:p w14:paraId="51FE4684" w14:textId="77777777" w:rsidR="00906AFD" w:rsidRDefault="00906AFD" w:rsidP="00906AFD">
      <w:r>
        <w:t>--------------------------------------------------</w:t>
      </w:r>
    </w:p>
    <w:p w14:paraId="22E41869" w14:textId="77777777" w:rsidR="00906AFD" w:rsidRDefault="00906AFD" w:rsidP="00906AFD">
      <w:r>
        <w:t>Ep 15/50 | Reward 3257.32 | Loss 185553249.36 | Dist 421.93 | Vehl 2</w:t>
      </w:r>
    </w:p>
    <w:p w14:paraId="2389418C" w14:textId="77777777" w:rsidR="00906AFD" w:rsidRDefault="00906AFD" w:rsidP="00906AFD">
      <w:r>
        <w:t>Vehicle 0: Route=[0, 13, 12, 26, 21, 15, 29, 1, 3, 4, 16, 2, 5, 24, 7, 6, 20, 19, 8, 17, 18, 11, 10, 9, 27, 25, 0], Distance=298.21, RemCap=38.0</w:t>
      </w:r>
    </w:p>
    <w:p w14:paraId="63A463AF" w14:textId="77777777" w:rsidR="00906AFD" w:rsidRDefault="00906AFD" w:rsidP="00906AFD">
      <w:r>
        <w:t>Vehicle 1: Route=[0, 30, 22, 28, 14, 23, 0], Distance=123.72, RemCap=434.0</w:t>
      </w:r>
    </w:p>
    <w:p w14:paraId="349129E2" w14:textId="77777777" w:rsidR="00906AFD" w:rsidRDefault="00906AFD" w:rsidP="00906AFD">
      <w:r>
        <w:t>Total vehicle waiting time   = 0.00</w:t>
      </w:r>
    </w:p>
    <w:p w14:paraId="40009FDD" w14:textId="77777777" w:rsidR="00906AFD" w:rsidRDefault="00906AFD" w:rsidP="00906AFD">
      <w:r>
        <w:t>Total customer waiting time  = 9661.00</w:t>
      </w:r>
    </w:p>
    <w:p w14:paraId="7301B62D" w14:textId="77777777" w:rsidR="00906AFD" w:rsidRDefault="00906AFD" w:rsidP="00906AFD">
      <w:r>
        <w:t>--------------------------------------------------</w:t>
      </w:r>
    </w:p>
    <w:p w14:paraId="23B6D4D6" w14:textId="77777777" w:rsidR="00906AFD" w:rsidRDefault="00906AFD" w:rsidP="00906AFD">
      <w:r>
        <w:t>Ep 16/50 | Reward 3255.34 | Loss 177546006.04 | Dist 531.71 | Vehl 2</w:t>
      </w:r>
    </w:p>
    <w:p w14:paraId="380FCC37" w14:textId="77777777" w:rsidR="00906AFD" w:rsidRDefault="00906AFD" w:rsidP="00906AFD">
      <w:r>
        <w:t>Vehicle 0: Route=[0, 28, 11, 10, 9, 25, 18, 22, 17, 19, 20, 6, 7, 24, 5, 2, 4, 3, 1, 15, 14, 13, 12, 29, 0], Distance=303.46, RemCap=81.0</w:t>
      </w:r>
    </w:p>
    <w:p w14:paraId="511A35D8" w14:textId="77777777" w:rsidR="00906AFD" w:rsidRDefault="00906AFD" w:rsidP="00906AFD">
      <w:r>
        <w:t>Vehicle 1: Route=[0, 27, 8, 30, 16, 23, 26, 21, 0], Distance=228.25, RemCap=391.0</w:t>
      </w:r>
    </w:p>
    <w:p w14:paraId="75906D77" w14:textId="77777777" w:rsidR="00906AFD" w:rsidRDefault="00906AFD" w:rsidP="00906AFD">
      <w:r>
        <w:t>Total vehicle waiting time   = 0.00</w:t>
      </w:r>
    </w:p>
    <w:p w14:paraId="40C471CE" w14:textId="77777777" w:rsidR="00906AFD" w:rsidRDefault="00906AFD" w:rsidP="00906AFD">
      <w:r>
        <w:t>Total customer waiting time  = 10016.95</w:t>
      </w:r>
    </w:p>
    <w:p w14:paraId="4B4EC42D" w14:textId="77777777" w:rsidR="00906AFD" w:rsidRDefault="00906AFD" w:rsidP="00906AFD">
      <w:r>
        <w:t>--------------------------------------------------</w:t>
      </w:r>
    </w:p>
    <w:p w14:paraId="27C8D21C" w14:textId="77777777" w:rsidR="00906AFD" w:rsidRDefault="00906AFD" w:rsidP="00906AFD">
      <w:r>
        <w:t>Ep 17/50 | Reward 3356.60 | Loss 190812720.96 | Dist 480.93 | Vehl 2</w:t>
      </w:r>
    </w:p>
    <w:p w14:paraId="5E3134E4" w14:textId="77777777" w:rsidR="00906AFD" w:rsidRDefault="00906AFD" w:rsidP="00906AFD">
      <w:r>
        <w:t>Vehicle 0: Route=[0, 19, 17, 8, 20, 7, 6, 5, 2, 16, 4, 3, 1, 29, 14, 21, 26, 12, 13, 28, 22, 18, 11, 10, 9, 25, 0], Distance=305.51, RemCap=61.0</w:t>
      </w:r>
    </w:p>
    <w:p w14:paraId="20C6FBED" w14:textId="77777777" w:rsidR="00906AFD" w:rsidRDefault="00906AFD" w:rsidP="00906AFD">
      <w:r>
        <w:t>Vehicle 1: Route=[0, 27, 23, 15, 30, 24, 0], Distance=175.41, RemCap=411.0</w:t>
      </w:r>
    </w:p>
    <w:p w14:paraId="0CBB788F" w14:textId="77777777" w:rsidR="00906AFD" w:rsidRDefault="00906AFD" w:rsidP="00906AFD">
      <w:r>
        <w:t>Total vehicle waiting time   = 0.00</w:t>
      </w:r>
    </w:p>
    <w:p w14:paraId="0F0CC80A" w14:textId="77777777" w:rsidR="00906AFD" w:rsidRDefault="00906AFD" w:rsidP="00906AFD">
      <w:r>
        <w:lastRenderedPageBreak/>
        <w:t>Total customer waiting time  = 9566.66</w:t>
      </w:r>
    </w:p>
    <w:p w14:paraId="7862E30C" w14:textId="77777777" w:rsidR="00906AFD" w:rsidRDefault="00906AFD" w:rsidP="00906AFD">
      <w:r>
        <w:t>--------------------------------------------------</w:t>
      </w:r>
    </w:p>
    <w:p w14:paraId="04AD4524" w14:textId="77777777" w:rsidR="00906AFD" w:rsidRDefault="00906AFD" w:rsidP="00906AFD">
      <w:r>
        <w:t>Ep 18/50 | Reward 3361.87 | Loss 193156682.81 | Dist 438.77 | Vehl 2</w:t>
      </w:r>
    </w:p>
    <w:p w14:paraId="06421A46" w14:textId="77777777" w:rsidR="00906AFD" w:rsidRDefault="00906AFD" w:rsidP="00906AFD">
      <w:r>
        <w:t>Vehicle 0: Route=[0, 30, 2, 1, 3, 4, 16, 5, 24, 7, 6, 20, 19, 8, 17, 22, 18, 9, 10, 11, 28, 13, 12, 14, 15, 29, 26, 0], Distance=311.21, RemCap=22.0</w:t>
      </w:r>
    </w:p>
    <w:p w14:paraId="30F698A4" w14:textId="77777777" w:rsidR="00906AFD" w:rsidRDefault="00906AFD" w:rsidP="00906AFD">
      <w:r>
        <w:t>Vehicle 1: Route=[0, 23, 21, 25, 27, 0], Distance=127.56, RemCap=450.0</w:t>
      </w:r>
    </w:p>
    <w:p w14:paraId="7F4AA1AB" w14:textId="77777777" w:rsidR="00906AFD" w:rsidRDefault="00906AFD" w:rsidP="00906AFD">
      <w:r>
        <w:t>Total vehicle waiting time   = 0.00</w:t>
      </w:r>
    </w:p>
    <w:p w14:paraId="6D291202" w14:textId="77777777" w:rsidR="00906AFD" w:rsidRDefault="00906AFD" w:rsidP="00906AFD">
      <w:r>
        <w:t>Total customer waiting time  = 9404.30</w:t>
      </w:r>
    </w:p>
    <w:p w14:paraId="5BA4BE5A" w14:textId="77777777" w:rsidR="00906AFD" w:rsidRDefault="00906AFD" w:rsidP="00906AFD">
      <w:r>
        <w:t>--------------------------------------------------</w:t>
      </w:r>
    </w:p>
    <w:p w14:paraId="5A2764A0" w14:textId="77777777" w:rsidR="00906AFD" w:rsidRDefault="00906AFD" w:rsidP="00906AFD">
      <w:r>
        <w:t>Ep 19/50 | Reward 3097.46 | Loss 156003664.42 | Dist 501.30 | Vehl 2</w:t>
      </w:r>
    </w:p>
    <w:p w14:paraId="344C377A" w14:textId="77777777" w:rsidR="00906AFD" w:rsidRDefault="00906AFD" w:rsidP="00906AFD">
      <w:r>
        <w:t>Vehicle 0: Route=[0, 23, 13, 12, 29, 15, 1, 3, 4, 16, 2, 5, 6, 7, 20, 8, 17, 25, 9, 10, 11, 18, 28, 22, 0], Distance=297.94, RemCap=84.0</w:t>
      </w:r>
    </w:p>
    <w:p w14:paraId="6AF905A1" w14:textId="77777777" w:rsidR="00906AFD" w:rsidRDefault="00906AFD" w:rsidP="00906AFD">
      <w:r>
        <w:t>Vehicle 1: Route=[0, 19, 30, 24, 14, 26, 21, 27, 0], Distance=203.36, RemCap=388.0</w:t>
      </w:r>
    </w:p>
    <w:p w14:paraId="6E59E82C" w14:textId="77777777" w:rsidR="00906AFD" w:rsidRDefault="00906AFD" w:rsidP="00906AFD">
      <w:r>
        <w:t>Total vehicle waiting time   = 0.00</w:t>
      </w:r>
    </w:p>
    <w:p w14:paraId="0A2CD567" w14:textId="77777777" w:rsidR="00906AFD" w:rsidRDefault="00906AFD" w:rsidP="00906AFD">
      <w:r>
        <w:t>Total customer waiting time  = 9877.70</w:t>
      </w:r>
    </w:p>
    <w:p w14:paraId="750375CE" w14:textId="77777777" w:rsidR="00906AFD" w:rsidRDefault="00906AFD" w:rsidP="00906AFD">
      <w:r>
        <w:t>--------------------------------------------------</w:t>
      </w:r>
    </w:p>
    <w:p w14:paraId="20CB522E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Ep 20/50 | Reward 3331.78 | Loss 185354348.12 | Dist 397.28 | Vehl 2</w:t>
      </w:r>
    </w:p>
    <w:p w14:paraId="331C6962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0: Route=[0, 14, 15, 13, 12, 29, 1, 3, 4, 16, 2, 5, 24, 7, 6, 20, 19, 8, 17, 22, 18, 11, 10, 9, 27, 25, 0], Distance=297.31, RemCap=65.0</w:t>
      </w:r>
    </w:p>
    <w:p w14:paraId="640390B1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1: Route=[0, 30, 26, 21, 23, 28, 0], Distance=99.97, RemCap=407.0</w:t>
      </w:r>
    </w:p>
    <w:p w14:paraId="77D2CA10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Total vehicle waiting time   = 0.00</w:t>
      </w:r>
    </w:p>
    <w:p w14:paraId="6C9EBA00" w14:textId="77777777" w:rsidR="00906AFD" w:rsidRDefault="00906AFD" w:rsidP="00906AFD">
      <w:r w:rsidRPr="00EF51F8">
        <w:rPr>
          <w:highlight w:val="yellow"/>
        </w:rPr>
        <w:t>Total customer waiting time  = 9508.66</w:t>
      </w:r>
    </w:p>
    <w:p w14:paraId="20528B50" w14:textId="77777777" w:rsidR="00906AFD" w:rsidRDefault="00906AFD" w:rsidP="00906AFD">
      <w:r>
        <w:t>--------------------------------------------------</w:t>
      </w:r>
    </w:p>
    <w:p w14:paraId="19B7328A" w14:textId="77777777" w:rsidR="00906AFD" w:rsidRDefault="00906AFD" w:rsidP="00906AFD">
      <w:r>
        <w:t>Ep 21/50 | Reward 3277.91 | Loss 186460987.55 | Dist 525.66 | Vehl 2</w:t>
      </w:r>
    </w:p>
    <w:p w14:paraId="241A8DA2" w14:textId="77777777" w:rsidR="00906AFD" w:rsidRDefault="00906AFD" w:rsidP="00906AFD">
      <w:r>
        <w:t>Vehicle 0: Route=[0, 28, 13, 26, 21, 14, 15, 1, 3, 16, 5, 2, 30, 6, 7, 20, 19, 8, 17, 22, 18, 11, 10, 9, 25, 0], Distance=308.46, RemCap=112.0</w:t>
      </w:r>
    </w:p>
    <w:p w14:paraId="29B84DDB" w14:textId="77777777" w:rsidR="00906AFD" w:rsidRDefault="00906AFD" w:rsidP="00906AFD">
      <w:r>
        <w:t>Vehicle 1: Route=[0, 24, 4, 23, 27, 12, 29, 0], Distance=217.20, RemCap=360.0</w:t>
      </w:r>
    </w:p>
    <w:p w14:paraId="1E8F8169" w14:textId="77777777" w:rsidR="00906AFD" w:rsidRDefault="00906AFD" w:rsidP="00906AFD">
      <w:r>
        <w:t>Total vehicle waiting time   = 0.00</w:t>
      </w:r>
    </w:p>
    <w:p w14:paraId="02644B20" w14:textId="77777777" w:rsidR="00906AFD" w:rsidRDefault="00906AFD" w:rsidP="00906AFD">
      <w:r>
        <w:lastRenderedPageBreak/>
        <w:t>Total customer waiting time  = 9710.26</w:t>
      </w:r>
    </w:p>
    <w:p w14:paraId="5CA2C405" w14:textId="77777777" w:rsidR="00906AFD" w:rsidRDefault="00906AFD" w:rsidP="00906AFD">
      <w:r>
        <w:t>--------------------------------------------------</w:t>
      </w:r>
    </w:p>
    <w:p w14:paraId="6B46D2E7" w14:textId="77777777" w:rsidR="00906AFD" w:rsidRDefault="00906AFD" w:rsidP="00906AFD">
      <w:r>
        <w:t>Ep 22/50 | Reward 3063.61 | Loss 152657706.67 | Dist 506.93 | Vehl 2</w:t>
      </w:r>
    </w:p>
    <w:p w14:paraId="1715C5A8" w14:textId="77777777" w:rsidR="00906AFD" w:rsidRDefault="00906AFD" w:rsidP="00906AFD">
      <w:r>
        <w:t>Vehicle 0: Route=[0, 14, 21, 13, 12, 26, 15, 1, 3, 4, 16, 5, 2, 30, 6, 7, 20, 8, 17, 22, 18, 11, 9, 27, 25, 0], Distance=289.27, RemCap=79.0</w:t>
      </w:r>
    </w:p>
    <w:p w14:paraId="394C7A80" w14:textId="77777777" w:rsidR="00906AFD" w:rsidRDefault="00906AFD" w:rsidP="00906AFD">
      <w:r>
        <w:t>Vehicle 1: Route=[0, 24, 19, 10, 29, 23, 28, 0], Distance=217.66, RemCap=393.0</w:t>
      </w:r>
    </w:p>
    <w:p w14:paraId="46044A61" w14:textId="77777777" w:rsidR="00906AFD" w:rsidRDefault="00906AFD" w:rsidP="00906AFD">
      <w:r>
        <w:t>Total vehicle waiting time   = 0.00</w:t>
      </w:r>
    </w:p>
    <w:p w14:paraId="2DA648D3" w14:textId="77777777" w:rsidR="00906AFD" w:rsidRDefault="00906AFD" w:rsidP="00906AFD">
      <w:r>
        <w:t>Total customer waiting time  = 10853.65</w:t>
      </w:r>
    </w:p>
    <w:p w14:paraId="5F449B78" w14:textId="77777777" w:rsidR="00906AFD" w:rsidRDefault="00906AFD" w:rsidP="00906AFD">
      <w:r>
        <w:t>--------------------------------------------------</w:t>
      </w:r>
    </w:p>
    <w:p w14:paraId="660D3C1C" w14:textId="77777777" w:rsidR="00906AFD" w:rsidRDefault="00906AFD" w:rsidP="00906AFD">
      <w:r>
        <w:t>Ep 23/50 | Reward 3574.59 | Loss 223893949.52 | Dist 441.90 | Vehl 2</w:t>
      </w:r>
    </w:p>
    <w:p w14:paraId="24C7DF22" w14:textId="77777777" w:rsidR="00906AFD" w:rsidRDefault="00906AFD" w:rsidP="00906AFD">
      <w:r>
        <w:t>Vehicle 0: Route=[0, 21, 13, 12, 26, 29, 15, 14, 1, 4, 16, 5, 2, 30, 6, 7, 20, 19, 8, 17, 18, 11, 10, 9, 27, 25, 0], Distance=300.63, RemCap=49.0</w:t>
      </w:r>
    </w:p>
    <w:p w14:paraId="22C7D07A" w14:textId="77777777" w:rsidR="00906AFD" w:rsidRDefault="00906AFD" w:rsidP="00906AFD">
      <w:r>
        <w:t>Vehicle 1: Route=[0, 22, 28, 23, 3, 24, 0], Distance=141.27, RemCap=423.0</w:t>
      </w:r>
    </w:p>
    <w:p w14:paraId="6695A9D7" w14:textId="77777777" w:rsidR="00906AFD" w:rsidRDefault="00906AFD" w:rsidP="00906AFD">
      <w:r>
        <w:t>Total vehicle waiting time   = 0.00</w:t>
      </w:r>
    </w:p>
    <w:p w14:paraId="16A18EED" w14:textId="77777777" w:rsidR="00906AFD" w:rsidRDefault="00906AFD" w:rsidP="00906AFD">
      <w:r>
        <w:t>Total customer waiting time  = 7885.85</w:t>
      </w:r>
    </w:p>
    <w:p w14:paraId="4EF4CA33" w14:textId="77777777" w:rsidR="00906AFD" w:rsidRDefault="00906AFD" w:rsidP="00906AFD">
      <w:r>
        <w:t>--------------------------------------------------</w:t>
      </w:r>
    </w:p>
    <w:p w14:paraId="1FFDF7E5" w14:textId="77777777" w:rsidR="00906AFD" w:rsidRDefault="00906AFD" w:rsidP="00906AFD">
      <w:r>
        <w:t>Ep 24/50 | Reward 3292.44 | Loss 180981075.96 | Dist 536.56 | Vehl 2</w:t>
      </w:r>
    </w:p>
    <w:p w14:paraId="6D1BDF36" w14:textId="77777777" w:rsidR="00906AFD" w:rsidRDefault="00906AFD" w:rsidP="00906AFD">
      <w:r>
        <w:t>Vehicle 0: Route=[0, 22, 18, 11, 10, 9, 13, 12, 26, 15, 14, 21, 23, 30, 19, 17, 8, 20, 6, 2, 1, 3, 4, 16, 5, 24, 0], Distance=344.93, RemCap=36.0</w:t>
      </w:r>
    </w:p>
    <w:p w14:paraId="614EFE58" w14:textId="77777777" w:rsidR="00906AFD" w:rsidRDefault="00906AFD" w:rsidP="00906AFD">
      <w:r>
        <w:t>Vehicle 1: Route=[0, 7, 29, 27, 25, 28, 0], Distance=191.63, RemCap=436.0</w:t>
      </w:r>
    </w:p>
    <w:p w14:paraId="2E806D2E" w14:textId="77777777" w:rsidR="00906AFD" w:rsidRDefault="00906AFD" w:rsidP="00906AFD">
      <w:r>
        <w:t>Total vehicle waiting time   = 0.00</w:t>
      </w:r>
    </w:p>
    <w:p w14:paraId="0FE9572E" w14:textId="77777777" w:rsidR="00906AFD" w:rsidRDefault="00906AFD" w:rsidP="00906AFD">
      <w:r>
        <w:t>Total customer waiting time  = 9287.28</w:t>
      </w:r>
    </w:p>
    <w:p w14:paraId="05C22E8C" w14:textId="77777777" w:rsidR="00906AFD" w:rsidRDefault="00906AFD" w:rsidP="00906AFD">
      <w:r>
        <w:t>--------------------------------------------------</w:t>
      </w:r>
    </w:p>
    <w:p w14:paraId="05805222" w14:textId="77777777" w:rsidR="00906AFD" w:rsidRDefault="00906AFD" w:rsidP="00906AFD">
      <w:r>
        <w:t>Ep 25/50 | Reward 3300.42 | Loss 167403085.96 | Dist 451.38 | Vehl 2</w:t>
      </w:r>
    </w:p>
    <w:p w14:paraId="26DB8858" w14:textId="77777777" w:rsidR="00906AFD" w:rsidRDefault="00906AFD" w:rsidP="00906AFD">
      <w:r>
        <w:t>Vehicle 0: Route=[0, 30, 2, 5, 16, 4, 3, 1, 15, 14, 21, 26, 12, 13, 28, 11, 10, 9, 18, 22, 17, 8, 19, 20, 6, 7, 24, 0], Distance=318.95, RemCap=32.0</w:t>
      </w:r>
    </w:p>
    <w:p w14:paraId="4F0A4EF7" w14:textId="77777777" w:rsidR="00906AFD" w:rsidRDefault="00906AFD" w:rsidP="00906AFD">
      <w:r>
        <w:t>Vehicle 1: Route=[0, 29, 23, 27, 25, 0], Distance=132.43, RemCap=440.0</w:t>
      </w:r>
    </w:p>
    <w:p w14:paraId="59844002" w14:textId="77777777" w:rsidR="00906AFD" w:rsidRDefault="00906AFD" w:rsidP="00906AFD">
      <w:r>
        <w:t>Total vehicle waiting time   = 0.00</w:t>
      </w:r>
    </w:p>
    <w:p w14:paraId="4198643E" w14:textId="77777777" w:rsidR="00906AFD" w:rsidRDefault="00906AFD" w:rsidP="00906AFD">
      <w:r>
        <w:lastRenderedPageBreak/>
        <w:t>Total customer waiting time  = 9459.23</w:t>
      </w:r>
    </w:p>
    <w:p w14:paraId="0E4A7E5C" w14:textId="77777777" w:rsidR="00906AFD" w:rsidRDefault="00906AFD" w:rsidP="00906AFD">
      <w:r>
        <w:t>--------------------------------------------------</w:t>
      </w:r>
    </w:p>
    <w:p w14:paraId="5ADE4F1C" w14:textId="77777777" w:rsidR="00906AFD" w:rsidRDefault="00906AFD" w:rsidP="00906AFD">
      <w:r>
        <w:t>Ep 26/50 | Reward 3262.24 | Loss 163266604.23 | Dist 432.09 | Vehl 2</w:t>
      </w:r>
    </w:p>
    <w:p w14:paraId="1D8DCE26" w14:textId="77777777" w:rsidR="00906AFD" w:rsidRDefault="00906AFD" w:rsidP="00906AFD">
      <w:r>
        <w:t>Vehicle 0: Route=[0, 14, 15, 21, 26, 12, 13, 11, 10, 9, 27, 25, 18, 22, 17, 8, 19, 20, 6, 24, 5, 16, 4, 3, 1, 2, 30, 0], Distance=301.66, RemCap=36.0</w:t>
      </w:r>
    </w:p>
    <w:p w14:paraId="642A4DA3" w14:textId="77777777" w:rsidR="00906AFD" w:rsidRDefault="00906AFD" w:rsidP="00906AFD">
      <w:r>
        <w:t>Vehicle 1: Route=[0, 7, 29, 23, 28, 0], Distance=130.43, RemCap=436.0</w:t>
      </w:r>
    </w:p>
    <w:p w14:paraId="45F14B25" w14:textId="77777777" w:rsidR="00906AFD" w:rsidRDefault="00906AFD" w:rsidP="00906AFD">
      <w:r>
        <w:t>Total vehicle waiting time   = 0.00</w:t>
      </w:r>
    </w:p>
    <w:p w14:paraId="54DC979E" w14:textId="77777777" w:rsidR="00906AFD" w:rsidRDefault="00906AFD" w:rsidP="00906AFD">
      <w:r>
        <w:t>Total customer waiting time  = 10239.12</w:t>
      </w:r>
    </w:p>
    <w:p w14:paraId="2DB165B0" w14:textId="77777777" w:rsidR="00906AFD" w:rsidRDefault="00906AFD" w:rsidP="00906AFD">
      <w:r>
        <w:t>--------------------------------------------------</w:t>
      </w:r>
    </w:p>
    <w:p w14:paraId="0996C9E3" w14:textId="77777777" w:rsidR="00906AFD" w:rsidRDefault="00906AFD" w:rsidP="00906AFD">
      <w:r>
        <w:t>Ep 27/50 | Reward 3327.56 | Loss 180517662.59 | Dist 413.81 | Vehl 2</w:t>
      </w:r>
    </w:p>
    <w:p w14:paraId="78CBBEBC" w14:textId="77777777" w:rsidR="00906AFD" w:rsidRDefault="00906AFD" w:rsidP="00906AFD">
      <w:r>
        <w:t>Vehicle 0: Route=[0, 28, 13, 12, 26, 29, 15, 1, 3, 4, 16, 2, 5, 6, 7, 20, 19, 8, 17, 22, 18, 11, 10, 9, 25, 27, 0], Distance=305.38, RemCap=61.0</w:t>
      </w:r>
    </w:p>
    <w:p w14:paraId="3B61381F" w14:textId="77777777" w:rsidR="00906AFD" w:rsidRDefault="00906AFD" w:rsidP="00906AFD">
      <w:r>
        <w:t>Vehicle 1: Route=[0, 30, 24, 14, 21, 23, 0], Distance=108.43, RemCap=411.0</w:t>
      </w:r>
    </w:p>
    <w:p w14:paraId="1BB2C0A0" w14:textId="77777777" w:rsidR="00906AFD" w:rsidRDefault="00906AFD" w:rsidP="00906AFD">
      <w:r>
        <w:t>Total vehicle waiting time   = 0.00</w:t>
      </w:r>
    </w:p>
    <w:p w14:paraId="339478EA" w14:textId="77777777" w:rsidR="00906AFD" w:rsidRDefault="00906AFD" w:rsidP="00906AFD">
      <w:r>
        <w:t>Total customer waiting time  = 9425.79</w:t>
      </w:r>
    </w:p>
    <w:p w14:paraId="61EF8B16" w14:textId="77777777" w:rsidR="00906AFD" w:rsidRDefault="00906AFD" w:rsidP="00906AFD">
      <w:r>
        <w:t>--------------------------------------------------</w:t>
      </w:r>
    </w:p>
    <w:p w14:paraId="3DB7C247" w14:textId="77777777" w:rsidR="00906AFD" w:rsidRDefault="00906AFD" w:rsidP="00906AFD">
      <w:r>
        <w:t>Ep 28/50 | Reward 3314.53 | Loss 184856633.05 | Dist 453.22 | Vehl 2</w:t>
      </w:r>
    </w:p>
    <w:p w14:paraId="4DA4FE3A" w14:textId="77777777" w:rsidR="00906AFD" w:rsidRDefault="00906AFD" w:rsidP="00906AFD">
      <w:r>
        <w:t>Vehicle 0: Route=[0, 28, 11, 10, 9, 27, 18, 22, 17, 8, 19, 20, 6, 7, 24, 5, 2, 16, 4, 3, 1, 15, 26, 13, 14, 30, 0], Distance=313.23, RemCap=72.0</w:t>
      </w:r>
    </w:p>
    <w:p w14:paraId="4DB9C824" w14:textId="77777777" w:rsidR="00906AFD" w:rsidRDefault="00906AFD" w:rsidP="00906AFD">
      <w:r>
        <w:t>Vehicle 1: Route=[0, 25, 12, 29, 21, 23, 0], Distance=139.99, RemCap=400.0</w:t>
      </w:r>
    </w:p>
    <w:p w14:paraId="6B3FFB72" w14:textId="77777777" w:rsidR="00906AFD" w:rsidRDefault="00906AFD" w:rsidP="00906AFD">
      <w:r>
        <w:t>Total vehicle waiting time   = 0.00</w:t>
      </w:r>
    </w:p>
    <w:p w14:paraId="109E339C" w14:textId="77777777" w:rsidR="00906AFD" w:rsidRDefault="00906AFD" w:rsidP="00906AFD">
      <w:r>
        <w:t>Total customer waiting time  = 10052.87</w:t>
      </w:r>
    </w:p>
    <w:p w14:paraId="202EB06E" w14:textId="77777777" w:rsidR="00906AFD" w:rsidRDefault="00906AFD" w:rsidP="00906AFD">
      <w:r>
        <w:t>--------------------------------------------------</w:t>
      </w:r>
    </w:p>
    <w:p w14:paraId="3A332DC0" w14:textId="77777777" w:rsidR="00906AFD" w:rsidRDefault="00906AFD" w:rsidP="00906AFD">
      <w:r>
        <w:t>Ep 29/50 | Reward 2989.76 | Loss 131439609.43 | Dist 458.84 | Vehl 2</w:t>
      </w:r>
    </w:p>
    <w:p w14:paraId="586EE4A8" w14:textId="77777777" w:rsidR="00906AFD" w:rsidRDefault="00906AFD" w:rsidP="00906AFD">
      <w:r>
        <w:t>Vehicle 0: Route=[0, 22, 18, 25, 27, 9, 10, 11, 23, 13, 12, 21, 15, 29, 1, 3, 4, 16, 2, 5, 6, 7, 20, 8, 17, 19, 30, 0], Distance=314.52, RemCap=56.0</w:t>
      </w:r>
    </w:p>
    <w:p w14:paraId="3146ECEE" w14:textId="77777777" w:rsidR="00906AFD" w:rsidRDefault="00906AFD" w:rsidP="00906AFD">
      <w:r>
        <w:t>Vehicle 1: Route=[0, 24, 28, 14, 26, 0], Distance=144.33, RemCap=416.0</w:t>
      </w:r>
    </w:p>
    <w:p w14:paraId="08FC2F85" w14:textId="77777777" w:rsidR="00906AFD" w:rsidRDefault="00906AFD" w:rsidP="00906AFD">
      <w:r>
        <w:t>Total vehicle waiting time   = 0.00</w:t>
      </w:r>
    </w:p>
    <w:p w14:paraId="4DB7B89D" w14:textId="77777777" w:rsidR="00906AFD" w:rsidRDefault="00906AFD" w:rsidP="00906AFD">
      <w:r>
        <w:lastRenderedPageBreak/>
        <w:t>Total customer waiting time  = 11906.08</w:t>
      </w:r>
    </w:p>
    <w:p w14:paraId="1C323AD3" w14:textId="77777777" w:rsidR="00906AFD" w:rsidRDefault="00906AFD" w:rsidP="00906AFD">
      <w:r>
        <w:t>--------------------------------------------------</w:t>
      </w:r>
    </w:p>
    <w:p w14:paraId="4E0777AF" w14:textId="77777777" w:rsidR="00906AFD" w:rsidRDefault="00906AFD" w:rsidP="00906AFD">
      <w:r>
        <w:t>Ep 30/50 | Reward 3169.36 | Loss 152011572.83 | Dist 425.81 | Vehl 2</w:t>
      </w:r>
    </w:p>
    <w:p w14:paraId="0F8755E9" w14:textId="77777777" w:rsidR="00906AFD" w:rsidRDefault="00906AFD" w:rsidP="00906AFD">
      <w:r>
        <w:t>Vehicle 0: Route=[0, 23, 13, 12, 26, 29, 15, 14, 1, 3, 4, 16, 5, 2, 30, 6, 20, 19, 8, 17, 25, 27, 9, 10, 11, 18, 22, 0], Distance=288.57, RemCap=36.0</w:t>
      </w:r>
    </w:p>
    <w:p w14:paraId="55F77D3F" w14:textId="77777777" w:rsidR="00906AFD" w:rsidRDefault="00906AFD" w:rsidP="00906AFD">
      <w:r>
        <w:t>Vehicle 1: Route=[0, 7, 24, 21, 28, 0], Distance=137.24, RemCap=436.0</w:t>
      </w:r>
    </w:p>
    <w:p w14:paraId="128CBD2B" w14:textId="77777777" w:rsidR="00906AFD" w:rsidRDefault="00906AFD" w:rsidP="00906AFD">
      <w:r>
        <w:t>Total vehicle waiting time   = 35.62</w:t>
      </w:r>
    </w:p>
    <w:p w14:paraId="3C41E7F3" w14:textId="77777777" w:rsidR="00906AFD" w:rsidRDefault="00906AFD" w:rsidP="00906AFD">
      <w:r>
        <w:t>Total customer waiting time  = 12036.42</w:t>
      </w:r>
    </w:p>
    <w:p w14:paraId="476C1A23" w14:textId="77777777" w:rsidR="00906AFD" w:rsidRDefault="00906AFD" w:rsidP="00906AFD">
      <w:r>
        <w:t>--------------------------------------------------</w:t>
      </w:r>
    </w:p>
    <w:p w14:paraId="193387C9" w14:textId="77777777" w:rsidR="00906AFD" w:rsidRDefault="00906AFD" w:rsidP="00906AFD">
      <w:r>
        <w:t>Ep 31/50 | Reward 3617.73 | Loss 210813282.58 | Dist 444.21 | Vehl 2</w:t>
      </w:r>
    </w:p>
    <w:p w14:paraId="68ECE00A" w14:textId="77777777" w:rsidR="00906AFD" w:rsidRDefault="00906AFD" w:rsidP="00906AFD">
      <w:r>
        <w:t>Vehicle 0: Route=[0, 19, 17, 8, 20, 7, 6, 30, 2, 5, 16, 4, 3, 1, 14, 15, 29, 26, 12, 13, 22, 18, 11, 10, 9, 27, 25, 0], Distance=310.40, RemCap=46.0</w:t>
      </w:r>
    </w:p>
    <w:p w14:paraId="625BDE69" w14:textId="77777777" w:rsidR="00906AFD" w:rsidRDefault="00906AFD" w:rsidP="00906AFD">
      <w:r>
        <w:t>Vehicle 1: Route=[0, 24, 28, 21, 23, 0], Distance=133.81, RemCap=426.0</w:t>
      </w:r>
    </w:p>
    <w:p w14:paraId="797048DE" w14:textId="77777777" w:rsidR="00906AFD" w:rsidRDefault="00906AFD" w:rsidP="00906AFD">
      <w:r>
        <w:t>Total vehicle waiting time   = 0.00</w:t>
      </w:r>
    </w:p>
    <w:p w14:paraId="63A86DF9" w14:textId="77777777" w:rsidR="00906AFD" w:rsidRDefault="00906AFD" w:rsidP="00906AFD">
      <w:r>
        <w:t>Total customer waiting time  = 6095.31</w:t>
      </w:r>
    </w:p>
    <w:p w14:paraId="4F8FD714" w14:textId="77777777" w:rsidR="00906AFD" w:rsidRDefault="00906AFD" w:rsidP="00906AFD">
      <w:r>
        <w:t>--------------------------------------------------</w:t>
      </w:r>
    </w:p>
    <w:p w14:paraId="5C3AEA23" w14:textId="77777777" w:rsidR="00906AFD" w:rsidRDefault="00906AFD" w:rsidP="00906AFD">
      <w:r>
        <w:t>Ep 32/50 | Reward 3199.39 | Loss 165364675.84 | Dist 462.61 | Vehl 2</w:t>
      </w:r>
    </w:p>
    <w:p w14:paraId="5B3532AE" w14:textId="77777777" w:rsidR="00906AFD" w:rsidRDefault="00906AFD" w:rsidP="00906AFD">
      <w:r>
        <w:t>Vehicle 0: Route=[0, 30, 2, 1, 3, 4, 16, 5, 6, 7, 20, 19, 8, 17, 25, 27, 9, 10, 11, 18, 13, 26, 29, 15, 14, 23, 0], Distance=296.61, RemCap=69.0</w:t>
      </w:r>
    </w:p>
    <w:p w14:paraId="22E6219E" w14:textId="77777777" w:rsidR="00906AFD" w:rsidRDefault="00906AFD" w:rsidP="00906AFD">
      <w:r>
        <w:t>Vehicle 1: Route=[0, 24, 22, 28, 12, 21, 0], Distance=166.00, RemCap=403.0</w:t>
      </w:r>
    </w:p>
    <w:p w14:paraId="71A46D28" w14:textId="77777777" w:rsidR="00906AFD" w:rsidRDefault="00906AFD" w:rsidP="00906AFD">
      <w:r>
        <w:t>Total vehicle waiting time   = 0.00</w:t>
      </w:r>
    </w:p>
    <w:p w14:paraId="4BFC91AA" w14:textId="77777777" w:rsidR="00906AFD" w:rsidRDefault="00906AFD" w:rsidP="00906AFD">
      <w:r>
        <w:t>Total customer waiting time  = 11048.24</w:t>
      </w:r>
    </w:p>
    <w:p w14:paraId="336D0398" w14:textId="77777777" w:rsidR="00906AFD" w:rsidRDefault="00906AFD" w:rsidP="00906AFD">
      <w:r>
        <w:t>--------------------------------------------------</w:t>
      </w:r>
    </w:p>
    <w:p w14:paraId="782FBA14" w14:textId="77777777" w:rsidR="00906AFD" w:rsidRDefault="00906AFD" w:rsidP="00906AFD">
      <w:r>
        <w:t>Ep 33/50 | Reward 3452.05 | Loss 196134013.79 | Dist 447.52 | Vehl 2</w:t>
      </w:r>
    </w:p>
    <w:p w14:paraId="5A0285A1" w14:textId="77777777" w:rsidR="00906AFD" w:rsidRDefault="00906AFD" w:rsidP="00906AFD">
      <w:r>
        <w:t>Vehicle 0: Route=[0, 21, 13, 12, 29, 15, 1, 3, 4, 16, 2, 5, 24, 7, 6, 20, 19, 8, 17, 22, 18, 27, 9, 10, 11, 28, 0], Distance=296.29, RemCap=61.0</w:t>
      </w:r>
    </w:p>
    <w:p w14:paraId="2DCD4EC7" w14:textId="77777777" w:rsidR="00906AFD" w:rsidRDefault="00906AFD" w:rsidP="00906AFD">
      <w:r>
        <w:t>Vehicle 1: Route=[0, 30, 14, 26, 23, 25, 0], Distance=151.23, RemCap=411.0</w:t>
      </w:r>
    </w:p>
    <w:p w14:paraId="3853E13D" w14:textId="77777777" w:rsidR="00906AFD" w:rsidRDefault="00906AFD" w:rsidP="00906AFD">
      <w:r>
        <w:t>Total vehicle waiting time   = 0.00</w:t>
      </w:r>
    </w:p>
    <w:p w14:paraId="04F4BCCD" w14:textId="77777777" w:rsidR="00906AFD" w:rsidRDefault="00906AFD" w:rsidP="00906AFD">
      <w:r>
        <w:lastRenderedPageBreak/>
        <w:t>Total customer waiting time  = 7881.70</w:t>
      </w:r>
    </w:p>
    <w:p w14:paraId="3BFBBD92" w14:textId="77777777" w:rsidR="00906AFD" w:rsidRDefault="00906AFD" w:rsidP="00906AFD">
      <w:r>
        <w:t>--------------------------------------------------</w:t>
      </w:r>
    </w:p>
    <w:p w14:paraId="43A44D40" w14:textId="77777777" w:rsidR="00906AFD" w:rsidRDefault="00906AFD" w:rsidP="00906AFD">
      <w:r>
        <w:t>Ep 34/50 | Reward 3413.41 | Loss 192723278.94 | Dist 495.66 | Vehl 2</w:t>
      </w:r>
    </w:p>
    <w:p w14:paraId="11346778" w14:textId="77777777" w:rsidR="00906AFD" w:rsidRDefault="00906AFD" w:rsidP="00906AFD">
      <w:r>
        <w:t>Vehicle 0: Route=[0, 30, 2, 1, 3, 4, 5, 24, 6, 20, 19, 8, 17, 9, 10, 11, 18, 28, 23, 14, 15, 29, 12, 13, 21, 0], Distance=301.03, RemCap=45.0</w:t>
      </w:r>
    </w:p>
    <w:p w14:paraId="22722A8E" w14:textId="77777777" w:rsidR="00906AFD" w:rsidRDefault="00906AFD" w:rsidP="00906AFD">
      <w:r>
        <w:t>Vehicle 1: Route=[0, 7, 16, 26, 27, 25, 22, 0], Distance=194.64, RemCap=427.0</w:t>
      </w:r>
    </w:p>
    <w:p w14:paraId="10D759C3" w14:textId="77777777" w:rsidR="00906AFD" w:rsidRDefault="00906AFD" w:rsidP="00906AFD">
      <w:r>
        <w:t>Total vehicle waiting time   = 0.00</w:t>
      </w:r>
    </w:p>
    <w:p w14:paraId="309B4EF4" w14:textId="77777777" w:rsidR="00906AFD" w:rsidRDefault="00906AFD" w:rsidP="00906AFD">
      <w:r>
        <w:t>Total customer waiting time  = 9705.68</w:t>
      </w:r>
    </w:p>
    <w:p w14:paraId="5130BA8F" w14:textId="77777777" w:rsidR="00906AFD" w:rsidRDefault="00906AFD" w:rsidP="00906AFD">
      <w:r>
        <w:t>--------------------------------------------------</w:t>
      </w:r>
    </w:p>
    <w:p w14:paraId="5571EA92" w14:textId="77777777" w:rsidR="00906AFD" w:rsidRDefault="00906AFD" w:rsidP="00906AFD">
      <w:r>
        <w:t>Ep 35/50 | Reward 3260.72 | Loss 163726681.27 | Dist 463.32 | Vehl 2</w:t>
      </w:r>
    </w:p>
    <w:p w14:paraId="0E40CF17" w14:textId="77777777" w:rsidR="00906AFD" w:rsidRDefault="00906AFD" w:rsidP="00906AFD">
      <w:r>
        <w:t>Vehicle 0: Route=[0, 28, 13, 21, 14, 15, 29, 1, 3, 4, 16, 2, 5, 24, 7, 6, 20, 19, 8, 17, 22, 18, 11, 10, 9, 25, 0], Distance=303.26, RemCap=91.0</w:t>
      </w:r>
    </w:p>
    <w:p w14:paraId="675555FB" w14:textId="77777777" w:rsidR="00906AFD" w:rsidRDefault="00906AFD" w:rsidP="00906AFD">
      <w:r>
        <w:t>Vehicle 1: Route=[0, 30, 27, 12, 26, 23, 0], Distance=160.06, RemCap=381.0</w:t>
      </w:r>
    </w:p>
    <w:p w14:paraId="4FD079F7" w14:textId="77777777" w:rsidR="00906AFD" w:rsidRDefault="00906AFD" w:rsidP="00906AFD">
      <w:r>
        <w:t>Total vehicle waiting time   = 0.00</w:t>
      </w:r>
    </w:p>
    <w:p w14:paraId="0BE3D545" w14:textId="77777777" w:rsidR="00906AFD" w:rsidRDefault="00906AFD" w:rsidP="00906AFD">
      <w:r>
        <w:t>Total customer waiting time  = 10510.44</w:t>
      </w:r>
    </w:p>
    <w:p w14:paraId="3E79780E" w14:textId="77777777" w:rsidR="00906AFD" w:rsidRDefault="00906AFD" w:rsidP="00906AFD">
      <w:r>
        <w:t>--------------------------------------------------</w:t>
      </w:r>
    </w:p>
    <w:p w14:paraId="54FF8F92" w14:textId="77777777" w:rsidR="00906AFD" w:rsidRDefault="00906AFD" w:rsidP="00906AFD">
      <w:r>
        <w:t>Ep 36/50 | Reward 3126.46 | Loss 147728357.67 | Dist 428.05 | Vehl 2</w:t>
      </w:r>
    </w:p>
    <w:p w14:paraId="6B33AFC0" w14:textId="77777777" w:rsidR="00906AFD" w:rsidRDefault="00906AFD" w:rsidP="00906AFD">
      <w:r>
        <w:t>Vehicle 0: Route=[0, 30, 2, 5, 16, 4, 3, 1, 14, 15, 26, 13, 10, 9, 25, 27, 11, 18, 17, 8, 19, 20, 6, 7, 24, 0], Distance=316.45, RemCap=79.0</w:t>
      </w:r>
    </w:p>
    <w:p w14:paraId="38EA3F2E" w14:textId="77777777" w:rsidR="00906AFD" w:rsidRDefault="00906AFD" w:rsidP="00906AFD">
      <w:r>
        <w:t>Vehicle 1: Route=[0, 22, 28, 23, 29, 12, 21, 0], Distance=111.59, RemCap=393.0</w:t>
      </w:r>
    </w:p>
    <w:p w14:paraId="0D8686E1" w14:textId="77777777" w:rsidR="00906AFD" w:rsidRDefault="00906AFD" w:rsidP="00906AFD">
      <w:r>
        <w:t>Total vehicle waiting time   = 0.00</w:t>
      </w:r>
    </w:p>
    <w:p w14:paraId="7CF11DEE" w14:textId="77777777" w:rsidR="00906AFD" w:rsidRDefault="00906AFD" w:rsidP="00906AFD">
      <w:r>
        <w:t>Total customer waiting time  = 11662.93</w:t>
      </w:r>
    </w:p>
    <w:p w14:paraId="49163C81" w14:textId="77777777" w:rsidR="00906AFD" w:rsidRDefault="00906AFD" w:rsidP="00906AFD">
      <w:r>
        <w:t>--------------------------------------------------</w:t>
      </w:r>
    </w:p>
    <w:p w14:paraId="751C033E" w14:textId="77777777" w:rsidR="00906AFD" w:rsidRDefault="00906AFD" w:rsidP="00906AFD">
      <w:r>
        <w:t>Ep 37/50 | Reward 3458.56 | Loss 187551187.60 | Dist 491.47 | Vehl 2</w:t>
      </w:r>
    </w:p>
    <w:p w14:paraId="4EB54E52" w14:textId="77777777" w:rsidR="00906AFD" w:rsidRDefault="00906AFD" w:rsidP="00906AFD">
      <w:r>
        <w:t>Vehicle 0: Route=[0, 28, 13, 12, 26, 21, 14, 15, 29, 1, 3, 4, 16, 2, 5, 24, 30, 6, 20, 19, 8, 17, 22, 18, 11, 10, 9, 25, 0], Distance=322.26, RemCap=12.0</w:t>
      </w:r>
    </w:p>
    <w:p w14:paraId="1C8A6FBD" w14:textId="77777777" w:rsidR="00906AFD" w:rsidRDefault="00906AFD" w:rsidP="00906AFD">
      <w:r>
        <w:t>Vehicle 1: Route=[0, 7, 27, 23, 0], Distance=169.21, RemCap=460.0</w:t>
      </w:r>
    </w:p>
    <w:p w14:paraId="05ED783C" w14:textId="77777777" w:rsidR="00906AFD" w:rsidRDefault="00906AFD" w:rsidP="00906AFD">
      <w:r>
        <w:t>Total vehicle waiting time   = 0.00</w:t>
      </w:r>
    </w:p>
    <w:p w14:paraId="022A4FB8" w14:textId="77777777" w:rsidR="00906AFD" w:rsidRDefault="00906AFD" w:rsidP="00906AFD">
      <w:r>
        <w:lastRenderedPageBreak/>
        <w:t>Total customer waiting time  = 7696.15</w:t>
      </w:r>
    </w:p>
    <w:p w14:paraId="2C4108FB" w14:textId="77777777" w:rsidR="00906AFD" w:rsidRDefault="00906AFD" w:rsidP="00906AFD">
      <w:r>
        <w:t>--------------------------------------------------</w:t>
      </w:r>
    </w:p>
    <w:p w14:paraId="5602556F" w14:textId="77777777" w:rsidR="00906AFD" w:rsidRDefault="00906AFD" w:rsidP="00906AFD">
      <w:r>
        <w:t>Ep 38/50 | Reward 3349.48 | Loss 177290999.70 | Dist 434.72 | Vehl 2</w:t>
      </w:r>
    </w:p>
    <w:p w14:paraId="32946269" w14:textId="77777777" w:rsidR="00906AFD" w:rsidRDefault="00906AFD" w:rsidP="00906AFD">
      <w:r>
        <w:t>Vehicle 0: Route=[0, 28, 18, 11, 10, 9, 27, 25, 17, 8, 19, 20, 7, 6, 30, 2, 5, 16, 4, 3, 1, 14, 15, 29, 26, 12, 13, 21, 0], Distance=300.80, RemCap=25.0</w:t>
      </w:r>
    </w:p>
    <w:p w14:paraId="01901CE2" w14:textId="77777777" w:rsidR="00906AFD" w:rsidRDefault="00906AFD" w:rsidP="00906AFD">
      <w:r>
        <w:t>Vehicle 1: Route=[0, 22, 23, 24, 0], Distance=133.92, RemCap=447.0</w:t>
      </w:r>
    </w:p>
    <w:p w14:paraId="10B0A933" w14:textId="77777777" w:rsidR="00906AFD" w:rsidRDefault="00906AFD" w:rsidP="00906AFD">
      <w:r>
        <w:t>Total vehicle waiting time   = 0.00</w:t>
      </w:r>
    </w:p>
    <w:p w14:paraId="6457CB9D" w14:textId="77777777" w:rsidR="00906AFD" w:rsidRDefault="00906AFD" w:rsidP="00906AFD">
      <w:r>
        <w:t>Total customer waiting time  = 10322.68</w:t>
      </w:r>
    </w:p>
    <w:p w14:paraId="172B3352" w14:textId="77777777" w:rsidR="00906AFD" w:rsidRDefault="00906AFD" w:rsidP="00906AFD">
      <w:r>
        <w:t>--------------------------------------------------</w:t>
      </w:r>
    </w:p>
    <w:p w14:paraId="6F5C9486" w14:textId="77777777" w:rsidR="00906AFD" w:rsidRDefault="00906AFD" w:rsidP="00906AFD">
      <w:r>
        <w:t>Ep 39/50 | Reward 3045.94 | Loss 138170818.48 | Dist 440.70 | Vehl 2</w:t>
      </w:r>
    </w:p>
    <w:p w14:paraId="4DBABA50" w14:textId="77777777" w:rsidR="00906AFD" w:rsidRDefault="00906AFD" w:rsidP="00906AFD">
      <w:r>
        <w:t>Vehicle 0: Route=[0, 14, 21, 13, 12, 29, 1, 3, 4, 16, 5, 2, 30, 6, 20, 19, 8, 17, 22, 18, 11, 10, 9, 27, 25, 0], Distance=297.33, RemCap=86.0</w:t>
      </w:r>
    </w:p>
    <w:p w14:paraId="0F8A5C9E" w14:textId="77777777" w:rsidR="00906AFD" w:rsidRDefault="00906AFD" w:rsidP="00906AFD">
      <w:r>
        <w:t>Vehicle 1: Route=[0, 7, 24, 15, 26, 23, 28, 0], Distance=143.38, RemCap=386.0</w:t>
      </w:r>
    </w:p>
    <w:p w14:paraId="4A0FCCCD" w14:textId="77777777" w:rsidR="00906AFD" w:rsidRDefault="00906AFD" w:rsidP="00906AFD">
      <w:r>
        <w:t>Total vehicle waiting time   = 0.00</w:t>
      </w:r>
    </w:p>
    <w:p w14:paraId="5B309F2D" w14:textId="77777777" w:rsidR="00906AFD" w:rsidRDefault="00906AFD" w:rsidP="00906AFD">
      <w:r>
        <w:t>Total customer waiting time  = 11546.04</w:t>
      </w:r>
    </w:p>
    <w:p w14:paraId="73575EDB" w14:textId="77777777" w:rsidR="00906AFD" w:rsidRDefault="00906AFD" w:rsidP="00906AFD">
      <w:r>
        <w:t>--------------------------------------------------</w:t>
      </w:r>
    </w:p>
    <w:p w14:paraId="79DEEBC5" w14:textId="77777777" w:rsidR="00906AFD" w:rsidRDefault="00906AFD" w:rsidP="00906AFD">
      <w:r>
        <w:t>Ep 40/50 | Reward 3303.29 | Loss 173028154.01 | Dist 486.78 | Vehl 2</w:t>
      </w:r>
    </w:p>
    <w:p w14:paraId="7807DA47" w14:textId="77777777" w:rsidR="00906AFD" w:rsidRDefault="00906AFD" w:rsidP="00906AFD">
      <w:r>
        <w:t>Vehicle 0: Route=[0, 30, 2, 16, 1, 3, 4, 5, 6, 7, 20, 19, 8, 17, 22, 18, 9, 10, 11, 28, 13, 26, 29, 15, 14, 21, 0], Distance=304.08, RemCap=82.0</w:t>
      </w:r>
    </w:p>
    <w:p w14:paraId="604DBD6B" w14:textId="77777777" w:rsidR="00906AFD" w:rsidRDefault="00906AFD" w:rsidP="00906AFD">
      <w:r>
        <w:t>Vehicle 1: Route=[0, 24, 23, 12, 27, 25, 0], Distance=182.71, RemCap=390.0</w:t>
      </w:r>
    </w:p>
    <w:p w14:paraId="216893CE" w14:textId="77777777" w:rsidR="00906AFD" w:rsidRDefault="00906AFD" w:rsidP="00906AFD">
      <w:r>
        <w:t>Total vehicle waiting time   = 0.00</w:t>
      </w:r>
    </w:p>
    <w:p w14:paraId="43FB08D2" w14:textId="77777777" w:rsidR="00906AFD" w:rsidRDefault="00906AFD" w:rsidP="00906AFD">
      <w:r>
        <w:t>Total customer waiting time  = 10501.38</w:t>
      </w:r>
    </w:p>
    <w:p w14:paraId="108E48F8" w14:textId="77777777" w:rsidR="00906AFD" w:rsidRDefault="00906AFD" w:rsidP="00906AFD">
      <w:r>
        <w:t>--------------------------------------------------</w:t>
      </w:r>
    </w:p>
    <w:p w14:paraId="3D91FC0E" w14:textId="77777777" w:rsidR="00906AFD" w:rsidRDefault="00906AFD" w:rsidP="00906AFD">
      <w:r>
        <w:t>Ep 41/50 | Reward 3313.30 | Loss 173942822.84 | Dist 455.82 | Vehl 2</w:t>
      </w:r>
    </w:p>
    <w:p w14:paraId="247F7423" w14:textId="77777777" w:rsidR="00906AFD" w:rsidRDefault="00906AFD" w:rsidP="00906AFD">
      <w:r>
        <w:t>Vehicle 0: Route=[0, 13, 26, 29, 15, 14, 1, 3, 4, 5, 2, 30, 6, 7, 20, 19, 8, 17, 22, 18, 11, 10, 9, 27, 25, 0], Distance=299.76, RemCap=96.0</w:t>
      </w:r>
    </w:p>
    <w:p w14:paraId="48972E64" w14:textId="77777777" w:rsidR="00906AFD" w:rsidRDefault="00906AFD" w:rsidP="00906AFD">
      <w:r>
        <w:t>Vehicle 1: Route=[0, 24, 16, 28, 23, 12, 21, 0], Distance=156.06, RemCap=376.0</w:t>
      </w:r>
    </w:p>
    <w:p w14:paraId="6ADB9DB3" w14:textId="77777777" w:rsidR="00906AFD" w:rsidRDefault="00906AFD" w:rsidP="00906AFD">
      <w:r>
        <w:t>Total vehicle waiting time   = 0.00</w:t>
      </w:r>
    </w:p>
    <w:p w14:paraId="063DC109" w14:textId="77777777" w:rsidR="00906AFD" w:rsidRDefault="00906AFD" w:rsidP="00906AFD">
      <w:r>
        <w:lastRenderedPageBreak/>
        <w:t>Total customer waiting time  = 10865.95</w:t>
      </w:r>
    </w:p>
    <w:p w14:paraId="0A23240E" w14:textId="77777777" w:rsidR="00906AFD" w:rsidRDefault="00906AFD" w:rsidP="00906AFD">
      <w:r>
        <w:t>--------------------------------------------------</w:t>
      </w:r>
    </w:p>
    <w:p w14:paraId="012ADFE4" w14:textId="77777777" w:rsidR="00906AFD" w:rsidRDefault="00906AFD" w:rsidP="00906AFD">
      <w:r>
        <w:t>Ep 42/50 | Reward 3299.12 | Loss 166279166.33 | Dist 440.32 | Vehl 2</w:t>
      </w:r>
    </w:p>
    <w:p w14:paraId="64DBE725" w14:textId="77777777" w:rsidR="00906AFD" w:rsidRDefault="00906AFD" w:rsidP="00906AFD">
      <w:r>
        <w:t>Vehicle 0: Route=[0, 30, 2, 1, 3, 4, 16, 5, 24, 7, 6, 20, 19, 8, 17, 25, 9, 10, 11, 18, 22, 28, 23, 15, 12, 13, 21, 0], Distance=306.36, RemCap=42.0</w:t>
      </w:r>
    </w:p>
    <w:p w14:paraId="633F74EB" w14:textId="77777777" w:rsidR="00906AFD" w:rsidRDefault="00906AFD" w:rsidP="00906AFD">
      <w:r>
        <w:t>Vehicle 1: Route=[0, 27, 14, 29, 26, 0], Distance=133.96, RemCap=430.0</w:t>
      </w:r>
    </w:p>
    <w:p w14:paraId="1475580E" w14:textId="77777777" w:rsidR="00906AFD" w:rsidRDefault="00906AFD" w:rsidP="00906AFD">
      <w:r>
        <w:t>Total vehicle waiting time   = 0.00</w:t>
      </w:r>
    </w:p>
    <w:p w14:paraId="74BFCE26" w14:textId="77777777" w:rsidR="00906AFD" w:rsidRDefault="00906AFD" w:rsidP="00906AFD">
      <w:r>
        <w:t>Total customer waiting time  = 10955.35</w:t>
      </w:r>
    </w:p>
    <w:p w14:paraId="7D54896D" w14:textId="77777777" w:rsidR="00906AFD" w:rsidRDefault="00906AFD" w:rsidP="00906AFD">
      <w:r>
        <w:t>--------------------------------------------------</w:t>
      </w:r>
    </w:p>
    <w:p w14:paraId="2F292418" w14:textId="77777777" w:rsidR="00906AFD" w:rsidRDefault="00906AFD" w:rsidP="00906AFD">
      <w:r>
        <w:t>Ep 43/50 | Reward 3338.24 | Loss 165931075.10 | Dist 496.34 | Vehl 2</w:t>
      </w:r>
    </w:p>
    <w:p w14:paraId="585A6C2F" w14:textId="77777777" w:rsidR="00906AFD" w:rsidRDefault="00906AFD" w:rsidP="00906AFD">
      <w:r>
        <w:t>Vehicle 0: Route=[0, 28, 18, 11, 10, 9, 27, 17, 8, 19, 20, 6, 30, 24, 5, 2, 16, 4, 3, 1, 15, 29, 12, 13, 21, 0], Distance=306.26, RemCap=55.0</w:t>
      </w:r>
    </w:p>
    <w:p w14:paraId="1FF51B25" w14:textId="77777777" w:rsidR="00906AFD" w:rsidRDefault="00906AFD" w:rsidP="00906AFD">
      <w:r>
        <w:t>Vehicle 1: Route=[0, 7, 14, 26, 23, 22, 25, 0], Distance=190.09, RemCap=417.0</w:t>
      </w:r>
    </w:p>
    <w:p w14:paraId="191F2CA4" w14:textId="77777777" w:rsidR="00906AFD" w:rsidRDefault="00906AFD" w:rsidP="00906AFD">
      <w:r>
        <w:t>Total vehicle waiting time   = 0.00</w:t>
      </w:r>
    </w:p>
    <w:p w14:paraId="5C004D05" w14:textId="77777777" w:rsidR="00906AFD" w:rsidRDefault="00906AFD" w:rsidP="00906AFD">
      <w:r>
        <w:t>Total customer waiting time  = 8866.05</w:t>
      </w:r>
    </w:p>
    <w:p w14:paraId="1297908F" w14:textId="77777777" w:rsidR="00906AFD" w:rsidRDefault="00906AFD" w:rsidP="00906AFD">
      <w:r>
        <w:t>--------------------------------------------------</w:t>
      </w:r>
    </w:p>
    <w:p w14:paraId="5B918C53" w14:textId="77777777" w:rsidR="00906AFD" w:rsidRDefault="00906AFD" w:rsidP="00906AFD">
      <w:r>
        <w:t>Ep 44/50 | Reward 3396.43 | Loss 177584701.73 | Dist 472.62 | Vehl 2</w:t>
      </w:r>
    </w:p>
    <w:p w14:paraId="79C125D7" w14:textId="77777777" w:rsidR="00906AFD" w:rsidRDefault="00906AFD" w:rsidP="00906AFD">
      <w:r>
        <w:t>Vehicle 0: Route=[0, 18, 11, 10, 9, 27, 17, 8, 19, 20, 6, 24, 5, 2, 16, 4, 3, 1, 23, 15, 29, 26, 12, 13, 21, 0], Distance=291.66, RemCap=38.0</w:t>
      </w:r>
    </w:p>
    <w:p w14:paraId="01D59335" w14:textId="77777777" w:rsidR="00906AFD" w:rsidRDefault="00906AFD" w:rsidP="00906AFD">
      <w:r>
        <w:t>Vehicle 1: Route=[0, 7, 30, 14, 28, 22, 25, 0], Distance=180.96, RemCap=434.0</w:t>
      </w:r>
    </w:p>
    <w:p w14:paraId="797D1385" w14:textId="77777777" w:rsidR="00906AFD" w:rsidRDefault="00906AFD" w:rsidP="00906AFD">
      <w:r>
        <w:t>Total vehicle waiting time   = 0.00</w:t>
      </w:r>
    </w:p>
    <w:p w14:paraId="4E62C928" w14:textId="77777777" w:rsidR="00906AFD" w:rsidRDefault="00906AFD" w:rsidP="00906AFD">
      <w:r>
        <w:t>Total customer waiting time  = 8503.57</w:t>
      </w:r>
    </w:p>
    <w:p w14:paraId="3ECBED68" w14:textId="77777777" w:rsidR="00906AFD" w:rsidRDefault="00906AFD" w:rsidP="00906AFD">
      <w:r>
        <w:t>--------------------------------------------------</w:t>
      </w:r>
    </w:p>
    <w:p w14:paraId="305F7B82" w14:textId="77777777" w:rsidR="00906AFD" w:rsidRDefault="00906AFD" w:rsidP="00906AFD">
      <w:r>
        <w:t>Ep 45/50 | Reward 3339.84 | Loss 168738594.32 | Dist 487.00 | Vehl 2</w:t>
      </w:r>
    </w:p>
    <w:p w14:paraId="5A120410" w14:textId="77777777" w:rsidR="00906AFD" w:rsidRDefault="00906AFD" w:rsidP="00906AFD">
      <w:r>
        <w:t>Vehicle 0: Route=[0, 14, 15, 13, 12, 26, 29, 1, 3, 4, 16, 2, 5, 24, 30, 6, 20, 19, 8, 17, 22, 18, 11, 10, 9, 25, 0], Distance=308.13, RemCap=36.0</w:t>
      </w:r>
    </w:p>
    <w:p w14:paraId="0032D1DA" w14:textId="77777777" w:rsidR="00906AFD" w:rsidRDefault="00906AFD" w:rsidP="00906AFD">
      <w:r>
        <w:t>Vehicle 1: Route=[0, 7, 27, 28, 23, 21, 0], Distance=178.87, RemCap=436.0</w:t>
      </w:r>
    </w:p>
    <w:p w14:paraId="38A94B39" w14:textId="77777777" w:rsidR="00906AFD" w:rsidRDefault="00906AFD" w:rsidP="00906AFD">
      <w:r>
        <w:t>Total vehicle waiting time   = 0.00</w:t>
      </w:r>
    </w:p>
    <w:p w14:paraId="51B797EF" w14:textId="77777777" w:rsidR="00906AFD" w:rsidRDefault="00906AFD" w:rsidP="00906AFD">
      <w:r>
        <w:lastRenderedPageBreak/>
        <w:t>Total customer waiting time  = 10025.85</w:t>
      </w:r>
    </w:p>
    <w:p w14:paraId="0B4C85F7" w14:textId="77777777" w:rsidR="00906AFD" w:rsidRDefault="00906AFD" w:rsidP="00906AFD">
      <w:r>
        <w:t>--------------------------------------------------</w:t>
      </w:r>
    </w:p>
    <w:p w14:paraId="11BC1BEA" w14:textId="77777777" w:rsidR="00906AFD" w:rsidRDefault="00906AFD" w:rsidP="00906AFD">
      <w:r>
        <w:t>Ep 46/50 | Reward 3267.10 | Loss 161526599.42 | Dist 482.83 | Vehl 2</w:t>
      </w:r>
    </w:p>
    <w:p w14:paraId="7887A8E9" w14:textId="77777777" w:rsidR="00906AFD" w:rsidRDefault="00906AFD" w:rsidP="00906AFD">
      <w:r>
        <w:t>Vehicle 0: Route=[0, 30, 2, 1, 3, 4, 16, 5, 6, 7, 20, 19, 8, 17, 22, 18, 27, 9, 10, 11, 13, 26, 29, 15, 14, 21, 0], Distance=298.93, RemCap=86.0</w:t>
      </w:r>
    </w:p>
    <w:p w14:paraId="0767E8BC" w14:textId="77777777" w:rsidR="00906AFD" w:rsidRDefault="00906AFD" w:rsidP="00906AFD">
      <w:r>
        <w:t>Vehicle 1: Route=[0, 25, 28, 12, 23, 24, 0], Distance=183.90, RemCap=386.0</w:t>
      </w:r>
    </w:p>
    <w:p w14:paraId="385831F7" w14:textId="77777777" w:rsidR="00906AFD" w:rsidRDefault="00906AFD" w:rsidP="00906AFD">
      <w:r>
        <w:t>Total vehicle waiting time   = 0.00</w:t>
      </w:r>
    </w:p>
    <w:p w14:paraId="2A819704" w14:textId="77777777" w:rsidR="00906AFD" w:rsidRDefault="00906AFD" w:rsidP="00906AFD">
      <w:r>
        <w:t>Total customer waiting time  = 10646.75</w:t>
      </w:r>
    </w:p>
    <w:p w14:paraId="488B3677" w14:textId="77777777" w:rsidR="00906AFD" w:rsidRDefault="00906AFD" w:rsidP="00906AFD">
      <w:r>
        <w:t>--------------------------------------------------</w:t>
      </w:r>
    </w:p>
    <w:p w14:paraId="1FB54E0C" w14:textId="77777777" w:rsidR="00906AFD" w:rsidRDefault="00906AFD" w:rsidP="00906AFD">
      <w:r>
        <w:t>Ep 47/50 | Reward 3311.01 | Loss 164441427.62 | Dist 478.36 | Vehl 2</w:t>
      </w:r>
    </w:p>
    <w:p w14:paraId="097FDB89" w14:textId="77777777" w:rsidR="00906AFD" w:rsidRDefault="00906AFD" w:rsidP="00906AFD">
      <w:r>
        <w:t>Vehicle 0: Route=[0, 14, 15, 26, 12, 13, 21, 28, 10, 9, 27, 11, 18, 22, 17, 8, 19, 20, 7, 6, 30, 2, 1, 3, 4, 5, 24, 0], Distance=318.69, RemCap=32.0</w:t>
      </w:r>
    </w:p>
    <w:p w14:paraId="0915BA97" w14:textId="77777777" w:rsidR="00906AFD" w:rsidRDefault="00906AFD" w:rsidP="00906AFD">
      <w:r>
        <w:t>Vehicle 1: Route=[0, 16, 29, 23, 25, 0], Distance=159.67, RemCap=440.0</w:t>
      </w:r>
    </w:p>
    <w:p w14:paraId="21A3DF97" w14:textId="77777777" w:rsidR="00906AFD" w:rsidRDefault="00906AFD" w:rsidP="00906AFD">
      <w:r>
        <w:t>Total vehicle waiting time   = 0.00</w:t>
      </w:r>
    </w:p>
    <w:p w14:paraId="26C56831" w14:textId="77777777" w:rsidR="00906AFD" w:rsidRDefault="00906AFD" w:rsidP="00906AFD">
      <w:r>
        <w:t>Total customer waiting time  = 10050.03</w:t>
      </w:r>
    </w:p>
    <w:p w14:paraId="7E3AEC73" w14:textId="77777777" w:rsidR="00906AFD" w:rsidRDefault="00906AFD" w:rsidP="00906AFD">
      <w:r>
        <w:t>--------------------------------------------------</w:t>
      </w:r>
    </w:p>
    <w:p w14:paraId="358DF103" w14:textId="77777777" w:rsidR="00906AFD" w:rsidRDefault="00906AFD" w:rsidP="00906AFD">
      <w:r>
        <w:t>Ep 48/50 | Reward 3420.50 | Loss 184882186.13 | Dist 483.02 | Vehl 2</w:t>
      </w:r>
    </w:p>
    <w:p w14:paraId="2163D609" w14:textId="77777777" w:rsidR="00906AFD" w:rsidRDefault="00906AFD" w:rsidP="00906AFD">
      <w:r>
        <w:t>Vehicle 0: Route=[0, 14, 15, 13, 12, 26, 29, 1, 3, 4, 5, 2, 30, 6, 20, 19, 8, 17, 18, 11, 10, 9, 27, 25, 0], Distance=296.34, RemCap=69.0</w:t>
      </w:r>
    </w:p>
    <w:p w14:paraId="0E16D7DC" w14:textId="77777777" w:rsidR="00906AFD" w:rsidRDefault="00906AFD" w:rsidP="00906AFD">
      <w:r>
        <w:t>Vehicle 1: Route=[0, 16, 24, 7, 22, 28, 23, 21, 0], Distance=186.68, RemCap=403.0</w:t>
      </w:r>
    </w:p>
    <w:p w14:paraId="1D63DC6E" w14:textId="77777777" w:rsidR="00906AFD" w:rsidRDefault="00906AFD" w:rsidP="00906AFD">
      <w:r>
        <w:t>Total vehicle waiting time   = 0.00</w:t>
      </w:r>
    </w:p>
    <w:p w14:paraId="1B0C22B5" w14:textId="77777777" w:rsidR="00906AFD" w:rsidRDefault="00906AFD" w:rsidP="00906AFD">
      <w:r>
        <w:t>Total customer waiting time  = 8587.57</w:t>
      </w:r>
    </w:p>
    <w:p w14:paraId="3B9C3CD1" w14:textId="77777777" w:rsidR="00906AFD" w:rsidRDefault="00906AFD" w:rsidP="00906AFD">
      <w:r>
        <w:t>--------------------------------------------------</w:t>
      </w:r>
    </w:p>
    <w:p w14:paraId="73D5E734" w14:textId="77777777" w:rsidR="00906AFD" w:rsidRDefault="00906AFD" w:rsidP="00906AFD">
      <w:r>
        <w:t>Ep 49/50 | Reward 3207.83 | Loss 152957044.04 | Dist 437.15 | Vehl 2</w:t>
      </w:r>
    </w:p>
    <w:p w14:paraId="7013A874" w14:textId="77777777" w:rsidR="00906AFD" w:rsidRDefault="00906AFD" w:rsidP="00906AFD">
      <w:r>
        <w:t>Vehicle 0: Route=[0, 19, 2, 1, 3, 4, 16, 5, 24, 7, 6, 20, 8, 17, 25, 9, 10, 11, 18, 28, 23, 14, 15, 29, 26, 12, 13, 21, 0], Distance=321.70, RemCap=4.0</w:t>
      </w:r>
    </w:p>
    <w:p w14:paraId="3D326001" w14:textId="77777777" w:rsidR="00906AFD" w:rsidRDefault="00906AFD" w:rsidP="00906AFD">
      <w:r>
        <w:t>Vehicle 1: Route=[0, 30, 22, 27, 0], Distance=115.45, RemCap=468.0</w:t>
      </w:r>
    </w:p>
    <w:p w14:paraId="5099D590" w14:textId="77777777" w:rsidR="00906AFD" w:rsidRDefault="00906AFD" w:rsidP="00906AFD">
      <w:r>
        <w:t>Total vehicle waiting time   = 0.00</w:t>
      </w:r>
    </w:p>
    <w:p w14:paraId="38A2CEED" w14:textId="77777777" w:rsidR="00906AFD" w:rsidRDefault="00906AFD" w:rsidP="00906AFD">
      <w:r>
        <w:lastRenderedPageBreak/>
        <w:t>Total customer waiting time  = 12195.47</w:t>
      </w:r>
    </w:p>
    <w:p w14:paraId="58E93D3A" w14:textId="77777777" w:rsidR="00906AFD" w:rsidRDefault="00906AFD" w:rsidP="00906AFD">
      <w:r>
        <w:t>--------------------------------------------------</w:t>
      </w:r>
    </w:p>
    <w:p w14:paraId="06DEBFD4" w14:textId="77777777" w:rsidR="00906AFD" w:rsidRDefault="00906AFD" w:rsidP="00906AFD">
      <w:r>
        <w:t>Ep 50/50 | Reward 3370.45 | Loss 173943062.85 | Dist 491.72 | Vehl 2</w:t>
      </w:r>
    </w:p>
    <w:p w14:paraId="2A71CEC1" w14:textId="77777777" w:rsidR="00906AFD" w:rsidRDefault="00906AFD" w:rsidP="00906AFD">
      <w:r>
        <w:t>Vehicle 0: Route=[0, 2, 1, 3, 4, 16, 5, 6, 20, 19, 8, 17, 22, 18, 27, 9, 10, 11, 28, 23, 14, 15, 26, 12, 13, 21, 0], Distance=296.42, RemCap=61.0</w:t>
      </w:r>
    </w:p>
    <w:p w14:paraId="6B15986E" w14:textId="77777777" w:rsidR="00906AFD" w:rsidRDefault="00906AFD" w:rsidP="00906AFD">
      <w:r>
        <w:t>Vehicle 1: Route=[0, 30, 7, 24, 29, 25, 0], Distance=195.30, RemCap=411.0</w:t>
      </w:r>
    </w:p>
    <w:p w14:paraId="36859764" w14:textId="77777777" w:rsidR="00906AFD" w:rsidRDefault="00906AFD" w:rsidP="00906AFD">
      <w:r>
        <w:t>Total vehicle waiting time   = 0.00</w:t>
      </w:r>
    </w:p>
    <w:p w14:paraId="3E0DB2AB" w14:textId="77777777" w:rsidR="00906AFD" w:rsidRDefault="00906AFD" w:rsidP="00906AFD">
      <w:r>
        <w:t>Total customer waiting time  = 9143.95</w:t>
      </w:r>
    </w:p>
    <w:p w14:paraId="2E8C0DB5" w14:textId="77777777" w:rsidR="00906AFD" w:rsidRDefault="00906AFD" w:rsidP="00906AFD">
      <w:r>
        <w:t>--------------------------------------------------</w:t>
      </w:r>
    </w:p>
    <w:p w14:paraId="4DF6AC73" w14:textId="77777777" w:rsidR="00906AFD" w:rsidRDefault="00906AFD" w:rsidP="00906AFD"/>
    <w:p w14:paraId="0B428D80" w14:textId="77777777" w:rsidR="00906AFD" w:rsidRDefault="00906AFD" w:rsidP="00906AFD">
      <w:r>
        <w:t>--- Training with max_vehicles = 3 ---</w:t>
      </w:r>
    </w:p>
    <w:p w14:paraId="133B1330" w14:textId="77777777" w:rsidR="00906AFD" w:rsidRDefault="00906AFD" w:rsidP="00906AFD">
      <w:r>
        <w:t>Ep 1/50 | Reward 2670.92 | Loss 108649410.94 | Dist 634.20 | Vehl 3</w:t>
      </w:r>
    </w:p>
    <w:p w14:paraId="5C5BC7F1" w14:textId="77777777" w:rsidR="00906AFD" w:rsidRDefault="00906AFD" w:rsidP="00906AFD">
      <w:r>
        <w:t>Vehicle 0: Route=[0, 30, 7, 20, 19, 8, 17, 18, 27, 9, 10, 13, 12, 21, 14, 15, 1, 3, 4, 16, 5, 24, 0], Distance=297.04, RemCap=149.0</w:t>
      </w:r>
    </w:p>
    <w:p w14:paraId="48124889" w14:textId="77777777" w:rsidR="00906AFD" w:rsidRDefault="00906AFD" w:rsidP="00906AFD">
      <w:r>
        <w:t>Vehicle 1: Route=[0, 6, 25, 11, 29, 23, 0], Distance=184.58, RemCap=400.0</w:t>
      </w:r>
    </w:p>
    <w:p w14:paraId="00757D66" w14:textId="77777777" w:rsidR="00906AFD" w:rsidRDefault="00906AFD" w:rsidP="00906AFD">
      <w:r>
        <w:t>Vehicle 2: Route=[0, 22, 2, 26, 28, 0], Distance=152.57, RemCap=423.0</w:t>
      </w:r>
    </w:p>
    <w:p w14:paraId="36586C6D" w14:textId="77777777" w:rsidR="00906AFD" w:rsidRDefault="00906AFD" w:rsidP="00906AFD">
      <w:r>
        <w:t>Total vehicle waiting time   = 165.39</w:t>
      </w:r>
    </w:p>
    <w:p w14:paraId="7944582E" w14:textId="77777777" w:rsidR="00906AFD" w:rsidRDefault="00906AFD" w:rsidP="00906AFD">
      <w:r>
        <w:t>Total customer waiting time  = 10381.14</w:t>
      </w:r>
    </w:p>
    <w:p w14:paraId="4DF7C60F" w14:textId="77777777" w:rsidR="00906AFD" w:rsidRDefault="00906AFD" w:rsidP="00906AFD">
      <w:r>
        <w:t>--------------------------------------------------</w:t>
      </w:r>
    </w:p>
    <w:p w14:paraId="35761646" w14:textId="77777777" w:rsidR="00906AFD" w:rsidRDefault="00906AFD" w:rsidP="00906AFD">
      <w:r>
        <w:t>Ep 2/50 | Reward 2984.82 | Loss 155957580.00 | Dist 538.43 | Vehl 3</w:t>
      </w:r>
    </w:p>
    <w:p w14:paraId="0E4159B1" w14:textId="77777777" w:rsidR="00906AFD" w:rsidRDefault="00906AFD" w:rsidP="00906AFD">
      <w:r>
        <w:t>Vehicle 0: Route=[0, 23, 14, 13, 12, 26, 15, 1, 3, 16, 5, 2, 30, 6, 7, 20, 19, 8, 17, 9, 10, 11, 18, 28, 0], Distance=298.60, RemCap=75.0</w:t>
      </w:r>
    </w:p>
    <w:p w14:paraId="7C1AA21B" w14:textId="77777777" w:rsidR="00906AFD" w:rsidRDefault="00906AFD" w:rsidP="00906AFD">
      <w:r>
        <w:t>Vehicle 1: Route=[0, 24, 4, 22, 25, 27, 0], Distance=172.15, RemCap=427.0</w:t>
      </w:r>
    </w:p>
    <w:p w14:paraId="24C9D89A" w14:textId="77777777" w:rsidR="00906AFD" w:rsidRDefault="00906AFD" w:rsidP="00906AFD">
      <w:r>
        <w:t>Vehicle 2: Route=[0, 29, 21, 0], Distance=67.67, RemCap=470.0</w:t>
      </w:r>
    </w:p>
    <w:p w14:paraId="6E8749E9" w14:textId="77777777" w:rsidR="00906AFD" w:rsidRDefault="00906AFD" w:rsidP="00906AFD">
      <w:r>
        <w:t>Total vehicle waiting time   = 181.66</w:t>
      </w:r>
    </w:p>
    <w:p w14:paraId="572B51CD" w14:textId="77777777" w:rsidR="00906AFD" w:rsidRDefault="00906AFD" w:rsidP="00906AFD">
      <w:r>
        <w:t>Total customer waiting time  = 8707.75</w:t>
      </w:r>
    </w:p>
    <w:p w14:paraId="33EDFD84" w14:textId="77777777" w:rsidR="00906AFD" w:rsidRDefault="00906AFD" w:rsidP="00906AFD">
      <w:r>
        <w:t>--------------------------------------------------</w:t>
      </w:r>
    </w:p>
    <w:p w14:paraId="4C2374D6" w14:textId="77777777" w:rsidR="00906AFD" w:rsidRDefault="00906AFD" w:rsidP="00906AFD">
      <w:r>
        <w:lastRenderedPageBreak/>
        <w:t>Ep 3/50 | Reward 3541.91 | Loss 236049615.15 | Dist 501.11 | Vehl 3</w:t>
      </w:r>
    </w:p>
    <w:p w14:paraId="07462550" w14:textId="77777777" w:rsidR="00906AFD" w:rsidRDefault="00906AFD" w:rsidP="00906AFD">
      <w:r>
        <w:t>Vehicle 0: Route=[0, 19, 17, 8, 20, 7, 6, 5, 2, 16, 4, 3, 1, 15, 14, 21, 12, 13, 28, 18, 11, 10, 9, 27, 25, 0], Distance=297.69, RemCap=94.0</w:t>
      </w:r>
    </w:p>
    <w:p w14:paraId="2912334C" w14:textId="77777777" w:rsidR="00906AFD" w:rsidRDefault="00906AFD" w:rsidP="00906AFD">
      <w:r>
        <w:t>Vehicle 1: Route=[0, 26, 29, 0], Distance=69.49, RemCap=450.0</w:t>
      </w:r>
    </w:p>
    <w:p w14:paraId="3A46BE28" w14:textId="77777777" w:rsidR="00906AFD" w:rsidRDefault="00906AFD" w:rsidP="00906AFD">
      <w:r>
        <w:t>Vehicle 2: Route=[0, 22, 23, 24, 30, 0], Distance=133.93, RemCap=428.0</w:t>
      </w:r>
    </w:p>
    <w:p w14:paraId="46F9CC50" w14:textId="77777777" w:rsidR="00906AFD" w:rsidRDefault="00906AFD" w:rsidP="00906AFD">
      <w:r>
        <w:t>Total vehicle waiting time   = 0.00</w:t>
      </w:r>
    </w:p>
    <w:p w14:paraId="781FF359" w14:textId="77777777" w:rsidR="00906AFD" w:rsidRDefault="00906AFD" w:rsidP="00906AFD">
      <w:r>
        <w:t>Total customer waiting time  = 6599.43</w:t>
      </w:r>
    </w:p>
    <w:p w14:paraId="7CC798CF" w14:textId="77777777" w:rsidR="00906AFD" w:rsidRDefault="00906AFD" w:rsidP="00906AFD">
      <w:r>
        <w:t>--------------------------------------------------</w:t>
      </w:r>
    </w:p>
    <w:p w14:paraId="103E4A98" w14:textId="77777777" w:rsidR="00906AFD" w:rsidRDefault="00906AFD" w:rsidP="00906AFD">
      <w:r>
        <w:t>Ep 4/50 | Reward 3121.25 | Loss 185495429.69 | Dist 582.23 | Vehl 3</w:t>
      </w:r>
    </w:p>
    <w:p w14:paraId="40C05367" w14:textId="77777777" w:rsidR="00906AFD" w:rsidRDefault="00906AFD" w:rsidP="00906AFD">
      <w:r>
        <w:t>Vehicle 0: Route=[0, 22, 18, 11, 9, 27, 25, 17, 8, 19, 20, 7, 5, 2, 16, 4, 1, 14, 15, 29, 12, 13, 28, 0], Distance=292.19, RemCap=131.0</w:t>
      </w:r>
    </w:p>
    <w:p w14:paraId="2D4C7A60" w14:textId="77777777" w:rsidR="00906AFD" w:rsidRDefault="00906AFD" w:rsidP="00906AFD">
      <w:r>
        <w:t>Vehicle 1: Route=[0, 10, 26, 6, 30, 0], Distance=176.42, RemCap=411.0</w:t>
      </w:r>
    </w:p>
    <w:p w14:paraId="69FF7430" w14:textId="77777777" w:rsidR="00906AFD" w:rsidRDefault="00906AFD" w:rsidP="00906AFD">
      <w:r>
        <w:t>Vehicle 2: Route=[0, 23, 21, 3, 24, 0], Distance=113.61, RemCap=430.0</w:t>
      </w:r>
    </w:p>
    <w:p w14:paraId="081941F0" w14:textId="77777777" w:rsidR="00906AFD" w:rsidRDefault="00906AFD" w:rsidP="00906AFD">
      <w:r>
        <w:t>Total vehicle waiting time   = 0.00</w:t>
      </w:r>
    </w:p>
    <w:p w14:paraId="4C034843" w14:textId="77777777" w:rsidR="00906AFD" w:rsidRDefault="00906AFD" w:rsidP="00906AFD">
      <w:r>
        <w:t>Total customer waiting time  = 7567.69</w:t>
      </w:r>
    </w:p>
    <w:p w14:paraId="34F81565" w14:textId="77777777" w:rsidR="00906AFD" w:rsidRDefault="00906AFD" w:rsidP="00906AFD">
      <w:r>
        <w:t>--------------------------------------------------</w:t>
      </w:r>
    </w:p>
    <w:p w14:paraId="2C59A27A" w14:textId="77777777" w:rsidR="00906AFD" w:rsidRDefault="00906AFD" w:rsidP="00906AFD">
      <w:r>
        <w:t>Ep 5/50 | Reward 3644.20 | Loss 264969572.10 | Dist 555.54 | Vehl 3</w:t>
      </w:r>
    </w:p>
    <w:p w14:paraId="05BAF38C" w14:textId="77777777" w:rsidR="00906AFD" w:rsidRDefault="00906AFD" w:rsidP="00906AFD">
      <w:r>
        <w:t>Vehicle 0: Route=[0, 14, 13, 12, 15, 1, 4, 16, 2, 5, 24, 7, 6, 20, 19, 8, 17, 25, 9, 10, 11, 18, 22, 28, 0], Distance=297.50, RemCap=91.0</w:t>
      </w:r>
    </w:p>
    <w:p w14:paraId="701DF170" w14:textId="77777777" w:rsidR="00906AFD" w:rsidRDefault="00906AFD" w:rsidP="00906AFD">
      <w:r>
        <w:t>Vehicle 1: Route=[0, 3, 21, 23, 0], Distance=94.90, RemCap=460.0</w:t>
      </w:r>
    </w:p>
    <w:p w14:paraId="47C43CA4" w14:textId="77777777" w:rsidR="00906AFD" w:rsidRDefault="00906AFD" w:rsidP="00906AFD">
      <w:r>
        <w:t>Vehicle 2: Route=[0, 30, 27, 29, 26, 0], Distance=163.14, RemCap=421.0</w:t>
      </w:r>
    </w:p>
    <w:p w14:paraId="4E57293B" w14:textId="77777777" w:rsidR="00906AFD" w:rsidRDefault="00906AFD" w:rsidP="00906AFD">
      <w:r>
        <w:t>Total vehicle waiting time   = 38.24</w:t>
      </w:r>
    </w:p>
    <w:p w14:paraId="00D5AB7B" w14:textId="77777777" w:rsidR="00906AFD" w:rsidRDefault="00906AFD" w:rsidP="00906AFD">
      <w:r>
        <w:t>Total customer waiting time  = 6124.31</w:t>
      </w:r>
    </w:p>
    <w:p w14:paraId="20204881" w14:textId="77777777" w:rsidR="00906AFD" w:rsidRDefault="00906AFD" w:rsidP="00906AFD">
      <w:r>
        <w:t>--------------------------------------------------</w:t>
      </w:r>
    </w:p>
    <w:p w14:paraId="118A46E6" w14:textId="77777777" w:rsidR="00906AFD" w:rsidRDefault="00906AFD" w:rsidP="00906AFD">
      <w:r>
        <w:t>Ep 6/50 | Reward 3270.28 | Loss 195972876.86 | Dist 571.02 | Vehl 3</w:t>
      </w:r>
    </w:p>
    <w:p w14:paraId="00CE8FDB" w14:textId="77777777" w:rsidR="00906AFD" w:rsidRDefault="00906AFD" w:rsidP="00906AFD">
      <w:r>
        <w:t>Vehicle 0: Route=[0, 19, 17, 8, 20, 7, 6, 30, 2, 5, 16, 4, 3, 1, 15, 14, 23, 12, 13, 11, 10, 27, 25, 18, 22, 0], Distance=292.42, RemCap=106.0</w:t>
      </w:r>
    </w:p>
    <w:p w14:paraId="0F71796C" w14:textId="77777777" w:rsidR="00906AFD" w:rsidRDefault="00906AFD" w:rsidP="00906AFD">
      <w:r>
        <w:t>Vehicle 1: Route=[0, 9, 21, 29, 0], Distance=137.26, RemCap=440.0</w:t>
      </w:r>
    </w:p>
    <w:p w14:paraId="0F4BF08E" w14:textId="77777777" w:rsidR="00906AFD" w:rsidRDefault="00906AFD" w:rsidP="00906AFD">
      <w:r>
        <w:lastRenderedPageBreak/>
        <w:t>Vehicle 2: Route=[0, 24, 28, 26, 0], Distance=141.34, RemCap=426.0</w:t>
      </w:r>
    </w:p>
    <w:p w14:paraId="6F58236B" w14:textId="77777777" w:rsidR="00906AFD" w:rsidRDefault="00906AFD" w:rsidP="00906AFD">
      <w:r>
        <w:t>Total vehicle waiting time   = 11.81</w:t>
      </w:r>
    </w:p>
    <w:p w14:paraId="2353A3AD" w14:textId="77777777" w:rsidR="00906AFD" w:rsidRDefault="00906AFD" w:rsidP="00906AFD">
      <w:r>
        <w:t>Total customer waiting time  = 7810.46</w:t>
      </w:r>
    </w:p>
    <w:p w14:paraId="5ABAFB96" w14:textId="77777777" w:rsidR="00906AFD" w:rsidRDefault="00906AFD" w:rsidP="00906AFD">
      <w:r>
        <w:t>--------------------------------------------------</w:t>
      </w:r>
    </w:p>
    <w:p w14:paraId="52529E3B" w14:textId="77777777" w:rsidR="00906AFD" w:rsidRDefault="00906AFD" w:rsidP="00906AFD">
      <w:r>
        <w:t>Ep 7/50 | Reward 3152.18 | Loss 185567203.48 | Dist 614.46 | Vehl 3</w:t>
      </w:r>
    </w:p>
    <w:p w14:paraId="468D171F" w14:textId="77777777" w:rsidR="00906AFD" w:rsidRDefault="00906AFD" w:rsidP="00906AFD">
      <w:r>
        <w:t>Vehicle 0: Route=[0, 22, 18, 11, 10, 9, 17, 8, 19, 6, 7, 24, 5, 2, 16, 4, 3, 1, 14, 15, 12, 13, 21, 23, 0], Distance=266.93, RemCap=94.0</w:t>
      </w:r>
    </w:p>
    <w:p w14:paraId="2DBCEA5D" w14:textId="77777777" w:rsidR="00906AFD" w:rsidRDefault="00906AFD" w:rsidP="00906AFD">
      <w:r>
        <w:t>Vehicle 1: Route=[0, 20, 25, 29, 28, 0], Distance=201.49, RemCap=437.0</w:t>
      </w:r>
    </w:p>
    <w:p w14:paraId="4377AD0E" w14:textId="77777777" w:rsidR="00906AFD" w:rsidRDefault="00906AFD" w:rsidP="00906AFD">
      <w:r>
        <w:t>Vehicle 2: Route=[0, 27, 26, 30, 0], Distance=146.03, RemCap=441.0</w:t>
      </w:r>
    </w:p>
    <w:p w14:paraId="6136BF8F" w14:textId="77777777" w:rsidR="00906AFD" w:rsidRDefault="00906AFD" w:rsidP="00906AFD">
      <w:r>
        <w:t>Total vehicle waiting time   = 181.66</w:t>
      </w:r>
    </w:p>
    <w:p w14:paraId="0C5FCA1D" w14:textId="77777777" w:rsidR="00906AFD" w:rsidRDefault="00906AFD" w:rsidP="00906AFD">
      <w:r>
        <w:t>Total customer waiting time  = 8085.36</w:t>
      </w:r>
    </w:p>
    <w:p w14:paraId="51D962FF" w14:textId="77777777" w:rsidR="00906AFD" w:rsidRDefault="00906AFD" w:rsidP="00906AFD">
      <w:r>
        <w:t>--------------------------------------------------</w:t>
      </w:r>
    </w:p>
    <w:p w14:paraId="1BB7ADC6" w14:textId="77777777" w:rsidR="00906AFD" w:rsidRDefault="00906AFD" w:rsidP="00906AFD">
      <w:r>
        <w:t>Ep 8/50 | Reward 3307.36 | Loss 204474185.99 | Dist 516.66 | Vehl 3</w:t>
      </w:r>
    </w:p>
    <w:p w14:paraId="7092564D" w14:textId="77777777" w:rsidR="00906AFD" w:rsidRDefault="00906AFD" w:rsidP="00906AFD">
      <w:r>
        <w:t>Vehicle 0: Route=[0, 18, 11, 27, 9, 10, 13, 12, 26, 29, 15, 14, 1, 4, 16, 2, 5, 6, 7, 20, 8, 17, 19, 30, 0], Distance=303.61, RemCap=69.0</w:t>
      </w:r>
    </w:p>
    <w:p w14:paraId="3905ABDA" w14:textId="77777777" w:rsidR="00906AFD" w:rsidRDefault="00906AFD" w:rsidP="00906AFD">
      <w:r>
        <w:t>Vehicle 1: Route=[0, 24, 3, 21, 23, 0], Distance=113.61, RemCap=430.0</w:t>
      </w:r>
    </w:p>
    <w:p w14:paraId="299EA8FB" w14:textId="77777777" w:rsidR="00906AFD" w:rsidRDefault="00906AFD" w:rsidP="00906AFD">
      <w:r>
        <w:t>Vehicle 2: Route=[0, 28, 22, 25, 0], Distance=99.44, RemCap=473.0</w:t>
      </w:r>
    </w:p>
    <w:p w14:paraId="46C57668" w14:textId="77777777" w:rsidR="00906AFD" w:rsidRDefault="00906AFD" w:rsidP="00906AFD">
      <w:r>
        <w:t>Total vehicle waiting time   = 0.00</w:t>
      </w:r>
    </w:p>
    <w:p w14:paraId="205C49BA" w14:textId="77777777" w:rsidR="00906AFD" w:rsidRDefault="00906AFD" w:rsidP="00906AFD">
      <w:r>
        <w:t>Total customer waiting time  = 7393.05</w:t>
      </w:r>
    </w:p>
    <w:p w14:paraId="0F852529" w14:textId="77777777" w:rsidR="00906AFD" w:rsidRDefault="00906AFD" w:rsidP="00906AFD">
      <w:r>
        <w:t>--------------------------------------------------</w:t>
      </w:r>
    </w:p>
    <w:p w14:paraId="01EF5F67" w14:textId="77777777" w:rsidR="00906AFD" w:rsidRDefault="00906AFD" w:rsidP="00906AFD">
      <w:r>
        <w:t>Ep 9/50 | Reward 3493.18 | Loss 229039817.58 | Dist 538.81 | Vehl 3</w:t>
      </w:r>
    </w:p>
    <w:p w14:paraId="572BAD29" w14:textId="77777777" w:rsidR="00906AFD" w:rsidRDefault="00906AFD" w:rsidP="00906AFD">
      <w:r>
        <w:t>Vehicle 0: Route=[0, 28, 13, 12, 26, 15, 14, 1, 3, 4, 16, 5, 2, 30, 6, 7, 20, 19, 8, 17, 22, 18, 11, 10, 9, 25, 0], Distance=308.18, RemCap=62.0</w:t>
      </w:r>
    </w:p>
    <w:p w14:paraId="419EE752" w14:textId="77777777" w:rsidR="00906AFD" w:rsidRDefault="00906AFD" w:rsidP="00906AFD">
      <w:r>
        <w:t>Vehicle 1: Route=[0, 27, 23, 24, 0], Distance=162.96, RemCap=440.0</w:t>
      </w:r>
    </w:p>
    <w:p w14:paraId="081D1513" w14:textId="77777777" w:rsidR="00906AFD" w:rsidRDefault="00906AFD" w:rsidP="00906AFD">
      <w:r>
        <w:t>Vehicle 2: Route=[0, 21, 29, 0], Distance=67.67, RemCap=470.0</w:t>
      </w:r>
    </w:p>
    <w:p w14:paraId="5EBE3D09" w14:textId="77777777" w:rsidR="00906AFD" w:rsidRDefault="00906AFD" w:rsidP="00906AFD">
      <w:r>
        <w:t>Total vehicle waiting time   = 13.27</w:t>
      </w:r>
    </w:p>
    <w:p w14:paraId="433878E2" w14:textId="77777777" w:rsidR="00906AFD" w:rsidRDefault="00906AFD" w:rsidP="00906AFD">
      <w:r>
        <w:t>Total customer waiting time  = 6849.01</w:t>
      </w:r>
    </w:p>
    <w:p w14:paraId="68823E2E" w14:textId="77777777" w:rsidR="00906AFD" w:rsidRDefault="00906AFD" w:rsidP="00906AFD">
      <w:r>
        <w:lastRenderedPageBreak/>
        <w:t>--------------------------------------------------</w:t>
      </w:r>
    </w:p>
    <w:p w14:paraId="679860DF" w14:textId="77777777" w:rsidR="00906AFD" w:rsidRDefault="00906AFD" w:rsidP="00906AFD">
      <w:r>
        <w:t>Ep 10/50 | Reward 3380.18 | Loss 205910088.47 | Dist 495.55 | Vehl 3</w:t>
      </w:r>
    </w:p>
    <w:p w14:paraId="5BC93602" w14:textId="77777777" w:rsidR="00906AFD" w:rsidRDefault="00906AFD" w:rsidP="00906AFD">
      <w:r>
        <w:t>Vehicle 0: Route=[0, 14, 15, 13, 12, 26, 29, 1, 3, 4, 16, 2, 5, 24, 7, 6, 20, 19, 8, 17, 25, 9, 10, 11, 18, 28, 0], Distance=293.67, RemCap=34.0</w:t>
      </w:r>
    </w:p>
    <w:p w14:paraId="5129D340" w14:textId="77777777" w:rsidR="00906AFD" w:rsidRDefault="00906AFD" w:rsidP="00906AFD">
      <w:r>
        <w:t>Vehicle 1: Route=[0, 30, 23, 22, 27, 0], Distance=141.79, RemCap=448.0</w:t>
      </w:r>
    </w:p>
    <w:p w14:paraId="4C9A2700" w14:textId="77777777" w:rsidR="00906AFD" w:rsidRDefault="00906AFD" w:rsidP="00906AFD">
      <w:r>
        <w:t>Vehicle 2: Route=[0, 21, 0], Distance=60.09, RemCap=490.0</w:t>
      </w:r>
    </w:p>
    <w:p w14:paraId="50D7024A" w14:textId="77777777" w:rsidR="00906AFD" w:rsidRDefault="00906AFD" w:rsidP="00906AFD">
      <w:r>
        <w:t>Total vehicle waiting time   = 0.00</w:t>
      </w:r>
    </w:p>
    <w:p w14:paraId="637FC22C" w14:textId="77777777" w:rsidR="00906AFD" w:rsidRDefault="00906AFD" w:rsidP="00906AFD">
      <w:r>
        <w:t>Total customer waiting time  = 7198.52</w:t>
      </w:r>
    </w:p>
    <w:p w14:paraId="37490467" w14:textId="77777777" w:rsidR="00906AFD" w:rsidRDefault="00906AFD" w:rsidP="00906AFD">
      <w:r>
        <w:t>--------------------------------------------------</w:t>
      </w:r>
    </w:p>
    <w:p w14:paraId="073AA4E9" w14:textId="77777777" w:rsidR="00906AFD" w:rsidRDefault="00906AFD" w:rsidP="00906AFD">
      <w:r>
        <w:t>Ep 11/50 | Reward 3254.64 | Loss 209351275.86 | Dist 543.28 | Vehl 3</w:t>
      </w:r>
    </w:p>
    <w:p w14:paraId="6FD528AD" w14:textId="77777777" w:rsidR="00906AFD" w:rsidRDefault="00906AFD" w:rsidP="00906AFD">
      <w:r>
        <w:t>Vehicle 0: Route=[0, 30, 2, 1, 3, 4, 16, 5, 6, 7, 20, 19, 8, 17, 22, 27, 9, 10, 11, 23, 13, 12, 14, 15, 29, 0], Distance=304.93, RemCap=96.0</w:t>
      </w:r>
    </w:p>
    <w:p w14:paraId="5F86713A" w14:textId="77777777" w:rsidR="00906AFD" w:rsidRDefault="00906AFD" w:rsidP="00906AFD">
      <w:r>
        <w:t>Vehicle 1: Route=[0, 21, 28, 18, 25, 0], Distance=125.52, RemCap=436.0</w:t>
      </w:r>
    </w:p>
    <w:p w14:paraId="43B2ABFD" w14:textId="77777777" w:rsidR="00906AFD" w:rsidRDefault="00906AFD" w:rsidP="00906AFD">
      <w:r>
        <w:t>Vehicle 2: Route=[0, 26, 24, 0], Distance=112.83, RemCap=440.0</w:t>
      </w:r>
    </w:p>
    <w:p w14:paraId="387CF4A8" w14:textId="77777777" w:rsidR="00906AFD" w:rsidRDefault="00906AFD" w:rsidP="00906AFD">
      <w:r>
        <w:t>Total vehicle waiting time   = 0.00</w:t>
      </w:r>
    </w:p>
    <w:p w14:paraId="2CC2B284" w14:textId="77777777" w:rsidR="00906AFD" w:rsidRDefault="00906AFD" w:rsidP="00906AFD">
      <w:r>
        <w:t>Total customer waiting time  = 7206.86</w:t>
      </w:r>
    </w:p>
    <w:p w14:paraId="4447317E" w14:textId="77777777" w:rsidR="00906AFD" w:rsidRDefault="00906AFD" w:rsidP="00906AFD">
      <w:r>
        <w:t>--------------------------------------------------</w:t>
      </w:r>
    </w:p>
    <w:p w14:paraId="7A4289CF" w14:textId="77777777" w:rsidR="00906AFD" w:rsidRDefault="00906AFD" w:rsidP="00906AFD">
      <w:r>
        <w:t>Ep 12/50 | Reward 3478.47 | Loss 233032739.94 | Dist 560.24 | Vehl 3</w:t>
      </w:r>
    </w:p>
    <w:p w14:paraId="65ADBEA3" w14:textId="77777777" w:rsidR="00906AFD" w:rsidRDefault="00906AFD" w:rsidP="00906AFD">
      <w:r>
        <w:t>Vehicle 0: Route=[0, 19, 17, 8, 20, 7, 6, 30, 2, 16, 3, 1, 29, 15, 14, 21, 12, 13, 28, 18, 11, 10, 9, 25, 0], Distance=297.01, RemCap=105.0</w:t>
      </w:r>
    </w:p>
    <w:p w14:paraId="5577578B" w14:textId="77777777" w:rsidR="00906AFD" w:rsidRDefault="00906AFD" w:rsidP="00906AFD">
      <w:r>
        <w:t>Vehicle 1: Route=[0, 22, 26, 4, 5, 24, 0], Distance=150.38, RemCap=397.0</w:t>
      </w:r>
    </w:p>
    <w:p w14:paraId="5E6651A7" w14:textId="77777777" w:rsidR="00906AFD" w:rsidRDefault="00906AFD" w:rsidP="00906AFD">
      <w:r>
        <w:t>Vehicle 2: Route=[0, 23, 27, 0], Distance=112.85, RemCap=470.0</w:t>
      </w:r>
    </w:p>
    <w:p w14:paraId="16574B90" w14:textId="77777777" w:rsidR="00906AFD" w:rsidRDefault="00906AFD" w:rsidP="00906AFD">
      <w:r>
        <w:t>Total vehicle waiting time   = 0.00</w:t>
      </w:r>
    </w:p>
    <w:p w14:paraId="2DFA8943" w14:textId="77777777" w:rsidR="00906AFD" w:rsidRDefault="00906AFD" w:rsidP="00906AFD">
      <w:r>
        <w:t>Total customer waiting time  = 6517.79</w:t>
      </w:r>
    </w:p>
    <w:p w14:paraId="7F70A0C9" w14:textId="77777777" w:rsidR="00906AFD" w:rsidRDefault="00906AFD" w:rsidP="00906AFD">
      <w:r>
        <w:t>--------------------------------------------------</w:t>
      </w:r>
    </w:p>
    <w:p w14:paraId="1ED529DF" w14:textId="77777777" w:rsidR="00906AFD" w:rsidRDefault="00906AFD" w:rsidP="00906AFD">
      <w:r>
        <w:t>Ep 13/50 | Reward 3480.68 | Loss 220089162.83 | Dist 591.34 | Vehl 3</w:t>
      </w:r>
    </w:p>
    <w:p w14:paraId="72B40462" w14:textId="77777777" w:rsidR="00906AFD" w:rsidRDefault="00906AFD" w:rsidP="00906AFD">
      <w:r>
        <w:t>Vehicle 0: Route=[0, 13, 12, 26, 21, 14, 15, 1, 3, 4, 16, 2, 5, 6, 7, 20, 19, 8, 22, 18, 11, 10, 9, 25, 0], Distance=294.03, RemCap=95.0</w:t>
      </w:r>
    </w:p>
    <w:p w14:paraId="7F192287" w14:textId="77777777" w:rsidR="00906AFD" w:rsidRDefault="00906AFD" w:rsidP="00906AFD">
      <w:r>
        <w:lastRenderedPageBreak/>
        <w:t>Vehicle 1: Route=[0, 17, 27, 29, 30, 0], Distance=182.63, RemCap=441.0</w:t>
      </w:r>
    </w:p>
    <w:p w14:paraId="024E89DC" w14:textId="77777777" w:rsidR="00906AFD" w:rsidRDefault="00906AFD" w:rsidP="00906AFD">
      <w:r>
        <w:t>Vehicle 2: Route=[0, 28, 23, 24, 0], Distance=114.69, RemCap=436.0</w:t>
      </w:r>
    </w:p>
    <w:p w14:paraId="1A0B774B" w14:textId="77777777" w:rsidR="00906AFD" w:rsidRDefault="00906AFD" w:rsidP="00906AFD">
      <w:r>
        <w:t>Total vehicle waiting time   = 89.86</w:t>
      </w:r>
    </w:p>
    <w:p w14:paraId="44EC3ED5" w14:textId="77777777" w:rsidR="00906AFD" w:rsidRDefault="00906AFD" w:rsidP="00906AFD">
      <w:r>
        <w:t>Total customer waiting time  = 6978.29</w:t>
      </w:r>
    </w:p>
    <w:p w14:paraId="36333FE8" w14:textId="77777777" w:rsidR="00906AFD" w:rsidRDefault="00906AFD" w:rsidP="00906AFD">
      <w:r>
        <w:t>--------------------------------------------------</w:t>
      </w:r>
    </w:p>
    <w:p w14:paraId="6727688B" w14:textId="77777777" w:rsidR="00906AFD" w:rsidRDefault="00906AFD" w:rsidP="00906AFD">
      <w:r>
        <w:t>Ep 14/50 | Reward 3610.87 | Loss 269197428.90 | Dist 509.74 | Vehl 3</w:t>
      </w:r>
    </w:p>
    <w:p w14:paraId="6DE27E5A" w14:textId="77777777" w:rsidR="00906AFD" w:rsidRDefault="00906AFD" w:rsidP="00906AFD">
      <w:r>
        <w:t>Vehicle 0: Route=[0, 22, 18, 25, 27, 9, 10, 11, 13, 12, 15, 14, 3, 4, 16, 2, 5, 19, 17, 8, 20, 6, 7, 24, 0], Distance=331.80, RemCap=105.0</w:t>
      </w:r>
    </w:p>
    <w:p w14:paraId="25162514" w14:textId="77777777" w:rsidR="00906AFD" w:rsidRDefault="00906AFD" w:rsidP="00906AFD">
      <w:r>
        <w:t>Vehicle 1: Route=[0, 28, 29, 1, 30, 0], Distance=110.02, RemCap=427.0</w:t>
      </w:r>
    </w:p>
    <w:p w14:paraId="5D9936C6" w14:textId="77777777" w:rsidR="00906AFD" w:rsidRDefault="00906AFD" w:rsidP="00906AFD">
      <w:r>
        <w:t>Vehicle 2: Route=[0, 26, 21, 23, 0], Distance=67.92, RemCap=440.0</w:t>
      </w:r>
    </w:p>
    <w:p w14:paraId="59D720D8" w14:textId="77777777" w:rsidR="00906AFD" w:rsidRDefault="00906AFD" w:rsidP="00906AFD">
      <w:r>
        <w:t>Total vehicle waiting time   = 0.00</w:t>
      </w:r>
    </w:p>
    <w:p w14:paraId="2D13F349" w14:textId="77777777" w:rsidR="00906AFD" w:rsidRDefault="00906AFD" w:rsidP="00906AFD">
      <w:r>
        <w:t>Total customer waiting time  = 6437.17</w:t>
      </w:r>
    </w:p>
    <w:p w14:paraId="7168F1D0" w14:textId="77777777" w:rsidR="00906AFD" w:rsidRDefault="00906AFD" w:rsidP="00906AFD">
      <w:r>
        <w:t>--------------------------------------------------</w:t>
      </w:r>
    </w:p>
    <w:p w14:paraId="62119E8A" w14:textId="77777777" w:rsidR="00906AFD" w:rsidRDefault="00906AFD" w:rsidP="00906AFD">
      <w:r>
        <w:t>Ep 15/50 | Reward 3092.02 | Loss 169298932.32 | Dist 608.77 | Vehl 3</w:t>
      </w:r>
    </w:p>
    <w:p w14:paraId="58FBF636" w14:textId="77777777" w:rsidR="00906AFD" w:rsidRDefault="00906AFD" w:rsidP="00906AFD">
      <w:r>
        <w:t>Vehicle 0: Route=[0, 22, 18, 11, 10, 9, 13, 12, 26, 21, 14, 15, 1, 4, 16, 2, 5, 6, 7, 20, 8, 17, 19, 30, 0], Distance=303.50, RemCap=86.0</w:t>
      </w:r>
    </w:p>
    <w:p w14:paraId="55216CE7" w14:textId="77777777" w:rsidR="00906AFD" w:rsidRDefault="00906AFD" w:rsidP="00906AFD">
      <w:r>
        <w:t>Vehicle 1: Route=[0, 24, 3, 25, 28, 0], Distance=175.31, RemCap=436.0</w:t>
      </w:r>
    </w:p>
    <w:p w14:paraId="7E5BBA59" w14:textId="77777777" w:rsidR="00906AFD" w:rsidRDefault="00906AFD" w:rsidP="00906AFD">
      <w:r>
        <w:t>Vehicle 2: Route=[0, 27, 29, 23, 0], Distance=129.96, RemCap=450.0</w:t>
      </w:r>
    </w:p>
    <w:p w14:paraId="2008DFC5" w14:textId="77777777" w:rsidR="00906AFD" w:rsidRDefault="00906AFD" w:rsidP="00906AFD">
      <w:r>
        <w:t>Total vehicle waiting time   = 180.46</w:t>
      </w:r>
    </w:p>
    <w:p w14:paraId="0F7D50BA" w14:textId="77777777" w:rsidR="00906AFD" w:rsidRDefault="00906AFD" w:rsidP="00906AFD">
      <w:r>
        <w:t>Total customer waiting time  = 8080.66</w:t>
      </w:r>
    </w:p>
    <w:p w14:paraId="558E9FF9" w14:textId="77777777" w:rsidR="00906AFD" w:rsidRDefault="00906AFD" w:rsidP="00906AFD">
      <w:r>
        <w:t>--------------------------------------------------</w:t>
      </w:r>
    </w:p>
    <w:p w14:paraId="5B9BFA55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Ep 16/50 | Reward 3725.85 | Loss 260637523.56 | Dist 495.35 | Vehl 3</w:t>
      </w:r>
    </w:p>
    <w:p w14:paraId="09DF77C8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0: Route=[0, 13, 12, 26, 21, 14, 15, 1, 3, 4, 16, 2, 5, 24, 7, 6, 20, 19, 8, 17, 22, 18, 11, 10, 9, 25, 0], Distance=297.32, RemCap=55.0</w:t>
      </w:r>
    </w:p>
    <w:p w14:paraId="5D02F285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1: Route=[0, 30, 23, 28, 27, 0], Distance=134.56, RemCap=437.0</w:t>
      </w:r>
    </w:p>
    <w:p w14:paraId="551EC15D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2: Route=[0, 29, 0], Distance=63.46, RemCap=480.0</w:t>
      </w:r>
    </w:p>
    <w:p w14:paraId="17ECFFF4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Total vehicle waiting time   = 79.44</w:t>
      </w:r>
    </w:p>
    <w:p w14:paraId="7A23EE15" w14:textId="77777777" w:rsidR="00906AFD" w:rsidRDefault="00906AFD" w:rsidP="00906AFD">
      <w:r w:rsidRPr="00EF51F8">
        <w:rPr>
          <w:highlight w:val="yellow"/>
        </w:rPr>
        <w:lastRenderedPageBreak/>
        <w:t>Total customer waiting time  = 6172.97</w:t>
      </w:r>
    </w:p>
    <w:p w14:paraId="4F718F8B" w14:textId="77777777" w:rsidR="00906AFD" w:rsidRDefault="00906AFD" w:rsidP="00906AFD">
      <w:r>
        <w:t>--------------------------------------------------</w:t>
      </w:r>
    </w:p>
    <w:p w14:paraId="529CA156" w14:textId="77777777" w:rsidR="00906AFD" w:rsidRDefault="00906AFD" w:rsidP="00906AFD">
      <w:r>
        <w:t>Ep 17/50 | Reward 3105.29 | Loss 166864149.02 | Dist 551.76 | Vehl 3</w:t>
      </w:r>
    </w:p>
    <w:p w14:paraId="5DE631EA" w14:textId="77777777" w:rsidR="00906AFD" w:rsidRDefault="00906AFD" w:rsidP="00906AFD">
      <w:r>
        <w:t>Vehicle 0: Route=[0, 14, 15, 13, 12, 29, 1, 4, 16, 2, 6, 7, 20, 19, 8, 17, 25, 27, 9, 10, 11, 22, 0], Distance=280.14, RemCap=155.0</w:t>
      </w:r>
    </w:p>
    <w:p w14:paraId="6315B765" w14:textId="77777777" w:rsidR="00906AFD" w:rsidRDefault="00906AFD" w:rsidP="00906AFD">
      <w:r>
        <w:t>Vehicle 1: Route=[0, 18, 28, 3, 26, 21, 0], Distance=156.68, RemCap=406.0</w:t>
      </w:r>
    </w:p>
    <w:p w14:paraId="53299247" w14:textId="77777777" w:rsidR="00906AFD" w:rsidRDefault="00906AFD" w:rsidP="00906AFD">
      <w:r>
        <w:t>Vehicle 2: Route=[0, 23, 30, 5, 24, 0], Distance=114.94, RemCap=411.0</w:t>
      </w:r>
    </w:p>
    <w:p w14:paraId="7CDD9FE8" w14:textId="77777777" w:rsidR="00906AFD" w:rsidRDefault="00906AFD" w:rsidP="00906AFD">
      <w:r>
        <w:t>Total vehicle waiting time   = 159.84</w:t>
      </w:r>
    </w:p>
    <w:p w14:paraId="5D4C799F" w14:textId="77777777" w:rsidR="00906AFD" w:rsidRDefault="00906AFD" w:rsidP="00906AFD">
      <w:r>
        <w:t>Total customer waiting time  = 7925.85</w:t>
      </w:r>
    </w:p>
    <w:p w14:paraId="59E2A9CB" w14:textId="77777777" w:rsidR="00906AFD" w:rsidRDefault="00906AFD" w:rsidP="00906AFD">
      <w:r>
        <w:t>--------------------------------------------------</w:t>
      </w:r>
    </w:p>
    <w:p w14:paraId="6798B333" w14:textId="77777777" w:rsidR="00906AFD" w:rsidRDefault="00906AFD" w:rsidP="00906AFD">
      <w:r>
        <w:t>Ep 18/50 | Reward 3315.54 | Loss 182785108.49 | Dist 550.18 | Vehl 3</w:t>
      </w:r>
    </w:p>
    <w:p w14:paraId="681F9F4A" w14:textId="77777777" w:rsidR="00906AFD" w:rsidRDefault="00906AFD" w:rsidP="00906AFD">
      <w:r>
        <w:t>Vehicle 0: Route=[0, 18, 11, 10, 9, 25, 17, 8, 19, 20, 6, 7, 24, 5, 2, 16, 3, 1, 29, 26, 12, 13, 15, 14, 30, 0], Distance=301.68, RemCap=49.0</w:t>
      </w:r>
    </w:p>
    <w:p w14:paraId="202ECC13" w14:textId="77777777" w:rsidR="00906AFD" w:rsidRDefault="00906AFD" w:rsidP="00906AFD">
      <w:r>
        <w:t>Vehicle 1: Route=[0, 4, 21, 22, 0], Distance=129.21, RemCap=467.0</w:t>
      </w:r>
    </w:p>
    <w:p w14:paraId="3E57C7D9" w14:textId="77777777" w:rsidR="00906AFD" w:rsidRDefault="00906AFD" w:rsidP="00906AFD">
      <w:r>
        <w:t>Vehicle 2: Route=[0, 23, 27, 28, 0], Distance=119.28, RemCap=456.0</w:t>
      </w:r>
    </w:p>
    <w:p w14:paraId="489AAC98" w14:textId="77777777" w:rsidR="00906AFD" w:rsidRDefault="00906AFD" w:rsidP="00906AFD">
      <w:r>
        <w:t>Total vehicle waiting time   = 21.05</w:t>
      </w:r>
    </w:p>
    <w:p w14:paraId="70DC181C" w14:textId="77777777" w:rsidR="00906AFD" w:rsidRDefault="00906AFD" w:rsidP="00906AFD">
      <w:r>
        <w:t>Total customer waiting time  = 7745.33</w:t>
      </w:r>
    </w:p>
    <w:p w14:paraId="4695E2A8" w14:textId="77777777" w:rsidR="00906AFD" w:rsidRDefault="00906AFD" w:rsidP="00906AFD">
      <w:r>
        <w:t>--------------------------------------------------</w:t>
      </w:r>
    </w:p>
    <w:p w14:paraId="7F2523DD" w14:textId="77777777" w:rsidR="00906AFD" w:rsidRDefault="00906AFD" w:rsidP="00906AFD">
      <w:r>
        <w:t>Ep 19/50 | Reward 3018.77 | Loss 147946340.06 | Dist 596.23 | Vehl 3</w:t>
      </w:r>
    </w:p>
    <w:p w14:paraId="4EDDD783" w14:textId="77777777" w:rsidR="00906AFD" w:rsidRDefault="00906AFD" w:rsidP="00906AFD">
      <w:r>
        <w:t>Vehicle 0: Route=[0, 19, 17, 8, 20, 7, 6, 5, 2, 16, 3, 1, 14, 15, 29, 12, 13, 23, 28, 11, 10, 9, 25, 22, 0], Distance=294.20, RemCap=121.0</w:t>
      </w:r>
    </w:p>
    <w:p w14:paraId="2FA18ABE" w14:textId="77777777" w:rsidR="00906AFD" w:rsidRDefault="00906AFD" w:rsidP="00906AFD">
      <w:r>
        <w:t>Vehicle 1: Route=[0, 24, 4, 18, 21, 26, 0], Distance=187.10, RemCap=380.0</w:t>
      </w:r>
    </w:p>
    <w:p w14:paraId="63545FCE" w14:textId="77777777" w:rsidR="00906AFD" w:rsidRDefault="00906AFD" w:rsidP="00906AFD">
      <w:r>
        <w:t>Vehicle 2: Route=[0, 30, 27, 0], Distance=114.92, RemCap=471.0</w:t>
      </w:r>
    </w:p>
    <w:p w14:paraId="36EC584C" w14:textId="77777777" w:rsidR="00906AFD" w:rsidRDefault="00906AFD" w:rsidP="00906AFD">
      <w:r>
        <w:t>Total vehicle waiting time   = 36.87</w:t>
      </w:r>
    </w:p>
    <w:p w14:paraId="24043C1E" w14:textId="77777777" w:rsidR="00906AFD" w:rsidRDefault="00906AFD" w:rsidP="00906AFD">
      <w:r>
        <w:t>Total customer waiting time  = 8453.04</w:t>
      </w:r>
    </w:p>
    <w:p w14:paraId="518322F0" w14:textId="77777777" w:rsidR="00906AFD" w:rsidRDefault="00906AFD" w:rsidP="00906AFD">
      <w:r>
        <w:t>--------------------------------------------------</w:t>
      </w:r>
    </w:p>
    <w:p w14:paraId="2EE03B70" w14:textId="77777777" w:rsidR="00906AFD" w:rsidRDefault="00906AFD" w:rsidP="00906AFD">
      <w:r>
        <w:t>Ep 20/50 | Reward 3384.96 | Loss 213693119.28 | Dist 581.15 | Vehl 3</w:t>
      </w:r>
    </w:p>
    <w:p w14:paraId="6B5500E4" w14:textId="77777777" w:rsidR="00906AFD" w:rsidRDefault="00906AFD" w:rsidP="00906AFD">
      <w:r>
        <w:lastRenderedPageBreak/>
        <w:t>Vehicle 0: Route=[0, 18, 11, 10, 9, 25, 17, 8, 19, 20, 7, 30, 5, 16, 4, 3, 1, 2, 14, 15, 26, 12, 13, 21, 0], Distance=294.31, RemCap=89.0</w:t>
      </w:r>
    </w:p>
    <w:p w14:paraId="3710166D" w14:textId="77777777" w:rsidR="00906AFD" w:rsidRDefault="00906AFD" w:rsidP="00906AFD">
      <w:r>
        <w:t>Vehicle 1: Route=[0, 24, 6, 22, 28, 23, 0], Distance=159.52, RemCap=413.0</w:t>
      </w:r>
    </w:p>
    <w:p w14:paraId="7F392724" w14:textId="77777777" w:rsidR="00906AFD" w:rsidRDefault="00906AFD" w:rsidP="00906AFD">
      <w:r>
        <w:t>Vehicle 2: Route=[0, 27, 29, 0], Distance=127.32, RemCap=470.0</w:t>
      </w:r>
    </w:p>
    <w:p w14:paraId="4E9F7E39" w14:textId="77777777" w:rsidR="00906AFD" w:rsidRDefault="00906AFD" w:rsidP="00906AFD">
      <w:r>
        <w:t>Total vehicle waiting time   = 180.46</w:t>
      </w:r>
    </w:p>
    <w:p w14:paraId="57BA2B25" w14:textId="77777777" w:rsidR="00906AFD" w:rsidRDefault="00906AFD" w:rsidP="00906AFD">
      <w:r>
        <w:t>Total customer waiting time  = 7245.96</w:t>
      </w:r>
    </w:p>
    <w:p w14:paraId="1C160D80" w14:textId="77777777" w:rsidR="00906AFD" w:rsidRDefault="00906AFD" w:rsidP="00906AFD">
      <w:r>
        <w:t>--------------------------------------------------</w:t>
      </w:r>
    </w:p>
    <w:p w14:paraId="15109FED" w14:textId="77777777" w:rsidR="00906AFD" w:rsidRDefault="00906AFD" w:rsidP="00906AFD">
      <w:r>
        <w:t>Ep 21/50 | Reward 2674.93 | Loss 118723556.63 | Dist 519.46 | Vehl 3</w:t>
      </w:r>
    </w:p>
    <w:p w14:paraId="39D3F1F5" w14:textId="77777777" w:rsidR="00906AFD" w:rsidRDefault="00906AFD" w:rsidP="00906AFD">
      <w:r>
        <w:t>Vehicle 0: Route=[0, 12, 26, 15, 14, 1, 3, 4, 16, 2, 5, 24, 7, 6, 20, 19, 8, 17, 22, 18, 11, 9, 27, 25, 0], Distance=295.06, RemCap=85.0</w:t>
      </w:r>
    </w:p>
    <w:p w14:paraId="12F619F3" w14:textId="77777777" w:rsidR="00906AFD" w:rsidRDefault="00906AFD" w:rsidP="00906AFD">
      <w:r>
        <w:t>Vehicle 1: Route=[0, 30, 10, 13, 29, 21, 0], Distance=159.82, RemCap=421.0</w:t>
      </w:r>
    </w:p>
    <w:p w14:paraId="064E3FDF" w14:textId="77777777" w:rsidR="00906AFD" w:rsidRDefault="00906AFD" w:rsidP="00906AFD">
      <w:r>
        <w:t>Vehicle 2: Route=[0, 28, 23, 0], Distance=64.58, RemCap=466.0</w:t>
      </w:r>
    </w:p>
    <w:p w14:paraId="02F4F128" w14:textId="77777777" w:rsidR="00906AFD" w:rsidRDefault="00906AFD" w:rsidP="00906AFD">
      <w:r>
        <w:t>Total vehicle waiting time   = 181.66</w:t>
      </w:r>
    </w:p>
    <w:p w14:paraId="09D44647" w14:textId="77777777" w:rsidR="00906AFD" w:rsidRDefault="00906AFD" w:rsidP="00906AFD">
      <w:r>
        <w:t>Total customer waiting time  = 9893.01</w:t>
      </w:r>
    </w:p>
    <w:p w14:paraId="2F98D4DC" w14:textId="77777777" w:rsidR="00906AFD" w:rsidRDefault="00906AFD" w:rsidP="00906AFD">
      <w:r>
        <w:t>--------------------------------------------------</w:t>
      </w:r>
    </w:p>
    <w:p w14:paraId="152AB5D6" w14:textId="77777777" w:rsidR="00906AFD" w:rsidRDefault="00906AFD" w:rsidP="00906AFD">
      <w:r>
        <w:t>Ep 22/50 | Reward 3489.66 | Loss 211243752.64 | Dist 574.42 | Vehl 3</w:t>
      </w:r>
    </w:p>
    <w:p w14:paraId="228E86A2" w14:textId="77777777" w:rsidR="00906AFD" w:rsidRDefault="00906AFD" w:rsidP="00906AFD">
      <w:r>
        <w:t>Vehicle 0: Route=[0, 23, 13, 12, 29, 15, 14, 2, 1, 3, 4, 16, 5, 7, 20, 19, 8, 17, 27, 9, 10, 11, 18, 28, 0], Distance=296.83, RemCap=94.0</w:t>
      </w:r>
    </w:p>
    <w:p w14:paraId="50CFB34E" w14:textId="77777777" w:rsidR="00906AFD" w:rsidRDefault="00906AFD" w:rsidP="00906AFD">
      <w:r>
        <w:t>Vehicle 1: Route=[0, 6, 24, 21, 22, 25, 0], Distance=191.59, RemCap=427.0</w:t>
      </w:r>
    </w:p>
    <w:p w14:paraId="4B1E8D3E" w14:textId="77777777" w:rsidR="00906AFD" w:rsidRDefault="00906AFD" w:rsidP="00906AFD">
      <w:r>
        <w:t>Vehicle 2: Route=[0, 26, 30, 0], Distance=86.00, RemCap=451.0</w:t>
      </w:r>
    </w:p>
    <w:p w14:paraId="6E1D53D8" w14:textId="77777777" w:rsidR="00906AFD" w:rsidRDefault="00906AFD" w:rsidP="00906AFD">
      <w:r>
        <w:t>Total vehicle waiting time   = 81.04</w:t>
      </w:r>
    </w:p>
    <w:p w14:paraId="76267AE1" w14:textId="77777777" w:rsidR="00906AFD" w:rsidRDefault="00906AFD" w:rsidP="00906AFD">
      <w:r>
        <w:t>Total customer waiting time  = 7166.15</w:t>
      </w:r>
    </w:p>
    <w:p w14:paraId="3D44FBDB" w14:textId="77777777" w:rsidR="00906AFD" w:rsidRDefault="00906AFD" w:rsidP="00906AFD">
      <w:r>
        <w:t>--------------------------------------------------</w:t>
      </w:r>
    </w:p>
    <w:p w14:paraId="1A7ECC9D" w14:textId="77777777" w:rsidR="00906AFD" w:rsidRDefault="00906AFD" w:rsidP="00906AFD">
      <w:r>
        <w:t>Ep 23/50 | Reward 3175.27 | Loss 165418957.14 | Dist 571.87 | Vehl 3</w:t>
      </w:r>
    </w:p>
    <w:p w14:paraId="0D7C6487" w14:textId="77777777" w:rsidR="00906AFD" w:rsidRDefault="00906AFD" w:rsidP="00906AFD">
      <w:r>
        <w:t>Vehicle 0: Route=[0, 18, 11, 9, 27, 17, 8, 19, 20, 6, 7, 24, 30, 2, 5, 16, 4, 3, 14, 15, 26, 12, 13, 23, 0], Distance=306.26, RemCap=69.0</w:t>
      </w:r>
    </w:p>
    <w:p w14:paraId="78293913" w14:textId="77777777" w:rsidR="00906AFD" w:rsidRDefault="00906AFD" w:rsidP="00906AFD">
      <w:r>
        <w:t>Vehicle 1: Route=[0, 22, 10, 1, 29, 21, 0], Distance=171.43, RemCap=427.0</w:t>
      </w:r>
    </w:p>
    <w:p w14:paraId="607F8A48" w14:textId="77777777" w:rsidR="00906AFD" w:rsidRDefault="00906AFD" w:rsidP="00906AFD">
      <w:r>
        <w:t>Vehicle 2: Route=[0, 28, 25, 0], Distance=94.19, RemCap=476.0</w:t>
      </w:r>
    </w:p>
    <w:p w14:paraId="17E8DA14" w14:textId="77777777" w:rsidR="00906AFD" w:rsidRDefault="00906AFD" w:rsidP="00906AFD">
      <w:r>
        <w:lastRenderedPageBreak/>
        <w:t>Total vehicle waiting time   = 89.86</w:t>
      </w:r>
    </w:p>
    <w:p w14:paraId="5B02F6A6" w14:textId="77777777" w:rsidR="00906AFD" w:rsidRDefault="00906AFD" w:rsidP="00906AFD">
      <w:r>
        <w:t>Total customer waiting time  = 8029.16</w:t>
      </w:r>
    </w:p>
    <w:p w14:paraId="1BBD1FCA" w14:textId="77777777" w:rsidR="00906AFD" w:rsidRDefault="00906AFD" w:rsidP="00906AFD">
      <w:r>
        <w:t>--------------------------------------------------</w:t>
      </w:r>
    </w:p>
    <w:p w14:paraId="417947EC" w14:textId="77777777" w:rsidR="00906AFD" w:rsidRDefault="00906AFD" w:rsidP="00906AFD">
      <w:r>
        <w:t>Ep 24/50 | Reward 2998.50 | Loss 142832340.05 | Dist 674.58 | Vehl 3</w:t>
      </w:r>
    </w:p>
    <w:p w14:paraId="64C903C5" w14:textId="77777777" w:rsidR="00906AFD" w:rsidRDefault="00906AFD" w:rsidP="00906AFD">
      <w:r>
        <w:t>Vehicle 0: Route=[0, 23, 13, 12, 29, 15, 14, 1, 3, 4, 16, 2, 6, 7, 20, 8, 17, 25, 10, 11, 18, 28, 0], Distance=268.41, RemCap=127.0</w:t>
      </w:r>
    </w:p>
    <w:p w14:paraId="0EA29102" w14:textId="77777777" w:rsidR="00906AFD" w:rsidRDefault="00906AFD" w:rsidP="00906AFD">
      <w:r>
        <w:t>Vehicle 1: Route=[0, 22, 9, 21, 5, 19, 30, 0], Distance=214.90, RemCap=415.0</w:t>
      </w:r>
    </w:p>
    <w:p w14:paraId="0DA1B78C" w14:textId="77777777" w:rsidR="00906AFD" w:rsidRDefault="00906AFD" w:rsidP="00906AFD">
      <w:r>
        <w:t>Vehicle 2: Route=[0, 24, 27, 26, 0], Distance=191.27, RemCap=430.0</w:t>
      </w:r>
    </w:p>
    <w:p w14:paraId="100B23B8" w14:textId="77777777" w:rsidR="00906AFD" w:rsidRDefault="00906AFD" w:rsidP="00906AFD">
      <w:r>
        <w:t>Total vehicle waiting time   = 97.09</w:t>
      </w:r>
    </w:p>
    <w:p w14:paraId="1666039E" w14:textId="77777777" w:rsidR="00906AFD" w:rsidRDefault="00906AFD" w:rsidP="00906AFD">
      <w:r>
        <w:t>Total customer waiting time  = 7845.13</w:t>
      </w:r>
    </w:p>
    <w:p w14:paraId="62A57999" w14:textId="77777777" w:rsidR="00906AFD" w:rsidRDefault="00906AFD" w:rsidP="00906AFD">
      <w:r>
        <w:t>--------------------------------------------------</w:t>
      </w:r>
    </w:p>
    <w:p w14:paraId="0136BB14" w14:textId="77777777" w:rsidR="00906AFD" w:rsidRDefault="00906AFD" w:rsidP="00906AFD">
      <w:r>
        <w:t>Ep 25/50 | Reward 2677.60 | Loss 115169878.82 | Dist 635.28 | Vehl 3</w:t>
      </w:r>
    </w:p>
    <w:p w14:paraId="2BB38F3C" w14:textId="77777777" w:rsidR="00906AFD" w:rsidRDefault="00906AFD" w:rsidP="00906AFD">
      <w:r>
        <w:t>Vehicle 0: Route=[0, 23, 21, 13, 12, 15, 14, 4, 16, 5, 2, 30, 6, 7, 20, 19, 8, 17, 22, 18, 9, 10, 11, 28, 0], Distance=300.09, RemCap=102.0</w:t>
      </w:r>
    </w:p>
    <w:p w14:paraId="228AC7A4" w14:textId="77777777" w:rsidR="00906AFD" w:rsidRDefault="00906AFD" w:rsidP="00906AFD">
      <w:r>
        <w:t>Vehicle 1: Route=[0, 25, 29, 1, 24, 0], Distance=177.11, RemCap=420.0</w:t>
      </w:r>
    </w:p>
    <w:p w14:paraId="4119B190" w14:textId="77777777" w:rsidR="00906AFD" w:rsidRDefault="00906AFD" w:rsidP="00906AFD">
      <w:r>
        <w:t>Vehicle 2: Route=[0, 3, 26, 27, 0], Distance=158.09, RemCap=450.0</w:t>
      </w:r>
    </w:p>
    <w:p w14:paraId="11BDAE61" w14:textId="77777777" w:rsidR="00906AFD" w:rsidRDefault="00906AFD" w:rsidP="00906AFD">
      <w:r>
        <w:t>Total vehicle waiting time   = 181.66</w:t>
      </w:r>
    </w:p>
    <w:p w14:paraId="34D77EEE" w14:textId="77777777" w:rsidR="00906AFD" w:rsidRDefault="00906AFD" w:rsidP="00906AFD">
      <w:r>
        <w:t>Total customer waiting time  = 9699.18</w:t>
      </w:r>
    </w:p>
    <w:p w14:paraId="4A2D3312" w14:textId="77777777" w:rsidR="00906AFD" w:rsidRDefault="00906AFD" w:rsidP="00906AFD">
      <w:r>
        <w:t>--------------------------------------------------</w:t>
      </w:r>
    </w:p>
    <w:p w14:paraId="430D25BC" w14:textId="77777777" w:rsidR="00906AFD" w:rsidRDefault="00906AFD" w:rsidP="00906AFD">
      <w:r>
        <w:t>Ep 26/50 | Reward 3034.63 | Loss 159762787.25 | Dist 590.78 | Vehl 3</w:t>
      </w:r>
    </w:p>
    <w:p w14:paraId="6A6D8239" w14:textId="77777777" w:rsidR="00906AFD" w:rsidRDefault="00906AFD" w:rsidP="00906AFD">
      <w:r>
        <w:t>Vehicle 0: Route=[0, 30, 2, 1, 3, 4, 16, 5, 6, 7, 20, 19, 8, 17, 9, 10, 18, 28, 12, 26, 14, 15, 29, 0], Distance=300.06, RemCap=95.0</w:t>
      </w:r>
    </w:p>
    <w:p w14:paraId="0629B840" w14:textId="77777777" w:rsidR="00906AFD" w:rsidRDefault="00906AFD" w:rsidP="00906AFD">
      <w:r>
        <w:t>Vehicle 1: Route=[0, 22, 27, 11, 13, 21, 0], Distance=124.68, RemCap=437.0</w:t>
      </w:r>
    </w:p>
    <w:p w14:paraId="098E262D" w14:textId="77777777" w:rsidR="00906AFD" w:rsidRDefault="00906AFD" w:rsidP="00906AFD">
      <w:r>
        <w:t>Vehicle 2: Route=[0, 25, 23, 24, 0], Distance=166.04, RemCap=440.0</w:t>
      </w:r>
    </w:p>
    <w:p w14:paraId="2D5B454B" w14:textId="77777777" w:rsidR="00906AFD" w:rsidRDefault="00906AFD" w:rsidP="00906AFD">
      <w:r>
        <w:t>Total vehicle waiting time   = 180.46</w:t>
      </w:r>
    </w:p>
    <w:p w14:paraId="217E29E3" w14:textId="77777777" w:rsidR="00906AFD" w:rsidRDefault="00906AFD" w:rsidP="00906AFD">
      <w:r>
        <w:t>Total customer waiting time  = 7988.88</w:t>
      </w:r>
    </w:p>
    <w:p w14:paraId="0019A290" w14:textId="77777777" w:rsidR="00906AFD" w:rsidRDefault="00906AFD" w:rsidP="00906AFD">
      <w:r>
        <w:t>--------------------------------------------------</w:t>
      </w:r>
    </w:p>
    <w:p w14:paraId="727E3185" w14:textId="77777777" w:rsidR="00906AFD" w:rsidRDefault="00906AFD" w:rsidP="00906AFD">
      <w:r>
        <w:lastRenderedPageBreak/>
        <w:t>Ep 27/50 | Reward 3790.37 | Loss 286267228.17 | Dist 538.36 | Vehl 3</w:t>
      </w:r>
    </w:p>
    <w:p w14:paraId="6E3EB8E5" w14:textId="77777777" w:rsidR="00906AFD" w:rsidRDefault="00906AFD" w:rsidP="00906AFD">
      <w:r>
        <w:t>Vehicle 0: Route=[0, 19, 17, 8, 20, 6, 7, 24, 5, 2, 16, 4, 3, 1, 29, 15, 14, 21, 12, 13, 28, 11, 10, 9, 18, 22, 0], Distance=293.51, RemCap=61.0</w:t>
      </w:r>
    </w:p>
    <w:p w14:paraId="7748214C" w14:textId="77777777" w:rsidR="00906AFD" w:rsidRDefault="00906AFD" w:rsidP="00906AFD">
      <w:r>
        <w:t>Vehicle 1: Route=[0, 30, 27, 23, 26, 0], Distance=159.06, RemCap=421.0</w:t>
      </w:r>
    </w:p>
    <w:p w14:paraId="25326768" w14:textId="77777777" w:rsidR="00906AFD" w:rsidRDefault="00906AFD" w:rsidP="00906AFD">
      <w:r>
        <w:t>Vehicle 2: Route=[0, 25, 0], Distance=85.80, RemCap=490.0</w:t>
      </w:r>
    </w:p>
    <w:p w14:paraId="19B5D1EE" w14:textId="77777777" w:rsidR="00906AFD" w:rsidRDefault="00906AFD" w:rsidP="00906AFD">
      <w:r>
        <w:t>Total vehicle waiting time   = 36.57</w:t>
      </w:r>
    </w:p>
    <w:p w14:paraId="6F43666F" w14:textId="77777777" w:rsidR="00906AFD" w:rsidRDefault="00906AFD" w:rsidP="00906AFD">
      <w:r>
        <w:t>Total customer waiting time  = 6124.45</w:t>
      </w:r>
    </w:p>
    <w:p w14:paraId="07BD9B67" w14:textId="77777777" w:rsidR="00906AFD" w:rsidRDefault="00906AFD" w:rsidP="00906AFD">
      <w:r>
        <w:t>--------------------------------------------------</w:t>
      </w:r>
    </w:p>
    <w:p w14:paraId="0FFF6143" w14:textId="77777777" w:rsidR="00906AFD" w:rsidRDefault="00906AFD" w:rsidP="00906AFD">
      <w:r>
        <w:t>Ep 28/50 | Reward 2930.79 | Loss 147557073.90 | Dist 582.45 | Vehl 3</w:t>
      </w:r>
    </w:p>
    <w:p w14:paraId="53430C93" w14:textId="77777777" w:rsidR="00906AFD" w:rsidRDefault="00906AFD" w:rsidP="00906AFD">
      <w:r>
        <w:t>Vehicle 0: Route=[0, 2, 16, 1, 3, 4, 5, 6, 7, 20, 19, 8, 17, 27, 10, 11, 28, 23, 14, 15, 13, 12, 26, 0], Distance=286.48, RemCap=124.0</w:t>
      </w:r>
    </w:p>
    <w:p w14:paraId="4E4636F2" w14:textId="77777777" w:rsidR="00906AFD" w:rsidRDefault="00906AFD" w:rsidP="00906AFD">
      <w:r>
        <w:t>Vehicle 1: Route=[0, 30, 24, 18, 25, 9, 21, 0], Distance=197.45, RemCap=371.0</w:t>
      </w:r>
    </w:p>
    <w:p w14:paraId="76B6D00E" w14:textId="77777777" w:rsidR="00906AFD" w:rsidRDefault="00906AFD" w:rsidP="00906AFD">
      <w:r>
        <w:t>Vehicle 2: Route=[0, 29, 22, 0], Distance=98.52, RemCap=477.0</w:t>
      </w:r>
    </w:p>
    <w:p w14:paraId="5E58A9BC" w14:textId="77777777" w:rsidR="00906AFD" w:rsidRDefault="00906AFD" w:rsidP="00906AFD">
      <w:r>
        <w:t>Total vehicle waiting time   = 143.26</w:t>
      </w:r>
    </w:p>
    <w:p w14:paraId="0A748CDB" w14:textId="77777777" w:rsidR="00906AFD" w:rsidRDefault="00906AFD" w:rsidP="00906AFD">
      <w:r>
        <w:t>Total customer waiting time  = 8437.40</w:t>
      </w:r>
    </w:p>
    <w:p w14:paraId="344C7531" w14:textId="77777777" w:rsidR="00906AFD" w:rsidRDefault="00906AFD" w:rsidP="00906AFD">
      <w:r>
        <w:t>--------------------------------------------------</w:t>
      </w:r>
    </w:p>
    <w:p w14:paraId="7438A526" w14:textId="77777777" w:rsidR="00906AFD" w:rsidRDefault="00906AFD" w:rsidP="00906AFD">
      <w:r>
        <w:t>Ep 29/50 | Reward 3056.92 | Loss 170643365.48 | Dist 550.11 | Vehl 3</w:t>
      </w:r>
    </w:p>
    <w:p w14:paraId="3C24A687" w14:textId="77777777" w:rsidR="00906AFD" w:rsidRDefault="00906AFD" w:rsidP="00906AFD">
      <w:r>
        <w:t>Vehicle 0: Route=[0, 19, 18, 11, 10, 9, 25, 17, 8, 20, 7, 6, 5, 2, 16, 4, 3, 14, 23, 21, 13, 12, 26, 15, 29, 0], Distance=312.07, RemCap=68.0</w:t>
      </w:r>
    </w:p>
    <w:p w14:paraId="65156F78" w14:textId="77777777" w:rsidR="00906AFD" w:rsidRDefault="00906AFD" w:rsidP="00906AFD">
      <w:r>
        <w:t>Vehicle 1: Route=[0, 27, 30, 1, 24, 0], Distance=175.84, RemCap=421.0</w:t>
      </w:r>
    </w:p>
    <w:p w14:paraId="0262340D" w14:textId="77777777" w:rsidR="00906AFD" w:rsidRDefault="00906AFD" w:rsidP="00906AFD">
      <w:r>
        <w:t>Vehicle 2: Route=[0, 22, 28, 0], Distance=62.21, RemCap=483.0</w:t>
      </w:r>
    </w:p>
    <w:p w14:paraId="0C7387F4" w14:textId="77777777" w:rsidR="00906AFD" w:rsidRDefault="00906AFD" w:rsidP="00906AFD">
      <w:r>
        <w:t>Total vehicle waiting time   = 143.26</w:t>
      </w:r>
    </w:p>
    <w:p w14:paraId="47335C15" w14:textId="77777777" w:rsidR="00906AFD" w:rsidRDefault="00906AFD" w:rsidP="00906AFD">
      <w:r>
        <w:t>Total customer waiting time  = 8376.84</w:t>
      </w:r>
    </w:p>
    <w:p w14:paraId="18606431" w14:textId="77777777" w:rsidR="00906AFD" w:rsidRDefault="00906AFD" w:rsidP="00906AFD">
      <w:r>
        <w:t>--------------------------------------------------</w:t>
      </w:r>
    </w:p>
    <w:p w14:paraId="44F07CCC" w14:textId="77777777" w:rsidR="00906AFD" w:rsidRDefault="00906AFD" w:rsidP="00906AFD">
      <w:r>
        <w:t>Ep 30/50 | Reward 2602.80 | Loss 106385377.50 | Dist 603.03 | Vehl 3</w:t>
      </w:r>
    </w:p>
    <w:p w14:paraId="58F08582" w14:textId="77777777" w:rsidR="00906AFD" w:rsidRDefault="00906AFD" w:rsidP="00906AFD">
      <w:r>
        <w:t>Vehicle 0: Route=[0, 12, 29, 15, 14, 4, 16, 5, 2, 30, 6, 7, 20, 19, 8, 17, 27, 10, 11, 18, 28, 0], Distance=288.87, RemCap=145.0</w:t>
      </w:r>
    </w:p>
    <w:p w14:paraId="1E3EBF8B" w14:textId="77777777" w:rsidR="00906AFD" w:rsidRDefault="00906AFD" w:rsidP="00906AFD">
      <w:r>
        <w:t>Vehicle 1: Route=[0, 9, 21, 26, 1, 3, 24, 0], Distance=186.98, RemCap=370.0</w:t>
      </w:r>
    </w:p>
    <w:p w14:paraId="6846FFE0" w14:textId="77777777" w:rsidR="00906AFD" w:rsidRDefault="00906AFD" w:rsidP="00906AFD">
      <w:r>
        <w:lastRenderedPageBreak/>
        <w:t>Vehicle 2: Route=[0, 22, 25, 13, 23, 0], Distance=127.19, RemCap=457.0</w:t>
      </w:r>
    </w:p>
    <w:p w14:paraId="06D3200D" w14:textId="77777777" w:rsidR="00906AFD" w:rsidRDefault="00906AFD" w:rsidP="00906AFD">
      <w:r>
        <w:t>Total vehicle waiting time   = 181.66</w:t>
      </w:r>
    </w:p>
    <w:p w14:paraId="6C8146DF" w14:textId="77777777" w:rsidR="00906AFD" w:rsidRDefault="00906AFD" w:rsidP="00906AFD">
      <w:r>
        <w:t>Total customer waiting time  = 9311.55</w:t>
      </w:r>
    </w:p>
    <w:p w14:paraId="3688C309" w14:textId="77777777" w:rsidR="00906AFD" w:rsidRDefault="00906AFD" w:rsidP="00906AFD">
      <w:r>
        <w:t>--------------------------------------------------</w:t>
      </w:r>
    </w:p>
    <w:p w14:paraId="37AF0B02" w14:textId="77777777" w:rsidR="00906AFD" w:rsidRDefault="00906AFD" w:rsidP="00906AFD">
      <w:r>
        <w:t>Ep 31/50 | Reward 3482.34 | Loss 227546246.28 | Dist 500.71 | Vehl 3</w:t>
      </w:r>
    </w:p>
    <w:p w14:paraId="5146244B" w14:textId="77777777" w:rsidR="00906AFD" w:rsidRDefault="00906AFD" w:rsidP="00906AFD">
      <w:r>
        <w:t>Vehicle 0: Route=[0, 18, 11, 10, 9, 27, 25, 17, 8, 19, 20, 6, 7, 24, 5, 16, 4, 3, 1, 2, 14, 15, 12, 13, 21, 0], Distance=291.45, RemCap=78.0</w:t>
      </w:r>
    </w:p>
    <w:p w14:paraId="0AEB1F8D" w14:textId="77777777" w:rsidR="00906AFD" w:rsidRDefault="00906AFD" w:rsidP="00906AFD">
      <w:r>
        <w:t>Vehicle 1: Route=[0, 22, 29, 23, 0], Distance=101.16, RemCap=457.0</w:t>
      </w:r>
    </w:p>
    <w:p w14:paraId="79261094" w14:textId="77777777" w:rsidR="00906AFD" w:rsidRDefault="00906AFD" w:rsidP="00906AFD">
      <w:r>
        <w:t>Vehicle 2: Route=[0, 30, 28, 26, 0], Distance=108.10, RemCap=437.0</w:t>
      </w:r>
    </w:p>
    <w:p w14:paraId="4456EBFC" w14:textId="77777777" w:rsidR="00906AFD" w:rsidRDefault="00906AFD" w:rsidP="00906AFD">
      <w:r>
        <w:t>Total vehicle waiting time   = 162.55</w:t>
      </w:r>
    </w:p>
    <w:p w14:paraId="55A803E1" w14:textId="77777777" w:rsidR="00906AFD" w:rsidRDefault="00906AFD" w:rsidP="00906AFD">
      <w:r>
        <w:t>Total customer waiting time  = 6704.26</w:t>
      </w:r>
    </w:p>
    <w:p w14:paraId="29A9A6B5" w14:textId="77777777" w:rsidR="00906AFD" w:rsidRDefault="00906AFD" w:rsidP="00906AFD">
      <w:r>
        <w:t>--------------------------------------------------</w:t>
      </w:r>
    </w:p>
    <w:p w14:paraId="6C6D2AAB" w14:textId="77777777" w:rsidR="00906AFD" w:rsidRDefault="00906AFD" w:rsidP="00906AFD">
      <w:r>
        <w:t>Ep 32/50 | Reward 2833.84 | Loss 120788349.34 | Dist 558.54 | Vehl 3</w:t>
      </w:r>
    </w:p>
    <w:p w14:paraId="330AD5D0" w14:textId="77777777" w:rsidR="00906AFD" w:rsidRDefault="00906AFD" w:rsidP="00906AFD">
      <w:r>
        <w:t>Vehicle 0: Route=[0, 18, 11, 10, 25, 8, 19, 20, 6, 7, 24, 5, 2, 16, 4, 3, 1, 14, 21, 13, 12, 15, 29, 0], Distance=281.92, RemCap=108.0</w:t>
      </w:r>
    </w:p>
    <w:p w14:paraId="41B9516C" w14:textId="77777777" w:rsidR="00906AFD" w:rsidRDefault="00906AFD" w:rsidP="00906AFD">
      <w:r>
        <w:t>Vehicle 1: Route=[0, 30, 27, 9, 23, 26, 0], Distance=169.66, RemCap=391.0</w:t>
      </w:r>
    </w:p>
    <w:p w14:paraId="7D75734C" w14:textId="77777777" w:rsidR="00906AFD" w:rsidRDefault="00906AFD" w:rsidP="00906AFD">
      <w:r>
        <w:t>Vehicle 2: Route=[0, 17, 22, 28, 0], Distance=106.95, RemCap=473.0</w:t>
      </w:r>
    </w:p>
    <w:p w14:paraId="1DD52D5D" w14:textId="77777777" w:rsidR="00906AFD" w:rsidRDefault="00906AFD" w:rsidP="00906AFD">
      <w:r>
        <w:t>Total vehicle waiting time   = 143.26</w:t>
      </w:r>
    </w:p>
    <w:p w14:paraId="1639FAEA" w14:textId="77777777" w:rsidR="00906AFD" w:rsidRDefault="00906AFD" w:rsidP="00906AFD">
      <w:r>
        <w:t>Total customer waiting time  = 8792.65</w:t>
      </w:r>
    </w:p>
    <w:p w14:paraId="495BAA57" w14:textId="77777777" w:rsidR="00906AFD" w:rsidRDefault="00906AFD" w:rsidP="00906AFD">
      <w:r>
        <w:t>--------------------------------------------------</w:t>
      </w:r>
    </w:p>
    <w:p w14:paraId="5CA2A272" w14:textId="77777777" w:rsidR="00906AFD" w:rsidRDefault="00906AFD" w:rsidP="00906AFD">
      <w:r>
        <w:t>Ep 33/50 | Reward 3077.59 | Loss 156803529.81 | Dist 583.20 | Vehl 3</w:t>
      </w:r>
    </w:p>
    <w:p w14:paraId="663EDD42" w14:textId="77777777" w:rsidR="00906AFD" w:rsidRDefault="00906AFD" w:rsidP="00906AFD">
      <w:r>
        <w:t>Vehicle 0: Route=[0, 21, 13, 12, 29, 15, 14, 1, 3, 4, 16, 5, 7, 20, 19, 8, 17, 25, 9, 10, 11, 18, 28, 0], Distance=285.54, RemCap=134.0</w:t>
      </w:r>
    </w:p>
    <w:p w14:paraId="14BB11C2" w14:textId="77777777" w:rsidR="00906AFD" w:rsidRDefault="00906AFD" w:rsidP="00906AFD">
      <w:r>
        <w:t>Vehicle 1: Route=[0, 6, 24, 26, 23, 22, 0], Distance=160.04, RemCap=397.0</w:t>
      </w:r>
    </w:p>
    <w:p w14:paraId="67A4FEB7" w14:textId="77777777" w:rsidR="00906AFD" w:rsidRDefault="00906AFD" w:rsidP="00906AFD">
      <w:r>
        <w:t>Vehicle 2: Route=[0, 30, 2, 27, 0], Distance=137.62, RemCap=441.0</w:t>
      </w:r>
    </w:p>
    <w:p w14:paraId="3FCC9802" w14:textId="77777777" w:rsidR="00906AFD" w:rsidRDefault="00906AFD" w:rsidP="00906AFD">
      <w:r>
        <w:t>Total vehicle waiting time   = 162.55</w:t>
      </w:r>
    </w:p>
    <w:p w14:paraId="26F0634A" w14:textId="77777777" w:rsidR="00906AFD" w:rsidRDefault="00906AFD" w:rsidP="00906AFD">
      <w:r>
        <w:t>Total customer waiting time  = 7857.95</w:t>
      </w:r>
    </w:p>
    <w:p w14:paraId="6F1DCA33" w14:textId="77777777" w:rsidR="00906AFD" w:rsidRDefault="00906AFD" w:rsidP="00906AFD">
      <w:r>
        <w:lastRenderedPageBreak/>
        <w:t>--------------------------------------------------</w:t>
      </w:r>
    </w:p>
    <w:p w14:paraId="64E2E8D5" w14:textId="77777777" w:rsidR="00906AFD" w:rsidRDefault="00906AFD" w:rsidP="00906AFD">
      <w:r>
        <w:t>Ep 34/50 | Reward 3088.89 | Loss 145302430.67 | Dist 599.77 | Vehl 3</w:t>
      </w:r>
    </w:p>
    <w:p w14:paraId="700B1934" w14:textId="77777777" w:rsidR="00906AFD" w:rsidRDefault="00906AFD" w:rsidP="00906AFD">
      <w:r>
        <w:t>Vehicle 0: Route=[0, 18, 11, 10, 9, 25, 8, 19, 20, 7, 6, 5, 2, 16, 4, 3, 1, 29, 15, 14, 21, 12, 13, 23, 0], Distance=283.26, RemCap=88.0</w:t>
      </w:r>
    </w:p>
    <w:p w14:paraId="74D2DA52" w14:textId="77777777" w:rsidR="00906AFD" w:rsidRDefault="00906AFD" w:rsidP="00906AFD">
      <w:r>
        <w:t>Vehicle 1: Route=[0, 26, 24, 17, 22, 0], Distance=197.03, RemCap=427.0</w:t>
      </w:r>
    </w:p>
    <w:p w14:paraId="580E747F" w14:textId="77777777" w:rsidR="00906AFD" w:rsidRDefault="00906AFD" w:rsidP="00906AFD">
      <w:r>
        <w:t>Vehicle 2: Route=[0, 27, 28, 30, 0], Distance=119.48, RemCap=457.0</w:t>
      </w:r>
    </w:p>
    <w:p w14:paraId="3D981DF4" w14:textId="77777777" w:rsidR="00906AFD" w:rsidRDefault="00906AFD" w:rsidP="00906AFD">
      <w:r>
        <w:t>Total vehicle waiting time   = 35.84</w:t>
      </w:r>
    </w:p>
    <w:p w14:paraId="0FC1F01C" w14:textId="77777777" w:rsidR="00906AFD" w:rsidRDefault="00906AFD" w:rsidP="00906AFD">
      <w:r>
        <w:t>Total customer waiting time  = 7811.77</w:t>
      </w:r>
    </w:p>
    <w:p w14:paraId="1E252D2D" w14:textId="77777777" w:rsidR="00906AFD" w:rsidRDefault="00906AFD" w:rsidP="00906AFD">
      <w:r>
        <w:t>--------------------------------------------------</w:t>
      </w:r>
    </w:p>
    <w:p w14:paraId="1342EA5F" w14:textId="77777777" w:rsidR="00906AFD" w:rsidRDefault="00906AFD" w:rsidP="00906AFD">
      <w:r>
        <w:t>Ep 35/50 | Reward 3409.13 | Loss 205900616.90 | Dist 562.51 | Vehl 3</w:t>
      </w:r>
    </w:p>
    <w:p w14:paraId="0925FBE2" w14:textId="77777777" w:rsidR="00906AFD" w:rsidRDefault="00906AFD" w:rsidP="00906AFD">
      <w:r>
        <w:t>Vehicle 0: Route=[0, 2, 1, 4, 16, 5, 6, 7, 20, 19, 8, 17, 18, 11, 27, 9, 10, 28, 23, 13, 12, 14, 15, 29, 0], Distance=302.14, RemCap=84.0</w:t>
      </w:r>
    </w:p>
    <w:p w14:paraId="113CB784" w14:textId="77777777" w:rsidR="00906AFD" w:rsidRDefault="00906AFD" w:rsidP="00906AFD">
      <w:r>
        <w:t>Vehicle 1: Route=[0, 26, 3, 30, 24, 0], Distance=137.04, RemCap=411.0</w:t>
      </w:r>
    </w:p>
    <w:p w14:paraId="6158EF16" w14:textId="77777777" w:rsidR="00906AFD" w:rsidRDefault="00906AFD" w:rsidP="00906AFD">
      <w:r>
        <w:t>Vehicle 2: Route=[0, 21, 25, 22, 0], Distance=123.32, RemCap=477.0</w:t>
      </w:r>
    </w:p>
    <w:p w14:paraId="2BD8F84F" w14:textId="77777777" w:rsidR="00906AFD" w:rsidRDefault="00906AFD" w:rsidP="00906AFD">
      <w:r>
        <w:t>Total vehicle waiting time   = 143.26</w:t>
      </w:r>
    </w:p>
    <w:p w14:paraId="3DBAB5F5" w14:textId="77777777" w:rsidR="00906AFD" w:rsidRDefault="00906AFD" w:rsidP="00906AFD">
      <w:r>
        <w:t>Total customer waiting time  = 7218.66</w:t>
      </w:r>
    </w:p>
    <w:p w14:paraId="3EE347E1" w14:textId="77777777" w:rsidR="00906AFD" w:rsidRDefault="00906AFD" w:rsidP="00906AFD">
      <w:r>
        <w:t>--------------------------------------------------</w:t>
      </w:r>
    </w:p>
    <w:p w14:paraId="30494E58" w14:textId="77777777" w:rsidR="00906AFD" w:rsidRDefault="00906AFD" w:rsidP="00906AFD">
      <w:r>
        <w:t>Ep 36/50 | Reward 3255.97 | Loss 177454089.51 | Dist 537.70 | Vehl 3</w:t>
      </w:r>
    </w:p>
    <w:p w14:paraId="074F4403" w14:textId="77777777" w:rsidR="00906AFD" w:rsidRDefault="00906AFD" w:rsidP="00906AFD">
      <w:r>
        <w:t>Vehicle 0: Route=[0, 23, 13, 12, 21, 14, 15, 1, 3, 4, 16, 2, 5, 24, 7, 6, 20, 19, 8, 17, 25, 9, 10, 11, 18, 28, 0], Distance=293.15, RemCap=54.0</w:t>
      </w:r>
    </w:p>
    <w:p w14:paraId="06F0E9DB" w14:textId="77777777" w:rsidR="00906AFD" w:rsidRDefault="00906AFD" w:rsidP="00906AFD">
      <w:r>
        <w:t>Vehicle 1: Route=[0, 27, 26, 30, 0], Distance=146.03, RemCap=441.0</w:t>
      </w:r>
    </w:p>
    <w:p w14:paraId="634823F7" w14:textId="77777777" w:rsidR="00906AFD" w:rsidRDefault="00906AFD" w:rsidP="00906AFD">
      <w:r>
        <w:t>Vehicle 2: Route=[0, 29, 22, 0], Distance=98.52, RemCap=477.0</w:t>
      </w:r>
    </w:p>
    <w:p w14:paraId="6198976A" w14:textId="77777777" w:rsidR="00906AFD" w:rsidRDefault="00906AFD" w:rsidP="00906AFD">
      <w:r>
        <w:t>Total vehicle waiting time   = 162.55</w:t>
      </w:r>
    </w:p>
    <w:p w14:paraId="35F5B1CC" w14:textId="77777777" w:rsidR="00906AFD" w:rsidRDefault="00906AFD" w:rsidP="00906AFD">
      <w:r>
        <w:t>Total customer waiting time  = 7591.00</w:t>
      </w:r>
    </w:p>
    <w:p w14:paraId="2DB2B55A" w14:textId="77777777" w:rsidR="00906AFD" w:rsidRDefault="00906AFD" w:rsidP="00906AFD">
      <w:r>
        <w:t>--------------------------------------------------</w:t>
      </w:r>
    </w:p>
    <w:p w14:paraId="3BE41A28" w14:textId="77777777" w:rsidR="00906AFD" w:rsidRDefault="00906AFD" w:rsidP="00906AFD">
      <w:r>
        <w:t>Ep 37/50 | Reward 3716.68 | Loss 257538943.03 | Dist 568.31 | Vehl 3</w:t>
      </w:r>
    </w:p>
    <w:p w14:paraId="38CC4FEA" w14:textId="77777777" w:rsidR="00906AFD" w:rsidRDefault="00906AFD" w:rsidP="00906AFD">
      <w:r>
        <w:t>Vehicle 0: Route=[0, 19, 17, 8, 20, 6, 7, 24, 5, 2, 16, 4, 3, 1, 14, 15, 12, 13, 23, 28, 18, 10, 9, 25, 0], Distance=300.79, RemCap=94.0</w:t>
      </w:r>
    </w:p>
    <w:p w14:paraId="1122A69E" w14:textId="77777777" w:rsidR="00906AFD" w:rsidRDefault="00906AFD" w:rsidP="00906AFD">
      <w:r>
        <w:lastRenderedPageBreak/>
        <w:t>Vehicle 1: Route=[0, 22, 11, 21, 29, 0], Distance=121.49, RemCap=437.0</w:t>
      </w:r>
    </w:p>
    <w:p w14:paraId="795EB05F" w14:textId="77777777" w:rsidR="00906AFD" w:rsidRDefault="00906AFD" w:rsidP="00906AFD">
      <w:r>
        <w:t>Vehicle 2: Route=[0, 27, 26, 30, 0], Distance=146.03, RemCap=441.0</w:t>
      </w:r>
    </w:p>
    <w:p w14:paraId="40A11676" w14:textId="77777777" w:rsidR="00906AFD" w:rsidRDefault="00906AFD" w:rsidP="00906AFD">
      <w:r>
        <w:t>Total vehicle waiting time   = 26.43</w:t>
      </w:r>
    </w:p>
    <w:p w14:paraId="7EE780B5" w14:textId="77777777" w:rsidR="00906AFD" w:rsidRDefault="00906AFD" w:rsidP="00906AFD">
      <w:r>
        <w:t>Total customer waiting time  = 6076.12</w:t>
      </w:r>
    </w:p>
    <w:p w14:paraId="1241A9C6" w14:textId="77777777" w:rsidR="00906AFD" w:rsidRDefault="00906AFD" w:rsidP="00906AFD">
      <w:r>
        <w:t>--------------------------------------------------</w:t>
      </w:r>
    </w:p>
    <w:p w14:paraId="7C1ADAE1" w14:textId="77777777" w:rsidR="00906AFD" w:rsidRDefault="00906AFD" w:rsidP="00906AFD">
      <w:r>
        <w:t>Ep 38/50 | Reward 3093.48 | Loss 167576566.21 | Dist 610.68 | Vehl 3</w:t>
      </w:r>
    </w:p>
    <w:p w14:paraId="2D4BF4A8" w14:textId="77777777" w:rsidR="00906AFD" w:rsidRDefault="00906AFD" w:rsidP="00906AFD">
      <w:r>
        <w:t>Vehicle 0: Route=[0, 14, 13, 12, 15, 1, 3, 4, 16, 2, 5, 7, 20, 19, 8, 22, 18, 25, 27, 9, 10, 28, 0], Distance=295.27, RemCap=161.0</w:t>
      </w:r>
    </w:p>
    <w:p w14:paraId="55F5A1E1" w14:textId="77777777" w:rsidR="00906AFD" w:rsidRDefault="00906AFD" w:rsidP="00906AFD">
      <w:r>
        <w:t>Vehicle 1: Route=[0, 30, 17, 11, 21, 29, 23, 0], Distance=188.41, RemCap=391.0</w:t>
      </w:r>
    </w:p>
    <w:p w14:paraId="4B500E34" w14:textId="77777777" w:rsidR="00906AFD" w:rsidRDefault="00906AFD" w:rsidP="00906AFD">
      <w:r>
        <w:t>Vehicle 2: Route=[0, 6, 24, 26, 0], Distance=127.00, RemCap=420.0</w:t>
      </w:r>
    </w:p>
    <w:p w14:paraId="593DB615" w14:textId="77777777" w:rsidR="00906AFD" w:rsidRDefault="00906AFD" w:rsidP="00906AFD">
      <w:r>
        <w:t>Total vehicle waiting time   = 180.46</w:t>
      </w:r>
    </w:p>
    <w:p w14:paraId="2F7F31A0" w14:textId="77777777" w:rsidR="00906AFD" w:rsidRDefault="00906AFD" w:rsidP="00906AFD">
      <w:r>
        <w:t>Total customer waiting time  = 7802.70</w:t>
      </w:r>
    </w:p>
    <w:p w14:paraId="3D9F937A" w14:textId="77777777" w:rsidR="00906AFD" w:rsidRDefault="00906AFD" w:rsidP="00906AFD">
      <w:r>
        <w:t>--------------------------------------------------</w:t>
      </w:r>
    </w:p>
    <w:p w14:paraId="2DE98CAF" w14:textId="77777777" w:rsidR="00906AFD" w:rsidRDefault="00906AFD" w:rsidP="00906AFD">
      <w:r>
        <w:t>Ep 39/50 | Reward 2979.44 | Loss 147521145.23 | Dist 607.50 | Vehl 3</w:t>
      </w:r>
    </w:p>
    <w:p w14:paraId="73C6D57C" w14:textId="77777777" w:rsidR="00906AFD" w:rsidRDefault="00906AFD" w:rsidP="00906AFD">
      <w:r>
        <w:t>Vehicle 0: Route=[0, 17, 8, 19, 7, 6, 30, 2, 5, 16, 4, 3, 14, 15, 29, 12, 13, 28, 18, 11, 10, 9, 27, 0], Distance=288.15, RemCap=114.0</w:t>
      </w:r>
    </w:p>
    <w:p w14:paraId="2DF8F3EE" w14:textId="77777777" w:rsidR="00906AFD" w:rsidRDefault="00906AFD" w:rsidP="00906AFD">
      <w:r>
        <w:t>Vehicle 1: Route=[0, 22, 20, 24, 1, 26, 0], Distance=195.95, RemCap=398.0</w:t>
      </w:r>
    </w:p>
    <w:p w14:paraId="42B2AAEE" w14:textId="77777777" w:rsidR="00906AFD" w:rsidRDefault="00906AFD" w:rsidP="00906AFD">
      <w:r>
        <w:t>Vehicle 2: Route=[0, 25, 21, 23, 0], Distance=123.40, RemCap=460.0</w:t>
      </w:r>
    </w:p>
    <w:p w14:paraId="5B545283" w14:textId="77777777" w:rsidR="00906AFD" w:rsidRDefault="00906AFD" w:rsidP="00906AFD">
      <w:r>
        <w:t>Total vehicle waiting time   = 181.66</w:t>
      </w:r>
    </w:p>
    <w:p w14:paraId="4CEE5490" w14:textId="77777777" w:rsidR="00906AFD" w:rsidRDefault="00906AFD" w:rsidP="00906AFD">
      <w:r>
        <w:t>Total customer waiting time  = 8109.85</w:t>
      </w:r>
    </w:p>
    <w:p w14:paraId="6E2F0482" w14:textId="77777777" w:rsidR="00906AFD" w:rsidRDefault="00906AFD" w:rsidP="00906AFD">
      <w:r>
        <w:t>--------------------------------------------------</w:t>
      </w:r>
    </w:p>
    <w:p w14:paraId="1CCCD428" w14:textId="77777777" w:rsidR="00906AFD" w:rsidRDefault="00906AFD" w:rsidP="00906AFD">
      <w:r>
        <w:t>Ep 40/50 | Reward 3569.36 | Loss 232338168.89 | Dist 560.34 | Vehl 3</w:t>
      </w:r>
    </w:p>
    <w:p w14:paraId="78F3CFC7" w14:textId="77777777" w:rsidR="00906AFD" w:rsidRDefault="00906AFD" w:rsidP="00906AFD">
      <w:r>
        <w:t>Vehicle 0: Route=[0, 2, 1, 3, 4, 16, 5, 24, 7, 20, 19, 8, 17, 22, 18, 9, 10, 11, 28, 13, 12, 14, 15, 29, 0], Distance=299.53, RemCap=91.0</w:t>
      </w:r>
    </w:p>
    <w:p w14:paraId="3C770FE9" w14:textId="77777777" w:rsidR="00906AFD" w:rsidRDefault="00906AFD" w:rsidP="00906AFD">
      <w:r>
        <w:t>Vehicle 1: Route=[0, 6, 23, 21, 27, 25, 0], Distance=174.81, RemCap=430.0</w:t>
      </w:r>
    </w:p>
    <w:p w14:paraId="3EAA38FC" w14:textId="77777777" w:rsidR="00906AFD" w:rsidRDefault="00906AFD" w:rsidP="00906AFD">
      <w:r>
        <w:t>Vehicle 2: Route=[0, 26, 30, 0], Distance=86.00, RemCap=451.0</w:t>
      </w:r>
    </w:p>
    <w:p w14:paraId="2358DF22" w14:textId="77777777" w:rsidR="00906AFD" w:rsidRDefault="00906AFD" w:rsidP="00906AFD">
      <w:r>
        <w:t>Total vehicle waiting time   = 111.40</w:t>
      </w:r>
    </w:p>
    <w:p w14:paraId="2374EF0C" w14:textId="77777777" w:rsidR="00906AFD" w:rsidRDefault="00906AFD" w:rsidP="00906AFD">
      <w:r>
        <w:lastRenderedPageBreak/>
        <w:t>Total customer waiting time  = 6471.74</w:t>
      </w:r>
    </w:p>
    <w:p w14:paraId="58037514" w14:textId="77777777" w:rsidR="00906AFD" w:rsidRDefault="00906AFD" w:rsidP="00906AFD">
      <w:r>
        <w:t>--------------------------------------------------</w:t>
      </w:r>
    </w:p>
    <w:p w14:paraId="17AF5251" w14:textId="77777777" w:rsidR="00906AFD" w:rsidRDefault="00906AFD" w:rsidP="00906AFD">
      <w:r>
        <w:t>Ep 41/50 | Reward 3047.02 | Loss 165973330.14 | Dist 501.30 | Vehl 3</w:t>
      </w:r>
    </w:p>
    <w:p w14:paraId="3BF59CEE" w14:textId="77777777" w:rsidR="00906AFD" w:rsidRDefault="00906AFD" w:rsidP="00906AFD">
      <w:r>
        <w:t>Vehicle 0: Route=[0, 30, 6, 7, 20, 19, 8, 17, 27, 10, 11, 28, 13, 12, 21, 14, 15, 1, 3, 4, 16, 2, 5, 24, 0], Distance=292.01, RemCap=115.0</w:t>
      </w:r>
    </w:p>
    <w:p w14:paraId="58923671" w14:textId="77777777" w:rsidR="00906AFD" w:rsidRDefault="00906AFD" w:rsidP="00906AFD">
      <w:r>
        <w:t>Vehicle 1: Route=[0, 29, 9, 25, 18, 22, 0], Distance=141.52, RemCap=407.0</w:t>
      </w:r>
    </w:p>
    <w:p w14:paraId="7C3F8109" w14:textId="77777777" w:rsidR="00906AFD" w:rsidRDefault="00906AFD" w:rsidP="00906AFD">
      <w:r>
        <w:t>Vehicle 2: Route=[0, 26, 23, 0], Distance=67.76, RemCap=450.0</w:t>
      </w:r>
    </w:p>
    <w:p w14:paraId="2B463D5E" w14:textId="77777777" w:rsidR="00906AFD" w:rsidRDefault="00906AFD" w:rsidP="00906AFD">
      <w:r>
        <w:t>Total vehicle waiting time   = 181.66</w:t>
      </w:r>
    </w:p>
    <w:p w14:paraId="40AD05CE" w14:textId="77777777" w:rsidR="00906AFD" w:rsidRDefault="00906AFD" w:rsidP="00906AFD">
      <w:r>
        <w:t>Total customer waiting time  = 8270.60</w:t>
      </w:r>
    </w:p>
    <w:p w14:paraId="48C494B0" w14:textId="77777777" w:rsidR="00906AFD" w:rsidRDefault="00906AFD" w:rsidP="00906AFD">
      <w:r>
        <w:t>--------------------------------------------------</w:t>
      </w:r>
    </w:p>
    <w:p w14:paraId="38891082" w14:textId="77777777" w:rsidR="00906AFD" w:rsidRDefault="00906AFD" w:rsidP="00906AFD">
      <w:r>
        <w:t>Ep 42/50 | Reward 3182.58 | Loss 177789860.59 | Dist 574.97 | Vehl 3</w:t>
      </w:r>
    </w:p>
    <w:p w14:paraId="7D4B2CA1" w14:textId="77777777" w:rsidR="00906AFD" w:rsidRDefault="00906AFD" w:rsidP="00906AFD">
      <w:r>
        <w:t>Vehicle 0: Route=[0, 22, 18, 11, 10, 9, 17, 8, 19, 20, 7, 24, 2, 16, 4, 3, 1, 14, 21, 13, 12, 26, 15, 29, 0], Distance=287.92, RemCap=85.0</w:t>
      </w:r>
    </w:p>
    <w:p w14:paraId="47FC21C9" w14:textId="77777777" w:rsidR="00906AFD" w:rsidRDefault="00906AFD" w:rsidP="00906AFD">
      <w:r>
        <w:t>Vehicle 1: Route=[0, 30, 5, 6, 25, 28, 0], Distance=174.20, RemCap=417.0</w:t>
      </w:r>
    </w:p>
    <w:p w14:paraId="2EA8FB41" w14:textId="77777777" w:rsidR="00906AFD" w:rsidRDefault="00906AFD" w:rsidP="00906AFD">
      <w:r>
        <w:t>Vehicle 2: Route=[0, 23, 27, 0], Distance=112.85, RemCap=470.0</w:t>
      </w:r>
    </w:p>
    <w:p w14:paraId="23BBC149" w14:textId="77777777" w:rsidR="00906AFD" w:rsidRDefault="00906AFD" w:rsidP="00906AFD">
      <w:r>
        <w:t>Total vehicle waiting time   = 180.46</w:t>
      </w:r>
    </w:p>
    <w:p w14:paraId="74F2CABC" w14:textId="77777777" w:rsidR="00906AFD" w:rsidRDefault="00906AFD" w:rsidP="00906AFD">
      <w:r>
        <w:t>Total customer waiting time  = 7729.48</w:t>
      </w:r>
    </w:p>
    <w:p w14:paraId="21587780" w14:textId="77777777" w:rsidR="00906AFD" w:rsidRDefault="00906AFD" w:rsidP="00906AFD">
      <w:r>
        <w:t>--------------------------------------------------</w:t>
      </w:r>
    </w:p>
    <w:p w14:paraId="59ED1DE0" w14:textId="77777777" w:rsidR="00906AFD" w:rsidRDefault="00906AFD" w:rsidP="00906AFD">
      <w:r>
        <w:t>Ep 43/50 | Reward 3124.30 | Loss 153097566.66 | Dist 583.82 | Vehl 3</w:t>
      </w:r>
    </w:p>
    <w:p w14:paraId="789FF2F0" w14:textId="77777777" w:rsidR="00906AFD" w:rsidRDefault="00906AFD" w:rsidP="00906AFD">
      <w:r>
        <w:t>Vehicle 0: Route=[0, 14, 21, 13, 12, 29, 15, 1, 3, 4, 16, 5, 2, 30, 6, 7, 20, 19, 17, 18, 10, 9, 25, 0], Distance=298.21, RemCap=119.0</w:t>
      </w:r>
    </w:p>
    <w:p w14:paraId="2B37D5DA" w14:textId="77777777" w:rsidR="00906AFD" w:rsidRDefault="00906AFD" w:rsidP="00906AFD">
      <w:r>
        <w:t>Vehicle 1: Route=[0, 24, 8, 27, 11, 28, 0], Distance=185.38, RemCap=406.0</w:t>
      </w:r>
    </w:p>
    <w:p w14:paraId="1813DEFE" w14:textId="77777777" w:rsidR="00906AFD" w:rsidRDefault="00906AFD" w:rsidP="00906AFD">
      <w:r>
        <w:t>Vehicle 2: Route=[0, 22, 23, 26, 0], Distance=100.23, RemCap=447.0</w:t>
      </w:r>
    </w:p>
    <w:p w14:paraId="4D5E8519" w14:textId="77777777" w:rsidR="00906AFD" w:rsidRDefault="00906AFD" w:rsidP="00906AFD">
      <w:r>
        <w:t>Total vehicle waiting time   = 180.46</w:t>
      </w:r>
    </w:p>
    <w:p w14:paraId="3E24ED38" w14:textId="77777777" w:rsidR="00906AFD" w:rsidRDefault="00906AFD" w:rsidP="00906AFD">
      <w:r>
        <w:t>Total customer waiting time  = 7673.23</w:t>
      </w:r>
    </w:p>
    <w:p w14:paraId="29AD4EB8" w14:textId="77777777" w:rsidR="00906AFD" w:rsidRDefault="00906AFD" w:rsidP="00906AFD">
      <w:r>
        <w:t>--------------------------------------------------</w:t>
      </w:r>
    </w:p>
    <w:p w14:paraId="78B1A65B" w14:textId="77777777" w:rsidR="00906AFD" w:rsidRDefault="00906AFD" w:rsidP="00906AFD">
      <w:r>
        <w:t>Ep 44/50 | Reward 2313.67 | Loss 68123674.28 | Dist 609.00 | Vehl 3</w:t>
      </w:r>
    </w:p>
    <w:p w14:paraId="5247F621" w14:textId="77777777" w:rsidR="00906AFD" w:rsidRDefault="00906AFD" w:rsidP="00906AFD">
      <w:r>
        <w:lastRenderedPageBreak/>
        <w:t>Vehicle 0: Route=[0, 30, 23, 12, 15, 14, 3, 4, 16, 2, 5, 24, 7, 6, 20, 8, 17, 18, 11, 10, 9, 27, 0], Distance=297.80, RemCap=92.0</w:t>
      </w:r>
    </w:p>
    <w:p w14:paraId="2DBA409B" w14:textId="77777777" w:rsidR="00906AFD" w:rsidRDefault="00906AFD" w:rsidP="00906AFD">
      <w:r>
        <w:t>Vehicle 1: Route=[0, 22, 19, 1, 26, 13, 21, 0], Distance=172.28, RemCap=424.0</w:t>
      </w:r>
    </w:p>
    <w:p w14:paraId="5D4D545F" w14:textId="77777777" w:rsidR="00906AFD" w:rsidRDefault="00906AFD" w:rsidP="00906AFD">
      <w:r>
        <w:t>Vehicle 2: Route=[0, 29, 25, 28, 0], Distance=138.93, RemCap=456.0</w:t>
      </w:r>
    </w:p>
    <w:p w14:paraId="7AAAA716" w14:textId="77777777" w:rsidR="00906AFD" w:rsidRDefault="00906AFD" w:rsidP="00906AFD">
      <w:r>
        <w:t>Total vehicle waiting time   = 181.66</w:t>
      </w:r>
    </w:p>
    <w:p w14:paraId="7FD8EA61" w14:textId="77777777" w:rsidR="00906AFD" w:rsidRDefault="00906AFD" w:rsidP="00906AFD">
      <w:r>
        <w:t>Total customer waiting time  = 11030.07</w:t>
      </w:r>
    </w:p>
    <w:p w14:paraId="3FA480F3" w14:textId="77777777" w:rsidR="00906AFD" w:rsidRDefault="00906AFD" w:rsidP="00906AFD">
      <w:r>
        <w:t>--------------------------------------------------</w:t>
      </w:r>
    </w:p>
    <w:p w14:paraId="24F3D1E8" w14:textId="77777777" w:rsidR="00906AFD" w:rsidRDefault="00906AFD" w:rsidP="00906AFD">
      <w:r>
        <w:t>Ep 45/50 | Reward 2991.45 | Loss 153313514.33 | Dist 574.85 | Vehl 3</w:t>
      </w:r>
    </w:p>
    <w:p w14:paraId="38C86CC6" w14:textId="77777777" w:rsidR="00906AFD" w:rsidRDefault="00906AFD" w:rsidP="00906AFD">
      <w:r>
        <w:t>Vehicle 0: Route=[0, 22, 18, 11, 10, 9, 27, 25, 17, 8, 20, 7, 6, 5, 16, 3, 1, 15, 12, 13, 14, 30, 0], Distance=284.42, RemCap=149.0</w:t>
      </w:r>
    </w:p>
    <w:p w14:paraId="7C01CA4F" w14:textId="77777777" w:rsidR="00906AFD" w:rsidRDefault="00906AFD" w:rsidP="00906AFD">
      <w:r>
        <w:t>Vehicle 1: Route=[0, 28, 29, 2, 19, 24, 0], Distance=181.38, RemCap=403.0</w:t>
      </w:r>
    </w:p>
    <w:p w14:paraId="6BBB257E" w14:textId="77777777" w:rsidR="00906AFD" w:rsidRDefault="00906AFD" w:rsidP="00906AFD">
      <w:r>
        <w:t>Vehicle 2: Route=[0, 4, 23, 26, 21, 0], Distance=109.05, RemCap=420.0</w:t>
      </w:r>
    </w:p>
    <w:p w14:paraId="059A4917" w14:textId="77777777" w:rsidR="00906AFD" w:rsidRDefault="00906AFD" w:rsidP="00906AFD">
      <w:r>
        <w:t>Total vehicle waiting time   = 181.66</w:t>
      </w:r>
    </w:p>
    <w:p w14:paraId="0AF2A3A4" w14:textId="77777777" w:rsidR="00906AFD" w:rsidRDefault="00906AFD" w:rsidP="00906AFD">
      <w:r>
        <w:t>Total customer waiting time  = 7838.56</w:t>
      </w:r>
    </w:p>
    <w:p w14:paraId="197C8B78" w14:textId="77777777" w:rsidR="00906AFD" w:rsidRDefault="00906AFD" w:rsidP="00906AFD">
      <w:r>
        <w:t>--------------------------------------------------</w:t>
      </w:r>
    </w:p>
    <w:p w14:paraId="59FF399B" w14:textId="77777777" w:rsidR="00906AFD" w:rsidRDefault="00906AFD" w:rsidP="00906AFD">
      <w:r>
        <w:t>Ep 46/50 | Reward 3103.32 | Loss 163222113.81 | Dist 582.95 | Vehl 3</w:t>
      </w:r>
    </w:p>
    <w:p w14:paraId="2F51E64C" w14:textId="77777777" w:rsidR="00906AFD" w:rsidRDefault="00906AFD" w:rsidP="00906AFD">
      <w:r>
        <w:t>Vehicle 0: Route=[0, 18, 10, 9, 17, 8, 19, 20, 7, 6, 30, 2, 5, 16, 4, 3, 1, 29, 15, 14, 23, 13, 12, 21, 0], Distance=295.34, RemCap=99.0</w:t>
      </w:r>
    </w:p>
    <w:p w14:paraId="73FCB62A" w14:textId="77777777" w:rsidR="00906AFD" w:rsidRDefault="00906AFD" w:rsidP="00906AFD">
      <w:r>
        <w:t>Vehicle 1: Route=[0, 24, 22, 27, 28, 0], Distance=156.19, RemCap=443.0</w:t>
      </w:r>
    </w:p>
    <w:p w14:paraId="40E5712E" w14:textId="77777777" w:rsidR="00906AFD" w:rsidRDefault="00906AFD" w:rsidP="00906AFD">
      <w:r>
        <w:t>Vehicle 2: Route=[0, 25, 11, 26, 0], Distance=131.41, RemCap=430.0</w:t>
      </w:r>
    </w:p>
    <w:p w14:paraId="3D33B85E" w14:textId="77777777" w:rsidR="00906AFD" w:rsidRDefault="00906AFD" w:rsidP="00906AFD">
      <w:r>
        <w:t>Total vehicle waiting time   = 181.66</w:t>
      </w:r>
    </w:p>
    <w:p w14:paraId="0434D302" w14:textId="77777777" w:rsidR="00906AFD" w:rsidRDefault="00906AFD" w:rsidP="00906AFD">
      <w:r>
        <w:t>Total customer waiting time  = 7753.24</w:t>
      </w:r>
    </w:p>
    <w:p w14:paraId="798F9391" w14:textId="77777777" w:rsidR="00906AFD" w:rsidRDefault="00906AFD" w:rsidP="00906AFD">
      <w:r>
        <w:t>--------------------------------------------------</w:t>
      </w:r>
    </w:p>
    <w:p w14:paraId="141D2973" w14:textId="77777777" w:rsidR="00906AFD" w:rsidRDefault="00906AFD" w:rsidP="00906AFD">
      <w:r>
        <w:t>Ep 47/50 | Reward 2571.50 | Loss 94737474.52 | Dist 600.76 | Vehl 3</w:t>
      </w:r>
    </w:p>
    <w:p w14:paraId="3DCBD959" w14:textId="77777777" w:rsidR="00906AFD" w:rsidRDefault="00906AFD" w:rsidP="00906AFD">
      <w:r>
        <w:t>Vehicle 0: Route=[0, 22, 18, 11, 10, 9, 25, 17, 19, 6, 7, 24, 5, 2, 16, 4, 1, 14, 15, 26, 12, 13, 21, 0], Distance=266.38, RemCap=94.0</w:t>
      </w:r>
    </w:p>
    <w:p w14:paraId="505E0A7E" w14:textId="77777777" w:rsidR="00906AFD" w:rsidRDefault="00906AFD" w:rsidP="00906AFD">
      <w:r>
        <w:t>Vehicle 1: Route=[0, 20, 27, 28, 23, 3, 29, 0], Distance=235.84, RemCap=407.0</w:t>
      </w:r>
    </w:p>
    <w:p w14:paraId="42C55179" w14:textId="77777777" w:rsidR="00906AFD" w:rsidRDefault="00906AFD" w:rsidP="00906AFD">
      <w:r>
        <w:t>Vehicle 2: Route=[0, 8, 30, 0], Distance=98.54, RemCap=471.0</w:t>
      </w:r>
    </w:p>
    <w:p w14:paraId="26D376A9" w14:textId="77777777" w:rsidR="00906AFD" w:rsidRDefault="00906AFD" w:rsidP="00906AFD">
      <w:r>
        <w:lastRenderedPageBreak/>
        <w:t>Total vehicle waiting time   = 181.66</w:t>
      </w:r>
    </w:p>
    <w:p w14:paraId="197BF3DC" w14:textId="77777777" w:rsidR="00906AFD" w:rsidRDefault="00906AFD" w:rsidP="00906AFD">
      <w:r>
        <w:t>Total customer waiting time  = 10214.45</w:t>
      </w:r>
    </w:p>
    <w:p w14:paraId="4346F6D2" w14:textId="77777777" w:rsidR="00906AFD" w:rsidRDefault="00906AFD" w:rsidP="00906AFD">
      <w:r>
        <w:t>--------------------------------------------------</w:t>
      </w:r>
    </w:p>
    <w:p w14:paraId="14779D19" w14:textId="77777777" w:rsidR="00906AFD" w:rsidRDefault="00906AFD" w:rsidP="00906AFD">
      <w:r>
        <w:t>Ep 48/50 | Reward 2859.59 | Loss 122465712.20 | Dist 634.88 | Vehl 3</w:t>
      </w:r>
    </w:p>
    <w:p w14:paraId="4BD29482" w14:textId="77777777" w:rsidR="00906AFD" w:rsidRDefault="00906AFD" w:rsidP="00906AFD">
      <w:r>
        <w:t>Vehicle 0: Route=[0, 1, 3, 4, 16, 2, 6, 7, 20, 19, 17, 22, 18, 9, 10, 11, 28, 13, 12, 29, 15, 14, 23, 0], Distance=294.24, RemCap=111.0</w:t>
      </w:r>
    </w:p>
    <w:p w14:paraId="6898238E" w14:textId="77777777" w:rsidR="00906AFD" w:rsidRDefault="00906AFD" w:rsidP="00906AFD">
      <w:r>
        <w:t>Vehicle 1: Route=[0, 21, 26, 5, 24, 8, 25, 0], Distance=225.72, RemCap=390.0</w:t>
      </w:r>
    </w:p>
    <w:p w14:paraId="2F98E0BE" w14:textId="77777777" w:rsidR="00906AFD" w:rsidRDefault="00906AFD" w:rsidP="00906AFD">
      <w:r>
        <w:t>Vehicle 2: Route=[0, 30, 27, 0], Distance=114.92, RemCap=471.0</w:t>
      </w:r>
    </w:p>
    <w:p w14:paraId="16F2B0EB" w14:textId="77777777" w:rsidR="00906AFD" w:rsidRDefault="00906AFD" w:rsidP="00906AFD">
      <w:r>
        <w:t>Total vehicle waiting time   = 181.66</w:t>
      </w:r>
    </w:p>
    <w:p w14:paraId="7779DD51" w14:textId="77777777" w:rsidR="00906AFD" w:rsidRDefault="00906AFD" w:rsidP="00906AFD">
      <w:r>
        <w:t>Total customer waiting time  = 8399.51</w:t>
      </w:r>
    </w:p>
    <w:p w14:paraId="192C643D" w14:textId="77777777" w:rsidR="00906AFD" w:rsidRDefault="00906AFD" w:rsidP="00906AFD">
      <w:r>
        <w:t>--------------------------------------------------</w:t>
      </w:r>
    </w:p>
    <w:p w14:paraId="570E3CB8" w14:textId="77777777" w:rsidR="00906AFD" w:rsidRDefault="00906AFD" w:rsidP="00906AFD">
      <w:r>
        <w:t>Ep 49/50 | Reward 2792.95 | Loss 117328960.81 | Dist 608.05 | Vehl 3</w:t>
      </w:r>
    </w:p>
    <w:p w14:paraId="583C4066" w14:textId="77777777" w:rsidR="00906AFD" w:rsidRDefault="00906AFD" w:rsidP="00906AFD">
      <w:r>
        <w:t>Vehicle 0: Route=[0, 30, 6, 7, 20, 19, 17, 22, 18, 9, 10, 13, 12, 26, 15, 14, 1, 3, 4, 16, 2, 5, 24, 0], Distance=302.44, RemCap=96.0</w:t>
      </w:r>
    </w:p>
    <w:p w14:paraId="1A7F75EE" w14:textId="77777777" w:rsidR="00906AFD" w:rsidRDefault="00906AFD" w:rsidP="00906AFD">
      <w:r>
        <w:t>Vehicle 1: Route=[0, 29, 21, 8, 25, 0], Distance=186.24, RemCap=450.0</w:t>
      </w:r>
    </w:p>
    <w:p w14:paraId="26DBDC04" w14:textId="77777777" w:rsidR="00906AFD" w:rsidRDefault="00906AFD" w:rsidP="00906AFD">
      <w:r>
        <w:t>Vehicle 2: Route=[0, 23, 11, 27, 28, 0], Distance=119.37, RemCap=426.0</w:t>
      </w:r>
    </w:p>
    <w:p w14:paraId="5B9453E7" w14:textId="77777777" w:rsidR="00906AFD" w:rsidRDefault="00906AFD" w:rsidP="00906AFD">
      <w:r>
        <w:t>Total vehicle waiting time   = 181.66</w:t>
      </w:r>
    </w:p>
    <w:p w14:paraId="6463A593" w14:textId="77777777" w:rsidR="00906AFD" w:rsidRDefault="00906AFD" w:rsidP="00906AFD">
      <w:r>
        <w:t>Total customer waiting time  = 8600.84</w:t>
      </w:r>
    </w:p>
    <w:p w14:paraId="5DD3DE61" w14:textId="77777777" w:rsidR="00906AFD" w:rsidRDefault="00906AFD" w:rsidP="00906AFD">
      <w:r>
        <w:t>--------------------------------------------------</w:t>
      </w:r>
    </w:p>
    <w:p w14:paraId="2407113F" w14:textId="77777777" w:rsidR="00906AFD" w:rsidRDefault="00906AFD" w:rsidP="00906AFD">
      <w:r>
        <w:t>Ep 50/50 | Reward 3167.79 | Loss 171675417.24 | Dist 581.39 | Vehl 3</w:t>
      </w:r>
    </w:p>
    <w:p w14:paraId="3E2D67D7" w14:textId="77777777" w:rsidR="00906AFD" w:rsidRDefault="00906AFD" w:rsidP="00906AFD">
      <w:r>
        <w:t>Vehicle 0: Route=[0, 18, 11, 9, 10, 28, 13, 12, 21, 14, 15, 29, 1, 3, 4, 16, 5, 2, 30, 19, 17, 8, 20, 6, 7, 24, 0], Distance=333.13, RemCap=45.0</w:t>
      </w:r>
    </w:p>
    <w:p w14:paraId="6EF587A8" w14:textId="77777777" w:rsidR="00906AFD" w:rsidRDefault="00906AFD" w:rsidP="00906AFD">
      <w:r>
        <w:t>Vehicle 1: Route=[0, 23, 22, 25, 0], Distance=121.04, RemCap=467.0</w:t>
      </w:r>
    </w:p>
    <w:p w14:paraId="5C622F17" w14:textId="77777777" w:rsidR="00906AFD" w:rsidRDefault="00906AFD" w:rsidP="00906AFD">
      <w:r>
        <w:t>Vehicle 2: Route=[0, 26, 27, 0], Distance=127.22, RemCap=460.0</w:t>
      </w:r>
    </w:p>
    <w:p w14:paraId="3DB57752" w14:textId="77777777" w:rsidR="00906AFD" w:rsidRDefault="00906AFD" w:rsidP="00906AFD">
      <w:r>
        <w:t>Total vehicle waiting time   = 162.55</w:t>
      </w:r>
    </w:p>
    <w:p w14:paraId="75AF6931" w14:textId="77777777" w:rsidR="00906AFD" w:rsidRDefault="00906AFD" w:rsidP="00906AFD">
      <w:r>
        <w:t>Total customer waiting time  = 8164.19</w:t>
      </w:r>
    </w:p>
    <w:p w14:paraId="656365EC" w14:textId="77777777" w:rsidR="00906AFD" w:rsidRDefault="00906AFD" w:rsidP="00906AFD">
      <w:r>
        <w:t>--------------------------------------------------</w:t>
      </w:r>
    </w:p>
    <w:p w14:paraId="314A08F2" w14:textId="77777777" w:rsidR="00906AFD" w:rsidRDefault="00906AFD" w:rsidP="00906AFD"/>
    <w:p w14:paraId="0045E936" w14:textId="77777777" w:rsidR="00906AFD" w:rsidRDefault="00906AFD" w:rsidP="00906AFD">
      <w:r>
        <w:t>--- Training with max_vehicles = 4 ---</w:t>
      </w:r>
    </w:p>
    <w:p w14:paraId="15106010" w14:textId="77777777" w:rsidR="00906AFD" w:rsidRDefault="00906AFD" w:rsidP="00906AFD">
      <w:r>
        <w:t>Ep 1/50 | Reward 3234.65 | Loss 201016897.50 | Dist 635.84 | Vehl 4</w:t>
      </w:r>
    </w:p>
    <w:p w14:paraId="3041F612" w14:textId="77777777" w:rsidR="00906AFD" w:rsidRDefault="00906AFD" w:rsidP="00906AFD">
      <w:r>
        <w:t>Vehicle 0: Route=[0, 6, 7, 20, 19, 8, 17, 9, 10, 11, 28, 23, 13, 12, 21, 14, 15, 1, 3, 4, 16, 2, 24, 0], Distance=298.40, RemCap=114.0</w:t>
      </w:r>
    </w:p>
    <w:p w14:paraId="6D89D17B" w14:textId="77777777" w:rsidR="00906AFD" w:rsidRDefault="00906AFD" w:rsidP="00906AFD">
      <w:r>
        <w:t>Vehicle 1: Route=[0, 5, 27, 25, 22, 0], Distance=147.63, RemCap=457.0</w:t>
      </w:r>
    </w:p>
    <w:p w14:paraId="5B364FE5" w14:textId="77777777" w:rsidR="00906AFD" w:rsidRDefault="00906AFD" w:rsidP="00906AFD">
      <w:r>
        <w:t>Vehicle 2: Route=[0, 18, 29, 30, 0], Distance=122.63, RemCap=431.0</w:t>
      </w:r>
    </w:p>
    <w:p w14:paraId="4DA3F9E7" w14:textId="77777777" w:rsidR="00906AFD" w:rsidRDefault="00906AFD" w:rsidP="00906AFD">
      <w:r>
        <w:t>Vehicle 3: Route=[0, 26, 0], Distance=67.19, RemCap=470.0</w:t>
      </w:r>
    </w:p>
    <w:p w14:paraId="26B6FA79" w14:textId="77777777" w:rsidR="00906AFD" w:rsidRDefault="00906AFD" w:rsidP="00906AFD">
      <w:r>
        <w:t>Total vehicle waiting time   = 0.00</w:t>
      </w:r>
    </w:p>
    <w:p w14:paraId="54B3A87B" w14:textId="77777777" w:rsidR="00906AFD" w:rsidRDefault="00906AFD" w:rsidP="00906AFD">
      <w:r>
        <w:t>Total customer waiting time  = 7809.30</w:t>
      </w:r>
    </w:p>
    <w:p w14:paraId="0B535D30" w14:textId="77777777" w:rsidR="00906AFD" w:rsidRDefault="00906AFD" w:rsidP="00906AFD">
      <w:r>
        <w:t>--------------------------------------------------</w:t>
      </w:r>
    </w:p>
    <w:p w14:paraId="182AC080" w14:textId="77777777" w:rsidR="00906AFD" w:rsidRDefault="00906AFD" w:rsidP="00906AFD">
      <w:r>
        <w:t>Ep 2/50 | Reward 3329.88 | Loss 205372764.50 | Dist 666.31 | Vehl 4</w:t>
      </w:r>
    </w:p>
    <w:p w14:paraId="3B279B9C" w14:textId="77777777" w:rsidR="00906AFD" w:rsidRDefault="00906AFD" w:rsidP="00906AFD">
      <w:r>
        <w:t>Vehicle 0: Route=[0, 30, 6, 7, 20, 19, 8, 17, 18, 11, 10, 9, 13, 12, 29, 1, 3, 4, 16, 2, 15, 14, 21, 23, 0], Distance=315.37, RemCap=89.0</w:t>
      </w:r>
    </w:p>
    <w:p w14:paraId="7989707B" w14:textId="77777777" w:rsidR="00906AFD" w:rsidRDefault="00906AFD" w:rsidP="00906AFD">
      <w:r>
        <w:t>Vehicle 1: Route=[0, 5, 25, 28, 0], Distance=152.44, RemCap=456.0</w:t>
      </w:r>
    </w:p>
    <w:p w14:paraId="28AD2375" w14:textId="77777777" w:rsidR="00906AFD" w:rsidRDefault="00906AFD" w:rsidP="00906AFD">
      <w:r>
        <w:t>Vehicle 2: Route=[0, 26, 24, 0], Distance=112.83, RemCap=440.0</w:t>
      </w:r>
    </w:p>
    <w:p w14:paraId="15361440" w14:textId="77777777" w:rsidR="00906AFD" w:rsidRDefault="00906AFD" w:rsidP="00906AFD">
      <w:r>
        <w:t>Vehicle 3: Route=[0, 27, 22, 0], Distance=85.66, RemCap=487.0</w:t>
      </w:r>
    </w:p>
    <w:p w14:paraId="56B39F6F" w14:textId="77777777" w:rsidR="00906AFD" w:rsidRDefault="00906AFD" w:rsidP="00906AFD">
      <w:r>
        <w:t>Total vehicle waiting time   = 0.00</w:t>
      </w:r>
    </w:p>
    <w:p w14:paraId="43F84A67" w14:textId="77777777" w:rsidR="00906AFD" w:rsidRDefault="00906AFD" w:rsidP="00906AFD">
      <w:r>
        <w:t>Total customer waiting time  = 7633.30</w:t>
      </w:r>
    </w:p>
    <w:p w14:paraId="274B2C88" w14:textId="77777777" w:rsidR="00906AFD" w:rsidRDefault="00906AFD" w:rsidP="00906AFD">
      <w:r>
        <w:t>--------------------------------------------------</w:t>
      </w:r>
    </w:p>
    <w:p w14:paraId="09F83274" w14:textId="77777777" w:rsidR="00906AFD" w:rsidRDefault="00906AFD" w:rsidP="00906AFD">
      <w:r>
        <w:t>Ep 3/50 | Reward 3096.11 | Loss 164621048.24 | Dist 630.97 | Vehl 4</w:t>
      </w:r>
    </w:p>
    <w:p w14:paraId="11B445D7" w14:textId="77777777" w:rsidR="00906AFD" w:rsidRDefault="00906AFD" w:rsidP="00906AFD">
      <w:r>
        <w:t>Vehicle 0: Route=[0, 19, 20, 8, 17, 18, 25, 9, 10, 11, 28, 13, 12, 15, 14, 3, 4, 16, 2, 5, 7, 6, 30, 0], Distance=297.24, RemCap=115.0</w:t>
      </w:r>
    </w:p>
    <w:p w14:paraId="4BE7F756" w14:textId="77777777" w:rsidR="00906AFD" w:rsidRDefault="00906AFD" w:rsidP="00906AFD">
      <w:r>
        <w:t>Vehicle 1: Route=[0, 24, 1, 29, 27, 0], Distance=173.90, RemCap=420.0</w:t>
      </w:r>
    </w:p>
    <w:p w14:paraId="1D087ADB" w14:textId="77777777" w:rsidR="00906AFD" w:rsidRDefault="00906AFD" w:rsidP="00906AFD">
      <w:r>
        <w:t>Vehicle 2: Route=[0, 21, 22, 0], Distance=92.07, RemCap=487.0</w:t>
      </w:r>
    </w:p>
    <w:p w14:paraId="695DEA83" w14:textId="77777777" w:rsidR="00906AFD" w:rsidRDefault="00906AFD" w:rsidP="00906AFD">
      <w:r>
        <w:t>Vehicle 3: Route=[0, 23, 26, 0], Distance=67.76, RemCap=450.0</w:t>
      </w:r>
    </w:p>
    <w:p w14:paraId="52FAA451" w14:textId="77777777" w:rsidR="00906AFD" w:rsidRDefault="00906AFD" w:rsidP="00906AFD">
      <w:r>
        <w:t>Total vehicle waiting time   = 0.00</w:t>
      </w:r>
    </w:p>
    <w:p w14:paraId="747E9383" w14:textId="77777777" w:rsidR="00906AFD" w:rsidRDefault="00906AFD" w:rsidP="00906AFD">
      <w:r>
        <w:lastRenderedPageBreak/>
        <w:t>Total customer waiting time  = 7660.33</w:t>
      </w:r>
    </w:p>
    <w:p w14:paraId="36EDEB7F" w14:textId="77777777" w:rsidR="00906AFD" w:rsidRDefault="00906AFD" w:rsidP="00906AFD">
      <w:r>
        <w:t>--------------------------------------------------</w:t>
      </w:r>
    </w:p>
    <w:p w14:paraId="607037FC" w14:textId="77777777" w:rsidR="00906AFD" w:rsidRDefault="00906AFD" w:rsidP="00906AFD">
      <w:r>
        <w:t>Ep 4/50 | Reward 3279.92 | Loss 208102433.06 | Dist 557.68 | Vehl 4</w:t>
      </w:r>
    </w:p>
    <w:p w14:paraId="4C209803" w14:textId="77777777" w:rsidR="00906AFD" w:rsidRDefault="00906AFD" w:rsidP="00906AFD">
      <w:r>
        <w:t>Vehicle 0: Route=[0, 22, 18, 27, 9, 10, 11, 28, 13, 12, 15, 14, 1, 3, 4, 16, 2, 5, 24, 7, 6, 19, 8, 17, 30, 0], Distance=300.08, RemCap=81.0</w:t>
      </w:r>
    </w:p>
    <w:p w14:paraId="19748049" w14:textId="77777777" w:rsidR="00906AFD" w:rsidRDefault="00906AFD" w:rsidP="00906AFD">
      <w:r>
        <w:t>Vehicle 1: Route=[0, 20, 25, 29, 21, 0], Distance=189.83, RemCap=441.0</w:t>
      </w:r>
    </w:p>
    <w:p w14:paraId="256A3827" w14:textId="77777777" w:rsidR="00906AFD" w:rsidRDefault="00906AFD" w:rsidP="00906AFD">
      <w:r>
        <w:t>Vehicle 2: Route=[0, 23, 26, 0], Distance=67.76, RemCap=450.0</w:t>
      </w:r>
    </w:p>
    <w:p w14:paraId="76F8FC84" w14:textId="77777777" w:rsidR="00906AFD" w:rsidRDefault="00906AFD" w:rsidP="00906AFD">
      <w:r>
        <w:t>Vehicle 3: Route=[0], Distance=0.00, RemCap=500</w:t>
      </w:r>
    </w:p>
    <w:p w14:paraId="48FC57AD" w14:textId="77777777" w:rsidR="00906AFD" w:rsidRDefault="00906AFD" w:rsidP="00906AFD">
      <w:r>
        <w:t>Total vehicle waiting time   = 0.00</w:t>
      </w:r>
    </w:p>
    <w:p w14:paraId="13BC6E47" w14:textId="77777777" w:rsidR="00906AFD" w:rsidRDefault="00906AFD" w:rsidP="00906AFD">
      <w:r>
        <w:t>Total customer waiting time  = 8132.52</w:t>
      </w:r>
    </w:p>
    <w:p w14:paraId="3EDF58E2" w14:textId="77777777" w:rsidR="00906AFD" w:rsidRDefault="00906AFD" w:rsidP="00906AFD">
      <w:r>
        <w:t>--------------------------------------------------</w:t>
      </w:r>
    </w:p>
    <w:p w14:paraId="1961ADB2" w14:textId="77777777" w:rsidR="00906AFD" w:rsidRDefault="00906AFD" w:rsidP="00906AFD">
      <w:r>
        <w:t>Ep 5/50 | Reward 3167.49 | Loss 176750724.03 | Dist 598.05 | Vehl 4</w:t>
      </w:r>
    </w:p>
    <w:p w14:paraId="5351461A" w14:textId="77777777" w:rsidR="00906AFD" w:rsidRDefault="00906AFD" w:rsidP="00906AFD">
      <w:r>
        <w:t>Vehicle 0: Route=[0, 14, 13, 12, 15, 1, 3, 4, 16, 2, 5, 24, 30, 6, 7, 20, 19, 8, 25, 9, 10, 11, 18, 22, 0], Distance=299.23, RemCap=86.0</w:t>
      </w:r>
    </w:p>
    <w:p w14:paraId="6FFB3560" w14:textId="77777777" w:rsidR="00906AFD" w:rsidRDefault="00906AFD" w:rsidP="00906AFD">
      <w:r>
        <w:t>Vehicle 1: Route=[0, 17, 29, 23, 0], Distance=139.45, RemCap=450.0</w:t>
      </w:r>
    </w:p>
    <w:p w14:paraId="133B8D3A" w14:textId="77777777" w:rsidR="00906AFD" w:rsidRDefault="00906AFD" w:rsidP="00906AFD">
      <w:r>
        <w:t>Vehicle 2: Route=[0, 28, 27, 0], Distance=91.56, RemCap=476.0</w:t>
      </w:r>
    </w:p>
    <w:p w14:paraId="6EA5AC87" w14:textId="77777777" w:rsidR="00906AFD" w:rsidRDefault="00906AFD" w:rsidP="00906AFD">
      <w:r>
        <w:t>Vehicle 3: Route=[0, 21, 26, 0], Distance=67.81, RemCap=460.0</w:t>
      </w:r>
    </w:p>
    <w:p w14:paraId="64D8BBAA" w14:textId="77777777" w:rsidR="00906AFD" w:rsidRDefault="00906AFD" w:rsidP="00906AFD">
      <w:r>
        <w:t>Total vehicle waiting time   = 0.00</w:t>
      </w:r>
    </w:p>
    <w:p w14:paraId="69A45613" w14:textId="77777777" w:rsidR="00906AFD" w:rsidRDefault="00906AFD" w:rsidP="00906AFD">
      <w:r>
        <w:t>Total customer waiting time  = 8281.43</w:t>
      </w:r>
    </w:p>
    <w:p w14:paraId="608717A1" w14:textId="77777777" w:rsidR="00906AFD" w:rsidRDefault="00906AFD" w:rsidP="00906AFD">
      <w:r>
        <w:t>--------------------------------------------------</w:t>
      </w:r>
    </w:p>
    <w:p w14:paraId="39A25793" w14:textId="77777777" w:rsidR="00906AFD" w:rsidRDefault="00906AFD" w:rsidP="00906AFD">
      <w:r>
        <w:t>Ep 6/50 | Reward 3179.79 | Loss 172172156.81 | Dist 561.80 | Vehl 4</w:t>
      </w:r>
    </w:p>
    <w:p w14:paraId="2406854F" w14:textId="77777777" w:rsidR="00906AFD" w:rsidRDefault="00906AFD" w:rsidP="00906AFD">
      <w:r>
        <w:t>Vehicle 0: Route=[0, 14, 13, 12, 26, 29, 1, 3, 4, 16, 2, 5, 6, 7, 20, 19, 8, 17, 22, 18, 11, 10, 9, 27, 0], Distance=288.32, RemCap=85.0</w:t>
      </w:r>
    </w:p>
    <w:p w14:paraId="2934F88C" w14:textId="77777777" w:rsidR="00906AFD" w:rsidRDefault="00906AFD" w:rsidP="00906AFD">
      <w:r>
        <w:t>Vehicle 1: Route=[0, 24, 15, 23, 25, 0], Distance=171.12, RemCap=430.0</w:t>
      </w:r>
    </w:p>
    <w:p w14:paraId="702FEC52" w14:textId="77777777" w:rsidR="00906AFD" w:rsidRDefault="00906AFD" w:rsidP="00906AFD">
      <w:r>
        <w:t>Vehicle 2: Route=[0, 30, 0], Distance=29.81, RemCap=481.0</w:t>
      </w:r>
    </w:p>
    <w:p w14:paraId="798A0158" w14:textId="77777777" w:rsidR="00906AFD" w:rsidRDefault="00906AFD" w:rsidP="00906AFD">
      <w:r>
        <w:t>Vehicle 3: Route=[0, 28, 21, 0], Distance=72.54, RemCap=476.0</w:t>
      </w:r>
    </w:p>
    <w:p w14:paraId="3E627B0A" w14:textId="77777777" w:rsidR="00906AFD" w:rsidRDefault="00906AFD" w:rsidP="00906AFD">
      <w:r>
        <w:t>Total vehicle waiting time   = 0.00</w:t>
      </w:r>
    </w:p>
    <w:p w14:paraId="63170207" w14:textId="77777777" w:rsidR="00906AFD" w:rsidRDefault="00906AFD" w:rsidP="00906AFD">
      <w:r>
        <w:lastRenderedPageBreak/>
        <w:t>Total customer waiting time  = 8715.80</w:t>
      </w:r>
    </w:p>
    <w:p w14:paraId="04B5A6C1" w14:textId="77777777" w:rsidR="00906AFD" w:rsidRDefault="00906AFD" w:rsidP="00906AFD">
      <w:r>
        <w:t>--------------------------------------------------</w:t>
      </w:r>
    </w:p>
    <w:p w14:paraId="47CAF648" w14:textId="77777777" w:rsidR="00906AFD" w:rsidRDefault="00906AFD" w:rsidP="00906AFD">
      <w:r>
        <w:t>Ep 7/50 | Reward 3454.01 | Loss 217950644.38 | Dist 561.59 | Vehl 4</w:t>
      </w:r>
    </w:p>
    <w:p w14:paraId="5056FC86" w14:textId="77777777" w:rsidR="00906AFD" w:rsidRDefault="00906AFD" w:rsidP="00906AFD">
      <w:r>
        <w:t>Vehicle 0: Route=[0, 13, 21, 14, 15, 1, 3, 4, 16, 2, 5, 24, 7, 6, 20, 19, 8, 17, 27, 9, 10, 11, 18, 28, 0], Distance=289.89, RemCap=114.0</w:t>
      </w:r>
    </w:p>
    <w:p w14:paraId="34228EC0" w14:textId="77777777" w:rsidR="00906AFD" w:rsidRDefault="00906AFD" w:rsidP="00906AFD">
      <w:r>
        <w:t>Vehicle 1: Route=[0, 12, 26, 30, 0], Distance=92.42, RemCap=411.0</w:t>
      </w:r>
    </w:p>
    <w:p w14:paraId="2CCB2F12" w14:textId="77777777" w:rsidR="00906AFD" w:rsidRDefault="00906AFD" w:rsidP="00906AFD">
      <w:r>
        <w:t>Vehicle 2: Route=[0, 25, 23, 29, 0], Distance=130.68, RemCap=450.0</w:t>
      </w:r>
    </w:p>
    <w:p w14:paraId="09D99EC8" w14:textId="77777777" w:rsidR="00906AFD" w:rsidRDefault="00906AFD" w:rsidP="00906AFD">
      <w:r>
        <w:t>Vehicle 3: Route=[0, 22, 0], Distance=48.59, RemCap=497.0</w:t>
      </w:r>
    </w:p>
    <w:p w14:paraId="7CAD1EF1" w14:textId="77777777" w:rsidR="00906AFD" w:rsidRDefault="00906AFD" w:rsidP="00906AFD">
      <w:r>
        <w:t>Total vehicle waiting time   = 0.00</w:t>
      </w:r>
    </w:p>
    <w:p w14:paraId="1888FDE9" w14:textId="77777777" w:rsidR="00906AFD" w:rsidRDefault="00906AFD" w:rsidP="00906AFD">
      <w:r>
        <w:t>Total customer waiting time  = 7267.71</w:t>
      </w:r>
    </w:p>
    <w:p w14:paraId="5A819EF2" w14:textId="77777777" w:rsidR="00906AFD" w:rsidRDefault="00906AFD" w:rsidP="00906AFD">
      <w:r>
        <w:t>--------------------------------------------------</w:t>
      </w:r>
    </w:p>
    <w:p w14:paraId="39BB98CF" w14:textId="77777777" w:rsidR="00906AFD" w:rsidRDefault="00906AFD" w:rsidP="00906AFD">
      <w:r>
        <w:t>Ep 8/50 | Reward 3239.24 | Loss 203100093.18 | Dist 585.70 | Vehl 4</w:t>
      </w:r>
    </w:p>
    <w:p w14:paraId="6CE21071" w14:textId="77777777" w:rsidR="00906AFD" w:rsidRDefault="00906AFD" w:rsidP="00906AFD">
      <w:r>
        <w:t>Vehicle 0: Route=[0, 30, 2, 5, 16, 4, 3, 1, 14, 15, 29, 12, 13, 11, 10, 9, 25, 17, 8, 19, 20, 6, 7, 24, 0], Distance=305.88, RemCap=89.0</w:t>
      </w:r>
    </w:p>
    <w:p w14:paraId="379DB7B0" w14:textId="77777777" w:rsidR="00906AFD" w:rsidRDefault="00906AFD" w:rsidP="00906AFD">
      <w:r>
        <w:t>Vehicle 1: Route=[0, 22, 18, 21, 0], Distance=98.99, RemCap=457.0</w:t>
      </w:r>
    </w:p>
    <w:p w14:paraId="389C9F7F" w14:textId="77777777" w:rsidR="00906AFD" w:rsidRDefault="00906AFD" w:rsidP="00906AFD">
      <w:r>
        <w:t>Vehicle 2: Route=[0, 23, 28, 27, 0], Distance=113.65, RemCap=456.0</w:t>
      </w:r>
    </w:p>
    <w:p w14:paraId="6B9FACB1" w14:textId="77777777" w:rsidR="00906AFD" w:rsidRDefault="00906AFD" w:rsidP="00906AFD">
      <w:r>
        <w:t>Vehicle 3: Route=[0, 26, 0], Distance=67.19, RemCap=470.0</w:t>
      </w:r>
    </w:p>
    <w:p w14:paraId="67B0EF2B" w14:textId="77777777" w:rsidR="00906AFD" w:rsidRDefault="00906AFD" w:rsidP="00906AFD">
      <w:r>
        <w:t>Total vehicle waiting time   = 0.00</w:t>
      </w:r>
    </w:p>
    <w:p w14:paraId="09D441FB" w14:textId="77777777" w:rsidR="00906AFD" w:rsidRDefault="00906AFD" w:rsidP="00906AFD">
      <w:r>
        <w:t>Total customer waiting time  = 7730.35</w:t>
      </w:r>
    </w:p>
    <w:p w14:paraId="2EF3E93D" w14:textId="77777777" w:rsidR="00906AFD" w:rsidRDefault="00906AFD" w:rsidP="00906AFD">
      <w:r>
        <w:t>--------------------------------------------------</w:t>
      </w:r>
    </w:p>
    <w:p w14:paraId="5E47A5B2" w14:textId="77777777" w:rsidR="00906AFD" w:rsidRDefault="00906AFD" w:rsidP="00906AFD">
      <w:r>
        <w:t>Ep 9/50 | Reward 3289.84 | Loss 189215364.85 | Dist 578.30 | Vehl 4</w:t>
      </w:r>
    </w:p>
    <w:p w14:paraId="7DAC8403" w14:textId="77777777" w:rsidR="00906AFD" w:rsidRDefault="00906AFD" w:rsidP="00906AFD">
      <w:r>
        <w:t>Vehicle 0: Route=[0, 6, 7, 20, 19, 8, 17, 22, 18, 11, 10, 9, 21, 13, 12, 26, 14, 1, 3, 4, 16, 2, 5, 24, 0], Distance=302.94, RemCap=75.0</w:t>
      </w:r>
    </w:p>
    <w:p w14:paraId="5E516BF0" w14:textId="77777777" w:rsidR="00906AFD" w:rsidRDefault="00906AFD" w:rsidP="00906AFD">
      <w:r>
        <w:t>Vehicle 1: Route=[0, 29, 15, 23, 0], Distance=66.25, RemCap=450.0</w:t>
      </w:r>
    </w:p>
    <w:p w14:paraId="74A6B1F9" w14:textId="77777777" w:rsidR="00906AFD" w:rsidRDefault="00906AFD" w:rsidP="00906AFD">
      <w:r>
        <w:t>Vehicle 2: Route=[0, 28, 25, 0], Distance=94.19, RemCap=476.0</w:t>
      </w:r>
    </w:p>
    <w:p w14:paraId="3A068ADA" w14:textId="77777777" w:rsidR="00906AFD" w:rsidRDefault="00906AFD" w:rsidP="00906AFD">
      <w:r>
        <w:t>Vehicle 3: Route=[0, 30, 27, 0], Distance=114.92, RemCap=471.0</w:t>
      </w:r>
    </w:p>
    <w:p w14:paraId="2809AE87" w14:textId="77777777" w:rsidR="00906AFD" w:rsidRDefault="00906AFD" w:rsidP="00906AFD">
      <w:r>
        <w:t>Total vehicle waiting time   = 0.00</w:t>
      </w:r>
    </w:p>
    <w:p w14:paraId="16794903" w14:textId="77777777" w:rsidR="00906AFD" w:rsidRDefault="00906AFD" w:rsidP="00906AFD">
      <w:r>
        <w:lastRenderedPageBreak/>
        <w:t>Total customer waiting time  = 8621.77</w:t>
      </w:r>
    </w:p>
    <w:p w14:paraId="45F2B502" w14:textId="77777777" w:rsidR="00906AFD" w:rsidRDefault="00906AFD" w:rsidP="00906AFD">
      <w:r>
        <w:t>--------------------------------------------------</w:t>
      </w:r>
    </w:p>
    <w:p w14:paraId="0B16DB0E" w14:textId="77777777" w:rsidR="00906AFD" w:rsidRDefault="00906AFD" w:rsidP="00906AFD">
      <w:r>
        <w:t>Ep 10/50 | Reward 3115.66 | Loss 158150892.26 | Dist 651.14 | Vehl 4</w:t>
      </w:r>
    </w:p>
    <w:p w14:paraId="06DE6CF3" w14:textId="77777777" w:rsidR="00906AFD" w:rsidRDefault="00906AFD" w:rsidP="00906AFD">
      <w:r>
        <w:t>Vehicle 0: Route=[0, 6, 7, 20, 19, 8, 17, 18, 11, 9, 10, 28, 23, 13, 15, 14, 2, 1, 3, 4, 16, 5, 24, 0], Distance=307.61, RemCap=114.0</w:t>
      </w:r>
    </w:p>
    <w:p w14:paraId="1E0656FC" w14:textId="77777777" w:rsidR="00906AFD" w:rsidRDefault="00906AFD" w:rsidP="00906AFD">
      <w:r>
        <w:t>Vehicle 1: Route=[0, 22, 27, 26, 0], Distance=127.75, RemCap=457.0</w:t>
      </w:r>
    </w:p>
    <w:p w14:paraId="7443B791" w14:textId="77777777" w:rsidR="00906AFD" w:rsidRDefault="00906AFD" w:rsidP="00906AFD">
      <w:r>
        <w:t>Vehicle 2: Route=[0, 29, 12, 25, 0], Distance=135.67, RemCap=430.0</w:t>
      </w:r>
    </w:p>
    <w:p w14:paraId="64E63474" w14:textId="77777777" w:rsidR="00906AFD" w:rsidRDefault="00906AFD" w:rsidP="00906AFD">
      <w:r>
        <w:t>Vehicle 3: Route=[0, 30, 21, 0], Distance=80.11, RemCap=471.0</w:t>
      </w:r>
    </w:p>
    <w:p w14:paraId="6E772CDD" w14:textId="77777777" w:rsidR="00906AFD" w:rsidRDefault="00906AFD" w:rsidP="00906AFD">
      <w:r>
        <w:t>Total vehicle waiting time   = 0.00</w:t>
      </w:r>
    </w:p>
    <w:p w14:paraId="6D011B9C" w14:textId="77777777" w:rsidR="00906AFD" w:rsidRDefault="00906AFD" w:rsidP="00906AFD">
      <w:r>
        <w:t>Total customer waiting time  = 8193.84</w:t>
      </w:r>
    </w:p>
    <w:p w14:paraId="5E8D1D4A" w14:textId="77777777" w:rsidR="00906AFD" w:rsidRDefault="00906AFD" w:rsidP="00906AFD">
      <w:r>
        <w:t>--------------------------------------------------</w:t>
      </w:r>
    </w:p>
    <w:p w14:paraId="66A99631" w14:textId="77777777" w:rsidR="00906AFD" w:rsidRDefault="00906AFD" w:rsidP="00906AFD">
      <w:r>
        <w:t>Ep 11/50 | Reward 2460.96 | Loss 77563113.38 | Dist 675.20 | Vehl 4</w:t>
      </w:r>
    </w:p>
    <w:p w14:paraId="12F3CEBD" w14:textId="77777777" w:rsidR="00906AFD" w:rsidRDefault="00906AFD" w:rsidP="00906AFD">
      <w:r>
        <w:t>Vehicle 0: Route=[0, 22, 18, 11, 10, 8, 19, 20, 6, 7, 24, 2, 4, 3, 1, 15, 12, 13, 21, 14, 30, 0], Distance=291.32, RemCap=146.0</w:t>
      </w:r>
    </w:p>
    <w:p w14:paraId="2E4EE295" w14:textId="77777777" w:rsidR="00906AFD" w:rsidRDefault="00906AFD" w:rsidP="00906AFD">
      <w:r>
        <w:t>Vehicle 1: Route=[0, 16, 23, 17, 25, 0], Distance=205.90, RemCap=450.0</w:t>
      </w:r>
    </w:p>
    <w:p w14:paraId="23573144" w14:textId="77777777" w:rsidR="00906AFD" w:rsidRDefault="00906AFD" w:rsidP="00906AFD">
      <w:r>
        <w:t>Vehicle 2: Route=[0, 5, 29, 26, 9, 27, 28, 0], Distance=177.98, RemCap=376.0</w:t>
      </w:r>
    </w:p>
    <w:p w14:paraId="6309CDF3" w14:textId="77777777" w:rsidR="00906AFD" w:rsidRDefault="00906AFD" w:rsidP="00906AFD">
      <w:r>
        <w:t>Vehicle 3: Route=[0], Distance=0.00, RemCap=500</w:t>
      </w:r>
    </w:p>
    <w:p w14:paraId="0A2ED1BA" w14:textId="77777777" w:rsidR="00906AFD" w:rsidRDefault="00906AFD" w:rsidP="00906AFD">
      <w:r>
        <w:t>Total vehicle waiting time   = 181.66</w:t>
      </w:r>
    </w:p>
    <w:p w14:paraId="41307602" w14:textId="77777777" w:rsidR="00906AFD" w:rsidRDefault="00906AFD" w:rsidP="00906AFD">
      <w:r>
        <w:t>Total customer waiting time  = 11343.06</w:t>
      </w:r>
    </w:p>
    <w:p w14:paraId="7B2BEF5C" w14:textId="77777777" w:rsidR="00906AFD" w:rsidRDefault="00906AFD" w:rsidP="00906AFD">
      <w:r>
        <w:t>--------------------------------------------------</w:t>
      </w:r>
    </w:p>
    <w:p w14:paraId="5F8A84F2" w14:textId="77777777" w:rsidR="00906AFD" w:rsidRDefault="00906AFD" w:rsidP="00906AFD">
      <w:r>
        <w:t>Ep 12/50 | Reward 3220.65 | Loss 181364572.27 | Dist 579.31 | Vehl 4</w:t>
      </w:r>
    </w:p>
    <w:p w14:paraId="601B20BD" w14:textId="77777777" w:rsidR="00906AFD" w:rsidRDefault="00906AFD" w:rsidP="00906AFD">
      <w:r>
        <w:t>Vehicle 0: Route=[0, 6, 7, 20, 19, 8, 17, 22, 18, 11, 10, 9, 13, 12, 26, 21, 14, 15, 1, 3, 16, 2, 5, 24, 0], Distance=300.34, RemCap=85.0</w:t>
      </w:r>
    </w:p>
    <w:p w14:paraId="0BC3D0EC" w14:textId="77777777" w:rsidR="00906AFD" w:rsidRDefault="00906AFD" w:rsidP="00906AFD">
      <w:r>
        <w:t>Vehicle 1: Route=[0, 30, 4, 29, 28, 25, 0], Distance=166.12, RemCap=417.0</w:t>
      </w:r>
    </w:p>
    <w:p w14:paraId="7232B48A" w14:textId="77777777" w:rsidR="00906AFD" w:rsidRDefault="00906AFD" w:rsidP="00906AFD">
      <w:r>
        <w:t>Vehicle 2: Route=[0, 23, 27, 0], Distance=112.85, RemCap=470.0</w:t>
      </w:r>
    </w:p>
    <w:p w14:paraId="1E4504ED" w14:textId="77777777" w:rsidR="00906AFD" w:rsidRDefault="00906AFD" w:rsidP="00906AFD">
      <w:r>
        <w:t>Vehicle 3: Route=[0], Distance=0.00, RemCap=500</w:t>
      </w:r>
    </w:p>
    <w:p w14:paraId="58DAB610" w14:textId="77777777" w:rsidR="00906AFD" w:rsidRDefault="00906AFD" w:rsidP="00906AFD">
      <w:r>
        <w:t>Total vehicle waiting time   = 0.00</w:t>
      </w:r>
    </w:p>
    <w:p w14:paraId="598765F8" w14:textId="77777777" w:rsidR="00906AFD" w:rsidRDefault="00906AFD" w:rsidP="00906AFD">
      <w:r>
        <w:lastRenderedPageBreak/>
        <w:t>Total customer waiting time  = 9063.12</w:t>
      </w:r>
    </w:p>
    <w:p w14:paraId="3A5FB2FC" w14:textId="77777777" w:rsidR="00906AFD" w:rsidRDefault="00906AFD" w:rsidP="00906AFD">
      <w:r>
        <w:t>--------------------------------------------------</w:t>
      </w:r>
    </w:p>
    <w:p w14:paraId="046249DD" w14:textId="77777777" w:rsidR="00906AFD" w:rsidRDefault="00906AFD" w:rsidP="00906AFD">
      <w:r>
        <w:t>Ep 13/50 | Reward 2864.42 | Loss 122705092.56 | Dist 600.87 | Vehl 4</w:t>
      </w:r>
    </w:p>
    <w:p w14:paraId="49B84E5E" w14:textId="77777777" w:rsidR="00906AFD" w:rsidRDefault="00906AFD" w:rsidP="00906AFD">
      <w:r>
        <w:t>Vehicle 0: Route=[0, 19, 17, 8, 20, 7, 6, 5, 2, 16, 4, 3, 1, 14, 15, 12, 13, 23, 22, 18, 11, 10, 9, 25, 0], Distance=302.48, RemCap=105.0</w:t>
      </w:r>
    </w:p>
    <w:p w14:paraId="3EA356FF" w14:textId="77777777" w:rsidR="00906AFD" w:rsidRDefault="00906AFD" w:rsidP="00906AFD">
      <w:r>
        <w:t>Vehicle 1: Route=[0, 28, 24, 30, 0], Distance=103.66, RemCap=437.0</w:t>
      </w:r>
    </w:p>
    <w:p w14:paraId="1B4D4F3A" w14:textId="77777777" w:rsidR="00906AFD" w:rsidRDefault="00906AFD" w:rsidP="00906AFD">
      <w:r>
        <w:t>Vehicle 2: Route=[0, 27, 21, 29, 0], Distance=127.54, RemCap=460.0</w:t>
      </w:r>
    </w:p>
    <w:p w14:paraId="7FE52EB2" w14:textId="77777777" w:rsidR="00906AFD" w:rsidRDefault="00906AFD" w:rsidP="00906AFD">
      <w:r>
        <w:t>Vehicle 3: Route=[0, 26, 0], Distance=67.19, RemCap=470.0</w:t>
      </w:r>
    </w:p>
    <w:p w14:paraId="163D5F93" w14:textId="77777777" w:rsidR="00906AFD" w:rsidRDefault="00906AFD" w:rsidP="00906AFD">
      <w:r>
        <w:t>Total vehicle waiting time   = 0.00</w:t>
      </w:r>
    </w:p>
    <w:p w14:paraId="4B883616" w14:textId="77777777" w:rsidR="00906AFD" w:rsidRDefault="00906AFD" w:rsidP="00906AFD">
      <w:r>
        <w:t>Total customer waiting time  = 9426.34</w:t>
      </w:r>
    </w:p>
    <w:p w14:paraId="438FBFDC" w14:textId="77777777" w:rsidR="00906AFD" w:rsidRDefault="00906AFD" w:rsidP="00906AFD">
      <w:r>
        <w:t>--------------------------------------------------</w:t>
      </w:r>
    </w:p>
    <w:p w14:paraId="7CC03AE7" w14:textId="77777777" w:rsidR="00906AFD" w:rsidRDefault="00906AFD" w:rsidP="00906AFD">
      <w:r>
        <w:t>Ep 14/50 | Reward 3116.49 | Loss 160663647.55 | Dist 663.39 | Vehl 4</w:t>
      </w:r>
    </w:p>
    <w:p w14:paraId="75A0A3E7" w14:textId="77777777" w:rsidR="00906AFD" w:rsidRDefault="00906AFD" w:rsidP="00906AFD">
      <w:r>
        <w:t>Vehicle 0: Route=[0, 28, 18, 11, 10, 9, 27, 17, 8, 19, 20, 6, 5, 2, 16, 4, 3, 1, 15, 14, 21, 13, 26, 0], Distance=288.99, RemCap=124.0</w:t>
      </w:r>
    </w:p>
    <w:p w14:paraId="2EBCDC04" w14:textId="77777777" w:rsidR="00906AFD" w:rsidRDefault="00906AFD" w:rsidP="00906AFD">
      <w:r>
        <w:t>Vehicle 1: Route=[0, 7, 29, 23, 0], Distance=117.19, RemCap=450.0</w:t>
      </w:r>
    </w:p>
    <w:p w14:paraId="1E514C1D" w14:textId="77777777" w:rsidR="00906AFD" w:rsidRDefault="00906AFD" w:rsidP="00906AFD">
      <w:r>
        <w:t>Vehicle 2: Route=[0, 25, 12, 24, 0], Distance=178.83, RemCap=420.0</w:t>
      </w:r>
    </w:p>
    <w:p w14:paraId="2FE1B307" w14:textId="77777777" w:rsidR="00906AFD" w:rsidRDefault="00906AFD" w:rsidP="00906AFD">
      <w:r>
        <w:t>Vehicle 3: Route=[0, 30, 22, 0], Distance=78.38, RemCap=478.0</w:t>
      </w:r>
    </w:p>
    <w:p w14:paraId="009DD9C1" w14:textId="77777777" w:rsidR="00906AFD" w:rsidRDefault="00906AFD" w:rsidP="00906AFD">
      <w:r>
        <w:t>Total vehicle waiting time   = 0.00</w:t>
      </w:r>
    </w:p>
    <w:p w14:paraId="42B77C28" w14:textId="77777777" w:rsidR="00906AFD" w:rsidRDefault="00906AFD" w:rsidP="00906AFD">
      <w:r>
        <w:t>Total customer waiting time  = 9267.50</w:t>
      </w:r>
    </w:p>
    <w:p w14:paraId="1422E978" w14:textId="77777777" w:rsidR="00906AFD" w:rsidRDefault="00906AFD" w:rsidP="00906AFD">
      <w:r>
        <w:t>--------------------------------------------------</w:t>
      </w:r>
    </w:p>
    <w:p w14:paraId="1A6364DB" w14:textId="77777777" w:rsidR="00906AFD" w:rsidRDefault="00906AFD" w:rsidP="00906AFD">
      <w:r>
        <w:t>Ep 15/50 | Reward 2881.64 | Loss 132706553.59 | Dist 677.39 | Vehl 4</w:t>
      </w:r>
    </w:p>
    <w:p w14:paraId="7220EB3D" w14:textId="77777777" w:rsidR="00906AFD" w:rsidRDefault="00906AFD" w:rsidP="00906AFD">
      <w:r>
        <w:t>Vehicle 0: Route=[0, 19, 22, 11, 10, 9, 17, 8, 20, 6, 7, 24, 5, 16, 4, 3, 1, 15, 14, 13, 12, 26, 0], Distance=300.68, RemCap=135.0</w:t>
      </w:r>
    </w:p>
    <w:p w14:paraId="73ED8083" w14:textId="77777777" w:rsidR="00906AFD" w:rsidRDefault="00906AFD" w:rsidP="00906AFD">
      <w:r>
        <w:t>Vehicle 1: Route=[0, 30, 2, 29, 18, 28, 0], Distance=140.82, RemCap=387.0</w:t>
      </w:r>
    </w:p>
    <w:p w14:paraId="79681D71" w14:textId="77777777" w:rsidR="00906AFD" w:rsidRDefault="00906AFD" w:rsidP="00906AFD">
      <w:r>
        <w:t>Vehicle 2: Route=[0, 27, 21, 0], Distance=119.97, RemCap=480.0</w:t>
      </w:r>
    </w:p>
    <w:p w14:paraId="2A3E81FF" w14:textId="77777777" w:rsidR="00906AFD" w:rsidRDefault="00906AFD" w:rsidP="00906AFD">
      <w:r>
        <w:t>Vehicle 3: Route=[0, 23, 25, 0], Distance=115.92, RemCap=470.0</w:t>
      </w:r>
    </w:p>
    <w:p w14:paraId="3B0DD68C" w14:textId="77777777" w:rsidR="00906AFD" w:rsidRDefault="00906AFD" w:rsidP="00906AFD">
      <w:r>
        <w:t>Total vehicle waiting time   = 0.00</w:t>
      </w:r>
    </w:p>
    <w:p w14:paraId="1CEC9A91" w14:textId="77777777" w:rsidR="00906AFD" w:rsidRDefault="00906AFD" w:rsidP="00906AFD">
      <w:r>
        <w:lastRenderedPageBreak/>
        <w:t>Total customer waiting time  = 9744.83</w:t>
      </w:r>
    </w:p>
    <w:p w14:paraId="3BF2811F" w14:textId="77777777" w:rsidR="00906AFD" w:rsidRDefault="00906AFD" w:rsidP="00906AFD">
      <w:r>
        <w:t>--------------------------------------------------</w:t>
      </w:r>
    </w:p>
    <w:p w14:paraId="615050EF" w14:textId="77777777" w:rsidR="00906AFD" w:rsidRDefault="00906AFD" w:rsidP="00906AFD">
      <w:r>
        <w:t>Ep 16/50 | Reward 3081.38 | Loss 154367048.01 | Dist 636.12 | Vehl 4</w:t>
      </w:r>
    </w:p>
    <w:p w14:paraId="613DD663" w14:textId="77777777" w:rsidR="00906AFD" w:rsidRDefault="00906AFD" w:rsidP="00906AFD">
      <w:r>
        <w:t>Vehicle 0: Route=[0, 28, 11, 10, 9, 25, 18, 17, 8, 19, 6, 7, 5, 2, 16, 4, 3, 1, 26, 12, 13, 15, 14, 30, 0], Distance=297.52, RemCap=84.0</w:t>
      </w:r>
    </w:p>
    <w:p w14:paraId="1C566D95" w14:textId="77777777" w:rsidR="00906AFD" w:rsidRDefault="00906AFD" w:rsidP="00906AFD">
      <w:r>
        <w:t>Vehicle 1: Route=[0, 20, 23, 29, 21, 0], Distance=140.83, RemCap=431.0</w:t>
      </w:r>
    </w:p>
    <w:p w14:paraId="3AB6A9E5" w14:textId="77777777" w:rsidR="00906AFD" w:rsidRDefault="00906AFD" w:rsidP="00906AFD">
      <w:r>
        <w:t>Vehicle 2: Route=[0, 22, 0], Distance=48.59, RemCap=497.0</w:t>
      </w:r>
    </w:p>
    <w:p w14:paraId="0CA09BF3" w14:textId="77777777" w:rsidR="00906AFD" w:rsidRDefault="00906AFD" w:rsidP="00906AFD">
      <w:r>
        <w:t>Vehicle 3: Route=[0, 24, 27, 0], Distance=149.18, RemCap=460.0</w:t>
      </w:r>
    </w:p>
    <w:p w14:paraId="088B6005" w14:textId="77777777" w:rsidR="00906AFD" w:rsidRDefault="00906AFD" w:rsidP="00906AFD">
      <w:r>
        <w:t>Total vehicle waiting time   = 36.94</w:t>
      </w:r>
    </w:p>
    <w:p w14:paraId="65EF4FC5" w14:textId="77777777" w:rsidR="00906AFD" w:rsidRDefault="00906AFD" w:rsidP="00906AFD">
      <w:r>
        <w:t>Total customer waiting time  = 8888.13</w:t>
      </w:r>
    </w:p>
    <w:p w14:paraId="28D41BFF" w14:textId="77777777" w:rsidR="00906AFD" w:rsidRDefault="00906AFD" w:rsidP="00906AFD">
      <w:r>
        <w:t>--------------------------------------------------</w:t>
      </w:r>
    </w:p>
    <w:p w14:paraId="6C42E0E6" w14:textId="77777777" w:rsidR="00906AFD" w:rsidRDefault="00906AFD" w:rsidP="00906AFD">
      <w:r>
        <w:t>Ep 17/50 | Reward 3241.21 | Loss 167162535.32 | Dist 521.07 | Vehl 4</w:t>
      </w:r>
    </w:p>
    <w:p w14:paraId="5CBABA89" w14:textId="77777777" w:rsidR="00906AFD" w:rsidRDefault="00906AFD" w:rsidP="00906AFD">
      <w:r>
        <w:t>Vehicle 0: Route=[0, 18, 11, 27, 25, 9, 10, 13, 12, 26, 15, 14, 1, 3, 4, 16, 2, 5, 6, 7, 20, 8, 17, 19, 30, 0], Distance=308.94, RemCap=69.0</w:t>
      </w:r>
    </w:p>
    <w:p w14:paraId="0292F1AA" w14:textId="77777777" w:rsidR="00906AFD" w:rsidRDefault="00906AFD" w:rsidP="00906AFD">
      <w:r>
        <w:t>Vehicle 1: Route=[0, 22, 23, 21, 28, 0], Distance=105.12, RemCap=453.0</w:t>
      </w:r>
    </w:p>
    <w:p w14:paraId="5A4DBCB4" w14:textId="77777777" w:rsidR="00906AFD" w:rsidRDefault="00906AFD" w:rsidP="00906AFD">
      <w:r>
        <w:t>Vehicle 2: Route=[0], Distance=0.00, RemCap=500</w:t>
      </w:r>
    </w:p>
    <w:p w14:paraId="734D3D33" w14:textId="77777777" w:rsidR="00906AFD" w:rsidRDefault="00906AFD" w:rsidP="00906AFD">
      <w:r>
        <w:t>Vehicle 3: Route=[0, 29, 24, 0], Distance=107.01, RemCap=450.0</w:t>
      </w:r>
    </w:p>
    <w:p w14:paraId="7531CF60" w14:textId="77777777" w:rsidR="00906AFD" w:rsidRDefault="00906AFD" w:rsidP="00906AFD">
      <w:r>
        <w:t>Total vehicle waiting time   = 0.00</w:t>
      </w:r>
    </w:p>
    <w:p w14:paraId="12ED8DD7" w14:textId="77777777" w:rsidR="00906AFD" w:rsidRDefault="00906AFD" w:rsidP="00906AFD">
      <w:r>
        <w:t>Total customer waiting time  = 8906.43</w:t>
      </w:r>
    </w:p>
    <w:p w14:paraId="3E671D3D" w14:textId="77777777" w:rsidR="00906AFD" w:rsidRDefault="00906AFD" w:rsidP="00906AFD">
      <w:r>
        <w:t>--------------------------------------------------</w:t>
      </w:r>
    </w:p>
    <w:p w14:paraId="14D9867A" w14:textId="77777777" w:rsidR="00906AFD" w:rsidRDefault="00906AFD" w:rsidP="00906AFD">
      <w:r>
        <w:t>Ep 18/50 | Reward 3427.86 | Loss 185445149.34 | Dist 541.10 | Vehl 4</w:t>
      </w:r>
    </w:p>
    <w:p w14:paraId="7808BD93" w14:textId="77777777" w:rsidR="00906AFD" w:rsidRDefault="00906AFD" w:rsidP="00906AFD">
      <w:r>
        <w:t>Vehicle 0: Route=[0, 23, 13, 12, 15, 14, 1, 3, 4, 16, 2, 5, 6, 7, 20, 19, 8, 17, 22, 18, 11, 10, 9, 27, 25, 0], Distance=292.99, RemCap=95.0</w:t>
      </w:r>
    </w:p>
    <w:p w14:paraId="025DA6A5" w14:textId="77777777" w:rsidR="00906AFD" w:rsidRDefault="00906AFD" w:rsidP="00906AFD">
      <w:r>
        <w:t>Vehicle 1: Route=[0, 28, 30, 0], Distance=70.41, RemCap=467.0</w:t>
      </w:r>
    </w:p>
    <w:p w14:paraId="5DCEAD54" w14:textId="77777777" w:rsidR="00906AFD" w:rsidRDefault="00906AFD" w:rsidP="00906AFD">
      <w:r>
        <w:t>Vehicle 2: Route=[0, 29, 26, 0], Distance=69.49, RemCap=450.0</w:t>
      </w:r>
    </w:p>
    <w:p w14:paraId="5CDC61DB" w14:textId="77777777" w:rsidR="00906AFD" w:rsidRDefault="00906AFD" w:rsidP="00906AFD">
      <w:r>
        <w:t>Vehicle 3: Route=[0, 21, 24, 0], Distance=108.20, RemCap=460.0</w:t>
      </w:r>
    </w:p>
    <w:p w14:paraId="0DA30672" w14:textId="77777777" w:rsidR="00906AFD" w:rsidRDefault="00906AFD" w:rsidP="00906AFD">
      <w:r>
        <w:t>Total vehicle waiting time   = 0.00</w:t>
      </w:r>
    </w:p>
    <w:p w14:paraId="423B0EDE" w14:textId="77777777" w:rsidR="00906AFD" w:rsidRDefault="00906AFD" w:rsidP="00906AFD">
      <w:r>
        <w:lastRenderedPageBreak/>
        <w:t>Total customer waiting time  = 6744.97</w:t>
      </w:r>
    </w:p>
    <w:p w14:paraId="6EB6311D" w14:textId="77777777" w:rsidR="00906AFD" w:rsidRDefault="00906AFD" w:rsidP="00906AFD">
      <w:r>
        <w:t>--------------------------------------------------</w:t>
      </w:r>
    </w:p>
    <w:p w14:paraId="5E8716E6" w14:textId="77777777" w:rsidR="00906AFD" w:rsidRDefault="00906AFD" w:rsidP="00906AFD">
      <w:r>
        <w:t>Ep 19/50 | Reward 3113.24 | Loss 159419529.63 | Dist 538.82 | Vehl 4</w:t>
      </w:r>
    </w:p>
    <w:p w14:paraId="7F866F03" w14:textId="77777777" w:rsidR="00906AFD" w:rsidRDefault="00906AFD" w:rsidP="00906AFD">
      <w:r>
        <w:t>Vehicle 0: Route=[0, 18, 11, 10, 9, 27, 25, 17, 8, 19, 20, 7, 5, 2, 4, 3, 1, 15, 14, 23, 13, 12, 21, 0], Distance=286.05, RemCap=118.0</w:t>
      </w:r>
    </w:p>
    <w:p w14:paraId="635DB0C9" w14:textId="77777777" w:rsidR="00906AFD" w:rsidRDefault="00906AFD" w:rsidP="00906AFD">
      <w:r>
        <w:t>Vehicle 1: Route=[0, 6, 16, 29, 26, 0], Distance=126.44, RemCap=420.0</w:t>
      </w:r>
    </w:p>
    <w:p w14:paraId="1C540209" w14:textId="77777777" w:rsidR="00906AFD" w:rsidRDefault="00906AFD" w:rsidP="00906AFD">
      <w:r>
        <w:t>Vehicle 2: Route=[0, 24, 30, 0], Distance=64.13, RemCap=451.0</w:t>
      </w:r>
    </w:p>
    <w:p w14:paraId="5DDEE624" w14:textId="77777777" w:rsidR="00906AFD" w:rsidRDefault="00906AFD" w:rsidP="00906AFD">
      <w:r>
        <w:t>Vehicle 3: Route=[0, 28, 22, 0], Distance=62.21, RemCap=483.0</w:t>
      </w:r>
    </w:p>
    <w:p w14:paraId="4B2FC8DF" w14:textId="77777777" w:rsidR="00906AFD" w:rsidRDefault="00906AFD" w:rsidP="00906AFD">
      <w:r>
        <w:t>Total vehicle waiting time   = 0.00</w:t>
      </w:r>
    </w:p>
    <w:p w14:paraId="0339EC08" w14:textId="77777777" w:rsidR="00906AFD" w:rsidRDefault="00906AFD" w:rsidP="00906AFD">
      <w:r>
        <w:t>Total customer waiting time  = 9689.25</w:t>
      </w:r>
    </w:p>
    <w:p w14:paraId="60209A4A" w14:textId="77777777" w:rsidR="00906AFD" w:rsidRDefault="00906AFD" w:rsidP="00906AFD">
      <w:r>
        <w:t>--------------------------------------------------</w:t>
      </w:r>
    </w:p>
    <w:p w14:paraId="5DCBE93E" w14:textId="77777777" w:rsidR="00906AFD" w:rsidRDefault="00906AFD" w:rsidP="00906AFD">
      <w:r>
        <w:t>Ep 20/50 | Reward 3157.88 | Loss 163564125.35 | Dist 559.74 | Vehl 4</w:t>
      </w:r>
    </w:p>
    <w:p w14:paraId="72BFD0A1" w14:textId="77777777" w:rsidR="00906AFD" w:rsidRDefault="00906AFD" w:rsidP="00906AFD">
      <w:r>
        <w:t>Vehicle 0: Route=[0, 14, 21, 13, 12, 15, 1, 3, 4, 16, 2, 5, 24, 7, 6, 20, 19, 8, 17, 22, 18, 11, 10, 9, 27, 0], Distance=291.64, RemCap=85.0</w:t>
      </w:r>
    </w:p>
    <w:p w14:paraId="43B399EA" w14:textId="77777777" w:rsidR="00906AFD" w:rsidRDefault="00906AFD" w:rsidP="00906AFD">
      <w:r>
        <w:t>Vehicle 1: Route=[0, 29, 0], Distance=63.46, RemCap=480.0</w:t>
      </w:r>
    </w:p>
    <w:p w14:paraId="5C246F5C" w14:textId="77777777" w:rsidR="00906AFD" w:rsidRDefault="00906AFD" w:rsidP="00906AFD">
      <w:r>
        <w:t>Vehicle 2: Route=[0, 30, 25, 23, 26, 0], Distance=162.15, RemCap=421.0</w:t>
      </w:r>
    </w:p>
    <w:p w14:paraId="7CD115F4" w14:textId="77777777" w:rsidR="00906AFD" w:rsidRDefault="00906AFD" w:rsidP="00906AFD">
      <w:r>
        <w:t>Vehicle 3: Route=[0, 28, 0], Distance=42.49, RemCap=486.0</w:t>
      </w:r>
    </w:p>
    <w:p w14:paraId="7C44234E" w14:textId="77777777" w:rsidR="00906AFD" w:rsidRDefault="00906AFD" w:rsidP="00906AFD">
      <w:r>
        <w:t>Total vehicle waiting time   = 0.00</w:t>
      </w:r>
    </w:p>
    <w:p w14:paraId="5D0B564E" w14:textId="77777777" w:rsidR="00906AFD" w:rsidRDefault="00906AFD" w:rsidP="00906AFD">
      <w:r>
        <w:t>Total customer waiting time  = 9952.28</w:t>
      </w:r>
    </w:p>
    <w:p w14:paraId="16FAC8A1" w14:textId="77777777" w:rsidR="00906AFD" w:rsidRDefault="00906AFD" w:rsidP="00906AFD">
      <w:r>
        <w:t>--------------------------------------------------</w:t>
      </w:r>
    </w:p>
    <w:p w14:paraId="2DEF773F" w14:textId="77777777" w:rsidR="00906AFD" w:rsidRDefault="00906AFD" w:rsidP="00906AFD">
      <w:r>
        <w:t>Ep 21/50 | Reward 3153.91 | Loss 154688001.31 | Dist 629.56 | Vehl 4</w:t>
      </w:r>
    </w:p>
    <w:p w14:paraId="56BE6C8C" w14:textId="77777777" w:rsidR="00906AFD" w:rsidRDefault="00906AFD" w:rsidP="00906AFD">
      <w:r>
        <w:t>Vehicle 0: Route=[0, 19, 17, 8, 20, 6, 7, 24, 5, 2, 4, 3, 1, 14, 12, 13, 23, 11, 10, 9, 25, 18, 28, 0], Distance=303.41, RemCap=84.0</w:t>
      </w:r>
    </w:p>
    <w:p w14:paraId="62572DB2" w14:textId="77777777" w:rsidR="00906AFD" w:rsidRDefault="00906AFD" w:rsidP="00906AFD">
      <w:r>
        <w:t>Vehicle 1: Route=[0, 22, 16, 29, 0], Distance=139.53, RemCap=467.0</w:t>
      </w:r>
    </w:p>
    <w:p w14:paraId="4580E2A6" w14:textId="77777777" w:rsidR="00906AFD" w:rsidRDefault="00906AFD" w:rsidP="00906AFD">
      <w:r>
        <w:t>Vehicle 2: Route=[0, 15, 21, 26, 0], Distance=71.70, RemCap=450.0</w:t>
      </w:r>
    </w:p>
    <w:p w14:paraId="7C83E41A" w14:textId="77777777" w:rsidR="00906AFD" w:rsidRDefault="00906AFD" w:rsidP="00906AFD">
      <w:r>
        <w:t>Vehicle 3: Route=[0, 30, 27, 0], Distance=114.92, RemCap=471.0</w:t>
      </w:r>
    </w:p>
    <w:p w14:paraId="6AD2A591" w14:textId="77777777" w:rsidR="00906AFD" w:rsidRDefault="00906AFD" w:rsidP="00906AFD">
      <w:r>
        <w:t>Total vehicle waiting time   = 0.00</w:t>
      </w:r>
    </w:p>
    <w:p w14:paraId="2E2689B6" w14:textId="77777777" w:rsidR="00906AFD" w:rsidRDefault="00906AFD" w:rsidP="00906AFD">
      <w:r>
        <w:lastRenderedPageBreak/>
        <w:t>Total customer waiting time  = 9881.78</w:t>
      </w:r>
    </w:p>
    <w:p w14:paraId="177DE376" w14:textId="77777777" w:rsidR="00906AFD" w:rsidRDefault="00906AFD" w:rsidP="00906AFD">
      <w:r>
        <w:t>--------------------------------------------------</w:t>
      </w:r>
    </w:p>
    <w:p w14:paraId="538BDF43" w14:textId="77777777" w:rsidR="00906AFD" w:rsidRDefault="00906AFD" w:rsidP="00906AFD">
      <w:r>
        <w:t>Ep 22/50 | Reward 3312.41 | Loss 201040057.01 | Dist 609.07 | Vehl 4</w:t>
      </w:r>
    </w:p>
    <w:p w14:paraId="3800EC6D" w14:textId="77777777" w:rsidR="00906AFD" w:rsidRDefault="00906AFD" w:rsidP="00906AFD">
      <w:r>
        <w:t>Vehicle 0: Route=[0, 18, 11, 10, 9, 25, 17, 8, 19, 20, 7, 6, 5, 2, 4, 3, 1, 14, 15, 29, 12, 13, 21, 0], Distance=282.57, RemCap=108.0</w:t>
      </w:r>
    </w:p>
    <w:p w14:paraId="167AD855" w14:textId="77777777" w:rsidR="00906AFD" w:rsidRDefault="00906AFD" w:rsidP="00906AFD">
      <w:r>
        <w:t>Vehicle 1: Route=[0, 26, 28, 0], Distance=80.18, RemCap=456.0</w:t>
      </w:r>
    </w:p>
    <w:p w14:paraId="01C9FA57" w14:textId="77777777" w:rsidR="00906AFD" w:rsidRDefault="00906AFD" w:rsidP="00906AFD">
      <w:r>
        <w:t>Vehicle 2: Route=[0, 27, 23, 16, 24, 0], Distance=167.94, RemCap=430.0</w:t>
      </w:r>
    </w:p>
    <w:p w14:paraId="3C959DB1" w14:textId="77777777" w:rsidR="00906AFD" w:rsidRDefault="00906AFD" w:rsidP="00906AFD">
      <w:r>
        <w:t>Vehicle 3: Route=[0, 30, 22, 0], Distance=78.38, RemCap=478.0</w:t>
      </w:r>
    </w:p>
    <w:p w14:paraId="52CF7115" w14:textId="77777777" w:rsidR="00906AFD" w:rsidRDefault="00906AFD" w:rsidP="00906AFD">
      <w:r>
        <w:t>Total vehicle waiting time   = 0.00</w:t>
      </w:r>
    </w:p>
    <w:p w14:paraId="7B32250B" w14:textId="77777777" w:rsidR="00906AFD" w:rsidRDefault="00906AFD" w:rsidP="00906AFD">
      <w:r>
        <w:t>Total customer waiting time  = 7495.74</w:t>
      </w:r>
    </w:p>
    <w:p w14:paraId="4DC3FED9" w14:textId="77777777" w:rsidR="00906AFD" w:rsidRDefault="00906AFD" w:rsidP="00906AFD">
      <w:r>
        <w:t>--------------------------------------------------</w:t>
      </w:r>
    </w:p>
    <w:p w14:paraId="73149B61" w14:textId="77777777" w:rsidR="00906AFD" w:rsidRDefault="00906AFD" w:rsidP="00906AFD">
      <w:r>
        <w:t>Ep 23/50 | Reward 3365.20 | Loss 185340896.04 | Dist 601.68 | Vehl 4</w:t>
      </w:r>
    </w:p>
    <w:p w14:paraId="7899BC31" w14:textId="77777777" w:rsidR="00906AFD" w:rsidRDefault="00906AFD" w:rsidP="00906AFD">
      <w:r>
        <w:t>Vehicle 0: Route=[0, 21, 13, 12, 26, 15, 14, 1, 3, 4, 16, 2, 5, 6, 20, 19, 8, 17, 18, 11, 10, 9, 25, 27, 0], Distance=291.42, RemCap=88.0</w:t>
      </w:r>
    </w:p>
    <w:p w14:paraId="3CD589A1" w14:textId="77777777" w:rsidR="00906AFD" w:rsidRDefault="00906AFD" w:rsidP="00906AFD">
      <w:r>
        <w:t>Vehicle 1: Route=[0, 7, 29, 28, 0], Distance=130.42, RemCap=456.0</w:t>
      </w:r>
    </w:p>
    <w:p w14:paraId="670DB9A1" w14:textId="77777777" w:rsidR="00906AFD" w:rsidRDefault="00906AFD" w:rsidP="00906AFD">
      <w:r>
        <w:t>Vehicle 2: Route=[0, 24, 23, 0], Distance=101.45, RemCap=450.0</w:t>
      </w:r>
    </w:p>
    <w:p w14:paraId="14975505" w14:textId="77777777" w:rsidR="00906AFD" w:rsidRDefault="00906AFD" w:rsidP="00906AFD">
      <w:r>
        <w:t>Vehicle 3: Route=[0, 22, 30, 0], Distance=78.38, RemCap=478.0</w:t>
      </w:r>
    </w:p>
    <w:p w14:paraId="0CA55A24" w14:textId="77777777" w:rsidR="00906AFD" w:rsidRDefault="00906AFD" w:rsidP="00906AFD">
      <w:r>
        <w:t>Total vehicle waiting time   = 0.00</w:t>
      </w:r>
    </w:p>
    <w:p w14:paraId="3E7FC8D5" w14:textId="77777777" w:rsidR="00906AFD" w:rsidRDefault="00906AFD" w:rsidP="00906AFD">
      <w:r>
        <w:t>Total customer waiting time  = 6695.47</w:t>
      </w:r>
    </w:p>
    <w:p w14:paraId="47485E3B" w14:textId="77777777" w:rsidR="00906AFD" w:rsidRDefault="00906AFD" w:rsidP="00906AFD">
      <w:r>
        <w:t>--------------------------------------------------</w:t>
      </w:r>
    </w:p>
    <w:p w14:paraId="3E53E8E2" w14:textId="77777777" w:rsidR="00906AFD" w:rsidRDefault="00906AFD" w:rsidP="00906AFD">
      <w:r>
        <w:t>Ep 24/50 | Reward 3148.76 | Loss 157533254.78 | Dist 636.00 | Vehl 4</w:t>
      </w:r>
    </w:p>
    <w:p w14:paraId="3419EBB6" w14:textId="77777777" w:rsidR="00906AFD" w:rsidRDefault="00906AFD" w:rsidP="00906AFD">
      <w:r>
        <w:t>Vehicle 0: Route=[0, 19, 17, 8, 20, 6, 7, 24, 5, 2, 4, 3, 1, 29, 15, 14, 13, 9, 10, 11, 18, 22, 0], Distance=284.55, RemCap=135.0</w:t>
      </w:r>
    </w:p>
    <w:p w14:paraId="61747524" w14:textId="77777777" w:rsidR="00906AFD" w:rsidRDefault="00906AFD" w:rsidP="00906AFD">
      <w:r>
        <w:t>Vehicle 1: Route=[0, 16, 12, 27, 0], Distance=160.96, RemCap=440.0</w:t>
      </w:r>
    </w:p>
    <w:p w14:paraId="4BBEBF9E" w14:textId="77777777" w:rsidR="00906AFD" w:rsidRDefault="00906AFD" w:rsidP="00906AFD">
      <w:r>
        <w:t>Vehicle 2: Route=[0, 23, 26, 21, 0], Distance=68.38, RemCap=440.0</w:t>
      </w:r>
    </w:p>
    <w:p w14:paraId="6FC9EC8F" w14:textId="77777777" w:rsidR="00906AFD" w:rsidRDefault="00906AFD" w:rsidP="00906AFD">
      <w:r>
        <w:t>Vehicle 3: Route=[0, 30, 28, 25, 0], Distance=122.11, RemCap=457.0</w:t>
      </w:r>
    </w:p>
    <w:p w14:paraId="308513D3" w14:textId="77777777" w:rsidR="00906AFD" w:rsidRDefault="00906AFD" w:rsidP="00906AFD">
      <w:r>
        <w:t>Total vehicle waiting time   = 0.00</w:t>
      </w:r>
    </w:p>
    <w:p w14:paraId="7C565273" w14:textId="77777777" w:rsidR="00906AFD" w:rsidRDefault="00906AFD" w:rsidP="00906AFD">
      <w:r>
        <w:lastRenderedPageBreak/>
        <w:t>Total customer waiting time  = 9477.31</w:t>
      </w:r>
    </w:p>
    <w:p w14:paraId="16A60CF3" w14:textId="77777777" w:rsidR="00906AFD" w:rsidRDefault="00906AFD" w:rsidP="00906AFD">
      <w:r>
        <w:t>--------------------------------------------------</w:t>
      </w:r>
    </w:p>
    <w:p w14:paraId="7B4B93D3" w14:textId="77777777" w:rsidR="00906AFD" w:rsidRDefault="00906AFD" w:rsidP="00906AFD">
      <w:r>
        <w:t>Ep 25/50 | Reward 3251.51 | Loss 172272788.42 | Dist 535.59 | Vehl 4</w:t>
      </w:r>
    </w:p>
    <w:p w14:paraId="1D7305C8" w14:textId="77777777" w:rsidR="00906AFD" w:rsidRDefault="00906AFD" w:rsidP="00906AFD">
      <w:r>
        <w:t>Vehicle 0: Route=[0, 19, 17, 8, 20, 7, 6, 30, 2, 5, 4, 3, 1, 15, 12, 13, 23, 28, 18, 11, 10, 9, 25, 0], Distance=302.76, RemCap=95.0</w:t>
      </w:r>
    </w:p>
    <w:p w14:paraId="60B19482" w14:textId="77777777" w:rsidR="00906AFD" w:rsidRDefault="00906AFD" w:rsidP="00906AFD">
      <w:r>
        <w:t>Vehicle 1: Route=[0, 14, 29, 26, 21, 0], Distance=70.50, RemCap=430.0</w:t>
      </w:r>
    </w:p>
    <w:p w14:paraId="179B2AAD" w14:textId="77777777" w:rsidR="00906AFD" w:rsidRDefault="00906AFD" w:rsidP="00906AFD">
      <w:r>
        <w:t>Vehicle 2: Route=[0, 22, 27, 16, 24, 0], Distance=162.33, RemCap=447.0</w:t>
      </w:r>
    </w:p>
    <w:p w14:paraId="36C0F475" w14:textId="77777777" w:rsidR="00906AFD" w:rsidRDefault="00906AFD" w:rsidP="00906AFD">
      <w:r>
        <w:t>Vehicle 3: Route=[0], Distance=0.00, RemCap=500</w:t>
      </w:r>
    </w:p>
    <w:p w14:paraId="236EFC88" w14:textId="77777777" w:rsidR="00906AFD" w:rsidRDefault="00906AFD" w:rsidP="00906AFD">
      <w:r>
        <w:t>Total vehicle waiting time   = 0.00</w:t>
      </w:r>
    </w:p>
    <w:p w14:paraId="73DAA094" w14:textId="77777777" w:rsidR="00906AFD" w:rsidRDefault="00906AFD" w:rsidP="00906AFD">
      <w:r>
        <w:t>Total customer waiting time  = 9578.89</w:t>
      </w:r>
    </w:p>
    <w:p w14:paraId="254F504B" w14:textId="77777777" w:rsidR="00906AFD" w:rsidRDefault="00906AFD" w:rsidP="00906AFD">
      <w:r>
        <w:t>--------------------------------------------------</w:t>
      </w:r>
    </w:p>
    <w:p w14:paraId="6EC810E7" w14:textId="77777777" w:rsidR="00906AFD" w:rsidRDefault="00906AFD" w:rsidP="00906AFD">
      <w:r>
        <w:t>Ep 26/50 | Reward 3361.94 | Loss 186365443.98 | Dist 616.37 | Vehl 4</w:t>
      </w:r>
    </w:p>
    <w:p w14:paraId="0C3D6EF3" w14:textId="77777777" w:rsidR="00906AFD" w:rsidRDefault="00906AFD" w:rsidP="00906AFD">
      <w:r>
        <w:t>Vehicle 0: Route=[0, 2, 1, 3, 4, 16, 5, 24, 7, 6, 20, 19, 8, 17, 22, 18, 11, 10, 9, 13, 12, 29, 21, 0], Distance=295.92, RemCap=95.0</w:t>
      </w:r>
    </w:p>
    <w:p w14:paraId="2BD60BAA" w14:textId="77777777" w:rsidR="00906AFD" w:rsidRDefault="00906AFD" w:rsidP="00906AFD">
      <w:r>
        <w:t>Vehicle 1: Route=[0, 14, 15, 23, 28, 0], Distance=74.87, RemCap=446.0</w:t>
      </w:r>
    </w:p>
    <w:p w14:paraId="4D8A32C0" w14:textId="77777777" w:rsidR="00906AFD" w:rsidRDefault="00906AFD" w:rsidP="00906AFD">
      <w:r>
        <w:t>Vehicle 2: Route=[0, 26, 25, 0], Distance=130.66, RemCap=460.0</w:t>
      </w:r>
    </w:p>
    <w:p w14:paraId="49C9E038" w14:textId="77777777" w:rsidR="00906AFD" w:rsidRDefault="00906AFD" w:rsidP="00906AFD">
      <w:r>
        <w:t>Vehicle 3: Route=[0, 30, 27, 0], Distance=114.92, RemCap=471.0</w:t>
      </w:r>
    </w:p>
    <w:p w14:paraId="60AB9078" w14:textId="77777777" w:rsidR="00906AFD" w:rsidRDefault="00906AFD" w:rsidP="00906AFD">
      <w:r>
        <w:t>Total vehicle waiting time   = 0.00</w:t>
      </w:r>
    </w:p>
    <w:p w14:paraId="30D23A6A" w14:textId="77777777" w:rsidR="00906AFD" w:rsidRDefault="00906AFD" w:rsidP="00906AFD">
      <w:r>
        <w:t>Total customer waiting time  = 7135.87</w:t>
      </w:r>
    </w:p>
    <w:p w14:paraId="0C17C0CA" w14:textId="77777777" w:rsidR="00906AFD" w:rsidRDefault="00906AFD" w:rsidP="00906AFD">
      <w:r>
        <w:t>--------------------------------------------------</w:t>
      </w:r>
    </w:p>
    <w:p w14:paraId="064BB56A" w14:textId="77777777" w:rsidR="00906AFD" w:rsidRDefault="00906AFD" w:rsidP="00906AFD">
      <w:r>
        <w:t>Ep 27/50 | Reward 3271.82 | Loss 172600273.26 | Dist 584.90 | Vehl 4</w:t>
      </w:r>
    </w:p>
    <w:p w14:paraId="217B678B" w14:textId="77777777" w:rsidR="00906AFD" w:rsidRDefault="00906AFD" w:rsidP="00906AFD">
      <w:r>
        <w:t>Vehicle 0: Route=[0, 18, 11, 10, 9, 17, 8, 19, 20, 6, 24, 5, 2, 16, 4, 3, 1, 15, 29, 26, 12, 13, 21, 0], Distance=280.97, RemCap=68.0</w:t>
      </w:r>
    </w:p>
    <w:p w14:paraId="164016A4" w14:textId="77777777" w:rsidR="00906AFD" w:rsidRDefault="00906AFD" w:rsidP="00906AFD">
      <w:r>
        <w:t>Vehicle 1: Route=[0, 30, 14, 22, 27, 25, 0], Distance=151.19, RemCap=448.0</w:t>
      </w:r>
    </w:p>
    <w:p w14:paraId="33B14E92" w14:textId="77777777" w:rsidR="00906AFD" w:rsidRDefault="00906AFD" w:rsidP="00906AFD">
      <w:r>
        <w:t>Vehicle 2: Route=[0, 7, 28, 0], Distance=101.40, RemCap=476.0</w:t>
      </w:r>
    </w:p>
    <w:p w14:paraId="34200B56" w14:textId="77777777" w:rsidR="00906AFD" w:rsidRDefault="00906AFD" w:rsidP="00906AFD">
      <w:r>
        <w:t>Vehicle 3: Route=[0, 23, 0], Distance=51.34, RemCap=480.0</w:t>
      </w:r>
    </w:p>
    <w:p w14:paraId="4C5FA2FB" w14:textId="77777777" w:rsidR="00906AFD" w:rsidRDefault="00906AFD" w:rsidP="00906AFD">
      <w:r>
        <w:t>Total vehicle waiting time   = 0.00</w:t>
      </w:r>
    </w:p>
    <w:p w14:paraId="0BFC4EA1" w14:textId="77777777" w:rsidR="00906AFD" w:rsidRDefault="00906AFD" w:rsidP="00906AFD">
      <w:r>
        <w:lastRenderedPageBreak/>
        <w:t>Total customer waiting time  = 8322.41</w:t>
      </w:r>
    </w:p>
    <w:p w14:paraId="696128FD" w14:textId="77777777" w:rsidR="00906AFD" w:rsidRDefault="00906AFD" w:rsidP="00906AFD">
      <w:r>
        <w:t>--------------------------------------------------</w:t>
      </w:r>
    </w:p>
    <w:p w14:paraId="4F6E5C15" w14:textId="77777777" w:rsidR="00906AFD" w:rsidRDefault="00906AFD" w:rsidP="00906AFD">
      <w:r>
        <w:t>Ep 28/50 | Reward 3287.29 | Loss 171260940.00 | Dist 686.41 | Vehl 4</w:t>
      </w:r>
    </w:p>
    <w:p w14:paraId="57CF7A3A" w14:textId="77777777" w:rsidR="00906AFD" w:rsidRDefault="00906AFD" w:rsidP="00906AFD">
      <w:r>
        <w:t>Vehicle 0: Route=[0, 18, 11, 10, 9, 17, 8, 19, 20, 7, 6, 5, 16, 4, 3, 1, 2, 23, 13, 15, 29, 26, 0], Distance=298.57, RemCap=118.0</w:t>
      </w:r>
    </w:p>
    <w:p w14:paraId="4D90F2CA" w14:textId="77777777" w:rsidR="00906AFD" w:rsidRDefault="00906AFD" w:rsidP="00906AFD">
      <w:r>
        <w:t>Vehicle 1: Route=[0, 25, 21, 14, 30, 0], Distance=144.00, RemCap=451.0</w:t>
      </w:r>
    </w:p>
    <w:p w14:paraId="4CBF028E" w14:textId="77777777" w:rsidR="00906AFD" w:rsidRDefault="00906AFD" w:rsidP="00906AFD">
      <w:r>
        <w:t>Vehicle 2: Route=[0, 12, 28, 27, 0], Distance=131.16, RemCap=436.0</w:t>
      </w:r>
    </w:p>
    <w:p w14:paraId="56D1CCE3" w14:textId="77777777" w:rsidR="00906AFD" w:rsidRDefault="00906AFD" w:rsidP="00906AFD">
      <w:r>
        <w:t>Vehicle 3: Route=[0, 24, 22, 0], Distance=112.69, RemCap=467.0</w:t>
      </w:r>
    </w:p>
    <w:p w14:paraId="49AE0F5C" w14:textId="77777777" w:rsidR="00906AFD" w:rsidRDefault="00906AFD" w:rsidP="00906AFD">
      <w:r>
        <w:t>Total vehicle waiting time   = 0.00</w:t>
      </w:r>
    </w:p>
    <w:p w14:paraId="35900FAB" w14:textId="77777777" w:rsidR="00906AFD" w:rsidRDefault="00906AFD" w:rsidP="00906AFD">
      <w:r>
        <w:t>Total customer waiting time  = 8084.06</w:t>
      </w:r>
    </w:p>
    <w:p w14:paraId="72B5E564" w14:textId="77777777" w:rsidR="00906AFD" w:rsidRDefault="00906AFD" w:rsidP="00906AFD">
      <w:r>
        <w:t>--------------------------------------------------</w:t>
      </w:r>
    </w:p>
    <w:p w14:paraId="472E181A" w14:textId="77777777" w:rsidR="00906AFD" w:rsidRDefault="00906AFD" w:rsidP="00906AFD">
      <w:r>
        <w:t>Ep 29/50 | Reward 3062.44 | Loss 143482130.42 | Dist 678.51 | Vehl 4</w:t>
      </w:r>
    </w:p>
    <w:p w14:paraId="4E5F7124" w14:textId="77777777" w:rsidR="00906AFD" w:rsidRDefault="00906AFD" w:rsidP="00906AFD">
      <w:r>
        <w:t>Vehicle 0: Route=[0, 19, 17, 8, 20, 7, 6, 5, 2, 4, 3, 1, 15, 29, 12, 13, 28, 18, 11, 10, 9, 25, 0], Distance=294.89, RemCap=114.0</w:t>
      </w:r>
    </w:p>
    <w:p w14:paraId="3E8447CC" w14:textId="77777777" w:rsidR="00906AFD" w:rsidRDefault="00906AFD" w:rsidP="00906AFD">
      <w:r>
        <w:t>Vehicle 1: Route=[0, 30, 16, 22, 21, 0], Distance=157.18, RemCap=458.0</w:t>
      </w:r>
    </w:p>
    <w:p w14:paraId="73C32F27" w14:textId="77777777" w:rsidR="00906AFD" w:rsidRDefault="00906AFD" w:rsidP="00906AFD">
      <w:r>
        <w:t>Vehicle 2: Route=[0, 24, 14, 26, 0], Distance=113.58, RemCap=430.0</w:t>
      </w:r>
    </w:p>
    <w:p w14:paraId="21F4E767" w14:textId="77777777" w:rsidR="00906AFD" w:rsidRDefault="00906AFD" w:rsidP="00906AFD">
      <w:r>
        <w:t>Vehicle 3: Route=[0, 23, 27, 0], Distance=112.85, RemCap=470.0</w:t>
      </w:r>
    </w:p>
    <w:p w14:paraId="4B5E1430" w14:textId="77777777" w:rsidR="00906AFD" w:rsidRDefault="00906AFD" w:rsidP="00906AFD">
      <w:r>
        <w:t>Total vehicle waiting time   = 0.00</w:t>
      </w:r>
    </w:p>
    <w:p w14:paraId="733950FF" w14:textId="77777777" w:rsidR="00906AFD" w:rsidRDefault="00906AFD" w:rsidP="00906AFD">
      <w:r>
        <w:t>Total customer waiting time  = 9498.21</w:t>
      </w:r>
    </w:p>
    <w:p w14:paraId="78E5457D" w14:textId="77777777" w:rsidR="00906AFD" w:rsidRDefault="00906AFD" w:rsidP="00906AFD">
      <w:r>
        <w:t>--------------------------------------------------</w:t>
      </w:r>
    </w:p>
    <w:p w14:paraId="0EA7BA2F" w14:textId="77777777" w:rsidR="00906AFD" w:rsidRDefault="00906AFD" w:rsidP="00906AFD">
      <w:r>
        <w:t>Ep 30/50 | Reward 3313.62 | Loss 186921831.98 | Dist 599.81 | Vehl 4</w:t>
      </w:r>
    </w:p>
    <w:p w14:paraId="539E5498" w14:textId="77777777" w:rsidR="00906AFD" w:rsidRDefault="00906AFD" w:rsidP="00906AFD">
      <w:r>
        <w:t>Vehicle 0: Route=[0, 30, 14, 13, 12, 26, 29, 1, 3, 4, 2, 5, 6, 7, 20, 19, 8, 17, 18, 11, 10, 9, 25, 0], Distance=307.89, RemCap=79.0</w:t>
      </w:r>
    </w:p>
    <w:p w14:paraId="7C203BE8" w14:textId="77777777" w:rsidR="00906AFD" w:rsidRDefault="00906AFD" w:rsidP="00906AFD">
      <w:r>
        <w:t>Vehicle 1: Route=[0, 24, 16, 15, 23, 0], Distance=109.74, RemCap=430.0</w:t>
      </w:r>
    </w:p>
    <w:p w14:paraId="7BA73AAC" w14:textId="77777777" w:rsidR="00906AFD" w:rsidRDefault="00906AFD" w:rsidP="00906AFD">
      <w:r>
        <w:t>Vehicle 2: Route=[0, 27, 21, 0], Distance=119.97, RemCap=480.0</w:t>
      </w:r>
    </w:p>
    <w:p w14:paraId="5982E161" w14:textId="77777777" w:rsidR="00906AFD" w:rsidRDefault="00906AFD" w:rsidP="00906AFD">
      <w:r>
        <w:t>Vehicle 3: Route=[0, 28, 22, 0], Distance=62.21, RemCap=483.0</w:t>
      </w:r>
    </w:p>
    <w:p w14:paraId="0D0D1AB0" w14:textId="77777777" w:rsidR="00906AFD" w:rsidRDefault="00906AFD" w:rsidP="00906AFD">
      <w:r>
        <w:t>Total vehicle waiting time   = 0.00</w:t>
      </w:r>
    </w:p>
    <w:p w14:paraId="4AC57A40" w14:textId="77777777" w:rsidR="00906AFD" w:rsidRDefault="00906AFD" w:rsidP="00906AFD">
      <w:r>
        <w:lastRenderedPageBreak/>
        <w:t>Total customer waiting time  = 8224.31</w:t>
      </w:r>
    </w:p>
    <w:p w14:paraId="14EFB874" w14:textId="77777777" w:rsidR="00906AFD" w:rsidRDefault="00906AFD" w:rsidP="00906AFD">
      <w:r>
        <w:t>--------------------------------------------------</w:t>
      </w:r>
    </w:p>
    <w:p w14:paraId="4B83ED64" w14:textId="77777777" w:rsidR="00906AFD" w:rsidRDefault="00906AFD" w:rsidP="00906AFD">
      <w:r>
        <w:t>Ep 31/50 | Reward 3117.92 | Loss 150238347.13 | Dist 703.03 | Vehl 4</w:t>
      </w:r>
    </w:p>
    <w:p w14:paraId="1F36F876" w14:textId="77777777" w:rsidR="00906AFD" w:rsidRDefault="00906AFD" w:rsidP="00906AFD">
      <w:r>
        <w:t>Vehicle 0: Route=[0, 18, 11, 10, 9, 17, 8, 19, 20, 6, 30, 24, 5, 2, 16, 4, 3, 1, 15, 12, 13, 21, 0], Distance=293.94, RemCap=99.0</w:t>
      </w:r>
    </w:p>
    <w:p w14:paraId="1AE68642" w14:textId="77777777" w:rsidR="00906AFD" w:rsidRDefault="00906AFD" w:rsidP="00906AFD">
      <w:r>
        <w:t>Vehicle 1: Route=[0, 7, 14, 23, 27, 28, 0], Distance=178.79, RemCap=436.0</w:t>
      </w:r>
    </w:p>
    <w:p w14:paraId="18B95F15" w14:textId="77777777" w:rsidR="00906AFD" w:rsidRDefault="00906AFD" w:rsidP="00906AFD">
      <w:r>
        <w:t>Vehicle 2: Route=[0, 26, 22, 0], Distance=99.76, RemCap=467.0</w:t>
      </w:r>
    </w:p>
    <w:p w14:paraId="1A815896" w14:textId="77777777" w:rsidR="00906AFD" w:rsidRDefault="00906AFD" w:rsidP="00906AFD">
      <w:r>
        <w:t>Vehicle 3: Route=[0, 25, 29, 0], Distance=130.53, RemCap=470.0</w:t>
      </w:r>
    </w:p>
    <w:p w14:paraId="6F302F8E" w14:textId="77777777" w:rsidR="00906AFD" w:rsidRDefault="00906AFD" w:rsidP="00906AFD">
      <w:r>
        <w:t>Total vehicle waiting time   = 0.00</w:t>
      </w:r>
    </w:p>
    <w:p w14:paraId="269D5C37" w14:textId="77777777" w:rsidR="00906AFD" w:rsidRDefault="00906AFD" w:rsidP="00906AFD">
      <w:r>
        <w:t>Total customer waiting time  = 10036.09</w:t>
      </w:r>
    </w:p>
    <w:p w14:paraId="7DE766BE" w14:textId="77777777" w:rsidR="00906AFD" w:rsidRDefault="00906AFD" w:rsidP="00906AFD">
      <w:r>
        <w:t>--------------------------------------------------</w:t>
      </w:r>
    </w:p>
    <w:p w14:paraId="315D9324" w14:textId="77777777" w:rsidR="00906AFD" w:rsidRDefault="00906AFD" w:rsidP="00906AFD">
      <w:r>
        <w:t>Ep 32/50 | Reward 3364.38 | Loss 198506668.69 | Dist 560.36 | Vehl 4</w:t>
      </w:r>
    </w:p>
    <w:p w14:paraId="6DE29954" w14:textId="77777777" w:rsidR="00906AFD" w:rsidRDefault="00906AFD" w:rsidP="00906AFD">
      <w:r>
        <w:t>Vehicle 0: Route=[0, 19, 6, 7, 20, 8, 17, 22, 18, 27, 9, 10, 11, 28, 13, 12, 15, 1, 3, 4, 16, 5, 2, 30, 0], Distance=291.17, RemCap=102.0</w:t>
      </w:r>
    </w:p>
    <w:p w14:paraId="29210FC5" w14:textId="77777777" w:rsidR="00906AFD" w:rsidRDefault="00906AFD" w:rsidP="00906AFD">
      <w:r>
        <w:t>Vehicle 1: Route=[0, 23, 29, 21, 0], Distance=70.31, RemCap=450.0</w:t>
      </w:r>
    </w:p>
    <w:p w14:paraId="7466D3E7" w14:textId="77777777" w:rsidR="00906AFD" w:rsidRDefault="00906AFD" w:rsidP="00906AFD">
      <w:r>
        <w:t>Vehicle 2: Route=[0, 14, 26, 24, 0], Distance=113.08, RemCap=430.0</w:t>
      </w:r>
    </w:p>
    <w:p w14:paraId="27DC2EDE" w14:textId="77777777" w:rsidR="00906AFD" w:rsidRDefault="00906AFD" w:rsidP="00906AFD">
      <w:r>
        <w:t>Vehicle 3: Route=[0, 25, 0], Distance=85.80, RemCap=490.0</w:t>
      </w:r>
    </w:p>
    <w:p w14:paraId="44FECE7E" w14:textId="77777777" w:rsidR="00906AFD" w:rsidRDefault="00906AFD" w:rsidP="00906AFD">
      <w:r>
        <w:t>Total vehicle waiting time   = 0.00</w:t>
      </w:r>
    </w:p>
    <w:p w14:paraId="7E449B6D" w14:textId="77777777" w:rsidR="00906AFD" w:rsidRDefault="00906AFD" w:rsidP="00906AFD">
      <w:r>
        <w:t>Total customer waiting time  = 8782.66</w:t>
      </w:r>
    </w:p>
    <w:p w14:paraId="290B94C4" w14:textId="77777777" w:rsidR="00906AFD" w:rsidRDefault="00906AFD" w:rsidP="00906AFD">
      <w:r>
        <w:t>--------------------------------------------------</w:t>
      </w:r>
    </w:p>
    <w:p w14:paraId="3C56F9E5" w14:textId="77777777" w:rsidR="00906AFD" w:rsidRDefault="00906AFD" w:rsidP="00906AFD">
      <w:r>
        <w:t>Ep 33/50 | Reward 3373.36 | Loss 197502859.10 | Dist 585.28 | Vehl 4</w:t>
      </w:r>
    </w:p>
    <w:p w14:paraId="6FBDA619" w14:textId="77777777" w:rsidR="00906AFD" w:rsidRDefault="00906AFD" w:rsidP="00906AFD">
      <w:r>
        <w:t>Vehicle 0: Route=[0, 23, 13, 15, 1, 3, 4, 16, 5, 2, 30, 6, 7, 20, 19, 8, 17, 18, 11, 10, 9, 27, 25, 0], Distance=293.13, RemCap=129.0</w:t>
      </w:r>
    </w:p>
    <w:p w14:paraId="5999FA1A" w14:textId="77777777" w:rsidR="00906AFD" w:rsidRDefault="00906AFD" w:rsidP="00906AFD">
      <w:r>
        <w:t>Vehicle 1: Route=[0, 14, 29, 26, 0], Distance=69.88, RemCap=440.0</w:t>
      </w:r>
    </w:p>
    <w:p w14:paraId="031C9C61" w14:textId="77777777" w:rsidR="00906AFD" w:rsidRDefault="00906AFD" w:rsidP="00906AFD">
      <w:r>
        <w:t>Vehicle 2: Route=[0, 12, 28, 0], Distance=82.09, RemCap=446.0</w:t>
      </w:r>
    </w:p>
    <w:p w14:paraId="7BA7DC0C" w14:textId="77777777" w:rsidR="00906AFD" w:rsidRDefault="00906AFD" w:rsidP="00906AFD">
      <w:r>
        <w:t>Vehicle 3: Route=[0, 24, 21, 22, 0], Distance=140.18, RemCap=457.0</w:t>
      </w:r>
    </w:p>
    <w:p w14:paraId="71B1BC02" w14:textId="77777777" w:rsidR="00906AFD" w:rsidRDefault="00906AFD" w:rsidP="00906AFD">
      <w:r>
        <w:t>Total vehicle waiting time   = 0.00</w:t>
      </w:r>
    </w:p>
    <w:p w14:paraId="4A868F0A" w14:textId="77777777" w:rsidR="00906AFD" w:rsidRDefault="00906AFD" w:rsidP="00906AFD">
      <w:r>
        <w:lastRenderedPageBreak/>
        <w:t>Total customer waiting time  = 7797.05</w:t>
      </w:r>
    </w:p>
    <w:p w14:paraId="272A4548" w14:textId="77777777" w:rsidR="00906AFD" w:rsidRDefault="00906AFD" w:rsidP="00906AFD">
      <w:r>
        <w:t>--------------------------------------------------</w:t>
      </w:r>
    </w:p>
    <w:p w14:paraId="1BB09C0C" w14:textId="77777777" w:rsidR="00906AFD" w:rsidRDefault="00906AFD" w:rsidP="00906AFD">
      <w:r>
        <w:t>Ep 34/50 | Reward 3406.60 | Loss 194763994.72 | Dist 517.71 | Vehl 4</w:t>
      </w:r>
    </w:p>
    <w:p w14:paraId="615F375F" w14:textId="77777777" w:rsidR="00906AFD" w:rsidRDefault="00906AFD" w:rsidP="00906AFD">
      <w:r>
        <w:t>Vehicle 0: Route=[0, 22, 18, 11, 10, 9, 27, 25, 17, 8, 19, 20, 6, 5, 2, 16, 4, 3, 1, 15, 26, 12, 13, 28, 0], Distance=287.82, RemCap=91.0</w:t>
      </w:r>
    </w:p>
    <w:p w14:paraId="1CDC2E80" w14:textId="77777777" w:rsidR="00906AFD" w:rsidRDefault="00906AFD" w:rsidP="00906AFD">
      <w:r>
        <w:t>Vehicle 1: Route=[0, 14, 29, 7, 30, 0], Distance=119.57, RemCap=441.0</w:t>
      </w:r>
    </w:p>
    <w:p w14:paraId="45F0A90F" w14:textId="77777777" w:rsidR="00906AFD" w:rsidRDefault="00906AFD" w:rsidP="00906AFD">
      <w:r>
        <w:t>Vehicle 2: Route=[0], Distance=0.00, RemCap=500</w:t>
      </w:r>
    </w:p>
    <w:p w14:paraId="3C928602" w14:textId="77777777" w:rsidR="00906AFD" w:rsidRDefault="00906AFD" w:rsidP="00906AFD">
      <w:r>
        <w:t>Vehicle 3: Route=[0, 24, 23, 21, 0], Distance=110.32, RemCap=440.0</w:t>
      </w:r>
    </w:p>
    <w:p w14:paraId="5C2BC13C" w14:textId="77777777" w:rsidR="00906AFD" w:rsidRDefault="00906AFD" w:rsidP="00906AFD">
      <w:r>
        <w:t>Total vehicle waiting time   = 0.00</w:t>
      </w:r>
    </w:p>
    <w:p w14:paraId="15A0F1B7" w14:textId="77777777" w:rsidR="00906AFD" w:rsidRDefault="00906AFD" w:rsidP="00906AFD">
      <w:r>
        <w:t>Total customer waiting time  = 7451.82</w:t>
      </w:r>
    </w:p>
    <w:p w14:paraId="5A65C7EE" w14:textId="77777777" w:rsidR="00906AFD" w:rsidRDefault="00906AFD" w:rsidP="00906AFD">
      <w:r>
        <w:t>--------------------------------------------------</w:t>
      </w:r>
    </w:p>
    <w:p w14:paraId="0DB3D61F" w14:textId="77777777" w:rsidR="00906AFD" w:rsidRDefault="00906AFD" w:rsidP="00906AFD">
      <w:r>
        <w:t>Ep 35/50 | Reward 3452.28 | Loss 201356365.59 | Dist 546.77 | Vehl 4</w:t>
      </w:r>
    </w:p>
    <w:p w14:paraId="472A22E0" w14:textId="77777777" w:rsidR="00906AFD" w:rsidRDefault="00906AFD" w:rsidP="00906AFD">
      <w:r>
        <w:t>Vehicle 0: Route=[0, 21, 13, 12, 26, 29, 15, 1, 3, 4, 16, 2, 5, 6, 7, 20, 19, 8, 17, 9, 10, 11, 18, 22, 0], Distance=281.43, RemCap=85.0</w:t>
      </w:r>
    </w:p>
    <w:p w14:paraId="3688CD62" w14:textId="77777777" w:rsidR="00906AFD" w:rsidRDefault="00906AFD" w:rsidP="00906AFD">
      <w:r>
        <w:t>Vehicle 1: Route=[0, 24, 14, 27, 25, 0], Distance=170.95, RemCap=440.0</w:t>
      </w:r>
    </w:p>
    <w:p w14:paraId="393BF28E" w14:textId="77777777" w:rsidR="00906AFD" w:rsidRDefault="00906AFD" w:rsidP="00906AFD">
      <w:r>
        <w:t>Vehicle 2: Route=[0, 30, 0], Distance=29.81, RemCap=481.0</w:t>
      </w:r>
    </w:p>
    <w:p w14:paraId="4BD51624" w14:textId="77777777" w:rsidR="00906AFD" w:rsidRDefault="00906AFD" w:rsidP="00906AFD">
      <w:r>
        <w:t>Vehicle 3: Route=[0, 28, 23, 0], Distance=64.58, RemCap=466.0</w:t>
      </w:r>
    </w:p>
    <w:p w14:paraId="48BF33C7" w14:textId="77777777" w:rsidR="00906AFD" w:rsidRDefault="00906AFD" w:rsidP="00906AFD">
      <w:r>
        <w:t>Total vehicle waiting time   = 0.00</w:t>
      </w:r>
    </w:p>
    <w:p w14:paraId="6A3224D2" w14:textId="77777777" w:rsidR="00906AFD" w:rsidRDefault="00906AFD" w:rsidP="00906AFD">
      <w:r>
        <w:t>Total customer waiting time  = 6784.05</w:t>
      </w:r>
    </w:p>
    <w:p w14:paraId="20BB69BA" w14:textId="77777777" w:rsidR="00906AFD" w:rsidRDefault="00906AFD" w:rsidP="00906AFD">
      <w:r>
        <w:t>--------------------------------------------------</w:t>
      </w:r>
    </w:p>
    <w:p w14:paraId="50D3CB74" w14:textId="77777777" w:rsidR="00906AFD" w:rsidRDefault="00906AFD" w:rsidP="00906AFD">
      <w:r>
        <w:t>Ep 36/50 | Reward 3335.40 | Loss 192469717.28 | Dist 587.46 | Vehl 4</w:t>
      </w:r>
    </w:p>
    <w:p w14:paraId="6830F489" w14:textId="77777777" w:rsidR="00906AFD" w:rsidRDefault="00906AFD" w:rsidP="00906AFD">
      <w:r>
        <w:t>Vehicle 0: Route=[0, 2, 1, 3, 4, 16, 5, 6, 7, 20, 19, 8, 17, 22, 18, 11, 10, 9, 13, 12, 26, 29, 15, 21, 0], Distance=294.34, RemCap=85.0</w:t>
      </w:r>
    </w:p>
    <w:p w14:paraId="39220BFA" w14:textId="77777777" w:rsidR="00906AFD" w:rsidRDefault="00906AFD" w:rsidP="00906AFD">
      <w:r>
        <w:t>Vehicle 1: Route=[0, 24, 27, 25, 0], Distance=154.00, RemCap=450.0</w:t>
      </w:r>
    </w:p>
    <w:p w14:paraId="6A325859" w14:textId="77777777" w:rsidR="00906AFD" w:rsidRDefault="00906AFD" w:rsidP="00906AFD">
      <w:r>
        <w:t>Vehicle 2: Route=[0, 14, 30, 0], Distance=74.54, RemCap=471.0</w:t>
      </w:r>
    </w:p>
    <w:p w14:paraId="28744911" w14:textId="77777777" w:rsidR="00906AFD" w:rsidRDefault="00906AFD" w:rsidP="00906AFD">
      <w:r>
        <w:t>Vehicle 3: Route=[0, 28, 23, 0], Distance=64.58, RemCap=466.0</w:t>
      </w:r>
    </w:p>
    <w:p w14:paraId="1023D8E3" w14:textId="77777777" w:rsidR="00906AFD" w:rsidRDefault="00906AFD" w:rsidP="00906AFD">
      <w:r>
        <w:t>Total vehicle waiting time   = 0.00</w:t>
      </w:r>
    </w:p>
    <w:p w14:paraId="4A44296C" w14:textId="77777777" w:rsidR="00906AFD" w:rsidRDefault="00906AFD" w:rsidP="00906AFD">
      <w:r>
        <w:lastRenderedPageBreak/>
        <w:t>Total customer waiting time  = 8084.12</w:t>
      </w:r>
    </w:p>
    <w:p w14:paraId="33F5ED7A" w14:textId="77777777" w:rsidR="00906AFD" w:rsidRDefault="00906AFD" w:rsidP="00906AFD">
      <w:r>
        <w:t>--------------------------------------------------</w:t>
      </w:r>
    </w:p>
    <w:p w14:paraId="7CA4219B" w14:textId="77777777" w:rsidR="00906AFD" w:rsidRDefault="00906AFD" w:rsidP="00906AFD">
      <w:r>
        <w:t>Ep 37/50 | Reward 3137.43 | Loss 159682096.81 | Dist 581.26 | Vehl 4</w:t>
      </w:r>
    </w:p>
    <w:p w14:paraId="3FAA31AB" w14:textId="77777777" w:rsidR="00906AFD" w:rsidRDefault="00906AFD" w:rsidP="00906AFD">
      <w:r>
        <w:t>Vehicle 0: Route=[0, 21, 13, 12, 26, 14, 1, 3, 4, 16, 5, 2, 30, 6, 20, 19, 8, 17, 9, 10, 11, 18, 22, 0], Distance=284.90, RemCap=96.0</w:t>
      </w:r>
    </w:p>
    <w:p w14:paraId="7F40386C" w14:textId="77777777" w:rsidR="00906AFD" w:rsidRDefault="00906AFD" w:rsidP="00906AFD">
      <w:r>
        <w:t>Vehicle 1: Route=[0, 24, 7, 27, 25, 0], Distance=168.10, RemCap=440.0</w:t>
      </w:r>
    </w:p>
    <w:p w14:paraId="5DC17620" w14:textId="77777777" w:rsidR="00906AFD" w:rsidRDefault="00906AFD" w:rsidP="00906AFD">
      <w:r>
        <w:t>Vehicle 2: Route=[0, 28, 23, 0], Distance=64.58, RemCap=466.0</w:t>
      </w:r>
    </w:p>
    <w:p w14:paraId="61DDA33B" w14:textId="77777777" w:rsidR="00906AFD" w:rsidRDefault="00906AFD" w:rsidP="00906AFD">
      <w:r>
        <w:t>Vehicle 3: Route=[0, 15, 29, 0], Distance=63.68, RemCap=470.0</w:t>
      </w:r>
    </w:p>
    <w:p w14:paraId="0ECC0712" w14:textId="77777777" w:rsidR="00906AFD" w:rsidRDefault="00906AFD" w:rsidP="00906AFD">
      <w:r>
        <w:t>Total vehicle waiting time   = 0.00</w:t>
      </w:r>
    </w:p>
    <w:p w14:paraId="443801F3" w14:textId="77777777" w:rsidR="00906AFD" w:rsidRDefault="00906AFD" w:rsidP="00906AFD">
      <w:r>
        <w:t>Total customer waiting time  = 10133.17</w:t>
      </w:r>
    </w:p>
    <w:p w14:paraId="33AF9AE6" w14:textId="77777777" w:rsidR="00906AFD" w:rsidRDefault="00906AFD" w:rsidP="00906AFD">
      <w:r>
        <w:t>--------------------------------------------------</w:t>
      </w:r>
    </w:p>
    <w:p w14:paraId="72D6384D" w14:textId="77777777" w:rsidR="00906AFD" w:rsidRDefault="00906AFD" w:rsidP="00906AFD">
      <w:r>
        <w:t>Ep 38/50 | Reward 3327.78 | Loss 181602087.32 | Dist 713.92 | Vehl 4</w:t>
      </w:r>
    </w:p>
    <w:p w14:paraId="1F3ADE81" w14:textId="77777777" w:rsidR="00906AFD" w:rsidRDefault="00906AFD" w:rsidP="00906AFD">
      <w:r>
        <w:t>Vehicle 0: Route=[0, 6, 20, 19, 8, 17, 22, 18, 11, 9, 10, 23, 13, 12, 29, 15, 14, 1, 3, 4, 2, 5, 24, 0], Distance=303.85, RemCap=85.0</w:t>
      </w:r>
    </w:p>
    <w:p w14:paraId="3076D082" w14:textId="77777777" w:rsidR="00906AFD" w:rsidRDefault="00906AFD" w:rsidP="00906AFD">
      <w:r>
        <w:t>Vehicle 1: Route=[0, 16, 28, 27, 0], Distance=145.50, RemCap=466.0</w:t>
      </w:r>
    </w:p>
    <w:p w14:paraId="5929D64E" w14:textId="77777777" w:rsidR="00906AFD" w:rsidRDefault="00906AFD" w:rsidP="00906AFD">
      <w:r>
        <w:t>Vehicle 2: Route=[0, 7, 25, 21, 0], Distance=178.57, RemCap=470.0</w:t>
      </w:r>
    </w:p>
    <w:p w14:paraId="350F4853" w14:textId="77777777" w:rsidR="00906AFD" w:rsidRDefault="00906AFD" w:rsidP="00906AFD">
      <w:r>
        <w:t>Vehicle 3: Route=[0, 26, 30, 0], Distance=86.00, RemCap=451.0</w:t>
      </w:r>
    </w:p>
    <w:p w14:paraId="265677C3" w14:textId="77777777" w:rsidR="00906AFD" w:rsidRDefault="00906AFD" w:rsidP="00906AFD">
      <w:r>
        <w:t>Total vehicle waiting time   = 0.00</w:t>
      </w:r>
    </w:p>
    <w:p w14:paraId="5E3D44FC" w14:textId="77777777" w:rsidR="00906AFD" w:rsidRDefault="00906AFD" w:rsidP="00906AFD">
      <w:r>
        <w:t>Total customer waiting time  = 7240.02</w:t>
      </w:r>
    </w:p>
    <w:p w14:paraId="6F8C6CE2" w14:textId="77777777" w:rsidR="00906AFD" w:rsidRDefault="00906AFD" w:rsidP="00906AFD">
      <w:r>
        <w:t>--------------------------------------------------</w:t>
      </w:r>
    </w:p>
    <w:p w14:paraId="793A052C" w14:textId="77777777" w:rsidR="00906AFD" w:rsidRDefault="00906AFD" w:rsidP="00906AFD">
      <w:r>
        <w:t>Ep 39/50 | Reward 3210.27 | Loss 168617552.15 | Dist 670.08 | Vehl 4</w:t>
      </w:r>
    </w:p>
    <w:p w14:paraId="41E5588E" w14:textId="77777777" w:rsidR="00906AFD" w:rsidRDefault="00906AFD" w:rsidP="00906AFD">
      <w:r>
        <w:t>Vehicle 0: Route=[0, 22, 18, 11, 10, 9, 17, 8, 19, 20, 6, 24, 5, 2, 16, 4, 3, 1, 15, 26, 12, 13, 21, 0], Distance=279.84, RemCap=85.0</w:t>
      </w:r>
    </w:p>
    <w:p w14:paraId="168304E6" w14:textId="77777777" w:rsidR="00906AFD" w:rsidRDefault="00906AFD" w:rsidP="00906AFD">
      <w:r>
        <w:t>Vehicle 1: Route=[0, 30, 14, 25, 0], Distance=141.69, RemCap=461.0</w:t>
      </w:r>
    </w:p>
    <w:p w14:paraId="3B5F9FB5" w14:textId="77777777" w:rsidR="00906AFD" w:rsidRDefault="00906AFD" w:rsidP="00906AFD">
      <w:r>
        <w:t>Vehicle 2: Route=[0, 7, 27, 23, 0], Distance=169.21, RemCap=460.0</w:t>
      </w:r>
    </w:p>
    <w:p w14:paraId="5E7EA66A" w14:textId="77777777" w:rsidR="00906AFD" w:rsidRDefault="00906AFD" w:rsidP="00906AFD">
      <w:r>
        <w:t>Vehicle 3: Route=[0, 28, 29, 0], Distance=79.33, RemCap=466.0</w:t>
      </w:r>
    </w:p>
    <w:p w14:paraId="3BC30B2C" w14:textId="77777777" w:rsidR="00906AFD" w:rsidRDefault="00906AFD" w:rsidP="00906AFD">
      <w:r>
        <w:t>Total vehicle waiting time   = 0.00</w:t>
      </w:r>
    </w:p>
    <w:p w14:paraId="44906895" w14:textId="77777777" w:rsidR="00906AFD" w:rsidRDefault="00906AFD" w:rsidP="00906AFD">
      <w:r>
        <w:lastRenderedPageBreak/>
        <w:t>Total customer waiting time  = 8140.33</w:t>
      </w:r>
    </w:p>
    <w:p w14:paraId="7308EE8C" w14:textId="77777777" w:rsidR="00906AFD" w:rsidRDefault="00906AFD" w:rsidP="00906AFD">
      <w:r>
        <w:t>--------------------------------------------------</w:t>
      </w:r>
    </w:p>
    <w:p w14:paraId="38B46992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Ep 40/50 | Reward 3558.67 | Loss 222502585.05 | Dist 511.36 | Vehl 4</w:t>
      </w:r>
    </w:p>
    <w:p w14:paraId="7C42D17D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0: Route=[0, 2, 1, 3, 4, 16, 5, 24, 7, 6, 20, 19, 8, 17, 22, 18, 27, 9, 10, 11, 13, 12, 15, 14, 21, 0], Distance=297.77, RemCap=85.0</w:t>
      </w:r>
    </w:p>
    <w:p w14:paraId="2A6BA53E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1: Route=[0, 25, 28, 23, 26, 0], Distance=132.69, RemCap=426.0</w:t>
      </w:r>
    </w:p>
    <w:p w14:paraId="7EAF06AC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2: Route=[0, 29, 30, 0], Distance=80.90, RemCap=461.0</w:t>
      </w:r>
    </w:p>
    <w:p w14:paraId="1B9FFBCF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Vehicle 3: Route=[0], Distance=0.00, RemCap=500</w:t>
      </w:r>
    </w:p>
    <w:p w14:paraId="638BE979" w14:textId="77777777" w:rsidR="00906AFD" w:rsidRPr="00EF51F8" w:rsidRDefault="00906AFD" w:rsidP="00906AFD">
      <w:pPr>
        <w:rPr>
          <w:highlight w:val="yellow"/>
        </w:rPr>
      </w:pPr>
      <w:r w:rsidRPr="00EF51F8">
        <w:rPr>
          <w:highlight w:val="yellow"/>
        </w:rPr>
        <w:t>Total vehicle waiting time   = 0.00</w:t>
      </w:r>
    </w:p>
    <w:p w14:paraId="0988A66B" w14:textId="77777777" w:rsidR="00906AFD" w:rsidRDefault="00906AFD" w:rsidP="00906AFD">
      <w:r w:rsidRPr="00EF51F8">
        <w:rPr>
          <w:highlight w:val="yellow"/>
        </w:rPr>
        <w:t>Total customer waiting time  = 5822.07</w:t>
      </w:r>
    </w:p>
    <w:p w14:paraId="5A651A15" w14:textId="77777777" w:rsidR="00906AFD" w:rsidRDefault="00906AFD" w:rsidP="00906AFD">
      <w:r>
        <w:t>--------------------------------------------------</w:t>
      </w:r>
    </w:p>
    <w:p w14:paraId="73A66ED8" w14:textId="77777777" w:rsidR="00906AFD" w:rsidRDefault="00906AFD" w:rsidP="00906AFD">
      <w:r>
        <w:t>Ep 41/50 | Reward 3234.77 | Loss 171834017.25 | Dist 602.29 | Vehl 4</w:t>
      </w:r>
    </w:p>
    <w:p w14:paraId="52F73ECB" w14:textId="77777777" w:rsidR="00906AFD" w:rsidRDefault="00906AFD" w:rsidP="00906AFD">
      <w:r>
        <w:t>Vehicle 0: Route=[0, 6, 7, 20, 19, 8, 17, 9, 10, 11, 18, 28, 23, 13, 15, 1, 3, 4, 16, 2, 5, 24, 30, 0], Distance=298.22, RemCap=105.0</w:t>
      </w:r>
    </w:p>
    <w:p w14:paraId="7230C1FE" w14:textId="77777777" w:rsidR="00906AFD" w:rsidRDefault="00906AFD" w:rsidP="00906AFD">
      <w:r>
        <w:t>Vehicle 1: Route=[0, 14, 29, 27, 25, 0], Distance=132.53, RemCap=450.0</w:t>
      </w:r>
    </w:p>
    <w:p w14:paraId="538F1BB8" w14:textId="77777777" w:rsidR="00906AFD" w:rsidRDefault="00906AFD" w:rsidP="00906AFD">
      <w:r>
        <w:t>Vehicle 2: Route=[0, 12, 21, 0], Distance=71.78, RemCap=450.0</w:t>
      </w:r>
    </w:p>
    <w:p w14:paraId="342731CB" w14:textId="77777777" w:rsidR="00906AFD" w:rsidRDefault="00906AFD" w:rsidP="00906AFD">
      <w:r>
        <w:t>Vehicle 3: Route=[0, 22, 26, 0], Distance=99.76, RemCap=467.0</w:t>
      </w:r>
    </w:p>
    <w:p w14:paraId="5EAE0B51" w14:textId="77777777" w:rsidR="00906AFD" w:rsidRDefault="00906AFD" w:rsidP="00906AFD">
      <w:r>
        <w:t>Total vehicle waiting time   = 0.00</w:t>
      </w:r>
    </w:p>
    <w:p w14:paraId="55F502B5" w14:textId="77777777" w:rsidR="00906AFD" w:rsidRDefault="00906AFD" w:rsidP="00906AFD">
      <w:r>
        <w:t>Total customer waiting time  = 8679.04</w:t>
      </w:r>
    </w:p>
    <w:p w14:paraId="3375C341" w14:textId="77777777" w:rsidR="00906AFD" w:rsidRDefault="00906AFD" w:rsidP="00906AFD">
      <w:r>
        <w:t>--------------------------------------------------</w:t>
      </w:r>
    </w:p>
    <w:p w14:paraId="47D064DD" w14:textId="77777777" w:rsidR="00906AFD" w:rsidRDefault="00906AFD" w:rsidP="00906AFD">
      <w:r>
        <w:t>Ep 42/50 | Reward 3133.05 | Loss 152028214.14 | Dist 617.70 | Vehl 4</w:t>
      </w:r>
    </w:p>
    <w:p w14:paraId="20BA3A5E" w14:textId="77777777" w:rsidR="00906AFD" w:rsidRDefault="00906AFD" w:rsidP="00906AFD">
      <w:r>
        <w:t>Vehicle 0: Route=[0, 23, 13, 12, 21, 14, 1, 3, 4, 2, 5, 6, 7, 20, 19, 8, 17, 18, 11, 10, 9, 27, 25, 0], Distance=290.64, RemCap=108.0</w:t>
      </w:r>
    </w:p>
    <w:p w14:paraId="235DF7F3" w14:textId="77777777" w:rsidR="00906AFD" w:rsidRDefault="00906AFD" w:rsidP="00906AFD">
      <w:r>
        <w:t>Vehicle 1: Route=[0, 28, 16, 15, 29, 0], Distance=128.38, RemCap=446.0</w:t>
      </w:r>
    </w:p>
    <w:p w14:paraId="66FDE9E9" w14:textId="77777777" w:rsidR="00906AFD" w:rsidRDefault="00906AFD" w:rsidP="00906AFD">
      <w:r>
        <w:t>Vehicle 2: Route=[0, 22, 24, 0], Distance=112.69, RemCap=467.0</w:t>
      </w:r>
    </w:p>
    <w:p w14:paraId="3603782C" w14:textId="77777777" w:rsidR="00906AFD" w:rsidRDefault="00906AFD" w:rsidP="00906AFD">
      <w:r>
        <w:t>Vehicle 3: Route=[0, 26, 30, 0], Distance=86.00, RemCap=451.0</w:t>
      </w:r>
    </w:p>
    <w:p w14:paraId="3E25F25F" w14:textId="77777777" w:rsidR="00906AFD" w:rsidRDefault="00906AFD" w:rsidP="00906AFD">
      <w:r>
        <w:t>Total vehicle waiting time   = 0.00</w:t>
      </w:r>
    </w:p>
    <w:p w14:paraId="50CFFDCD" w14:textId="77777777" w:rsidR="00906AFD" w:rsidRDefault="00906AFD" w:rsidP="00906AFD">
      <w:r>
        <w:lastRenderedPageBreak/>
        <w:t>Total customer waiting time  = 10134.92</w:t>
      </w:r>
    </w:p>
    <w:p w14:paraId="564892C3" w14:textId="77777777" w:rsidR="00906AFD" w:rsidRDefault="00906AFD" w:rsidP="00906AFD">
      <w:r>
        <w:t>--------------------------------------------------</w:t>
      </w:r>
    </w:p>
    <w:p w14:paraId="39333542" w14:textId="77777777" w:rsidR="00906AFD" w:rsidRDefault="00906AFD" w:rsidP="00906AFD">
      <w:r>
        <w:t>Ep 43/50 | Reward 3268.64 | Loss 179818317.67 | Dist 624.93 | Vehl 4</w:t>
      </w:r>
    </w:p>
    <w:p w14:paraId="7C8EE676" w14:textId="77777777" w:rsidR="00906AFD" w:rsidRDefault="00906AFD" w:rsidP="00906AFD">
      <w:r>
        <w:t>Vehicle 0: Route=[0, 19, 17, 8, 20, 7, 6, 5, 2, 4, 3, 1, 15, 14, 13, 23, 28, 18, 11, 10, 9, 27, 25, 0], Distance=296.97, RemCap=134.0</w:t>
      </w:r>
    </w:p>
    <w:p w14:paraId="112C33A2" w14:textId="77777777" w:rsidR="00906AFD" w:rsidRDefault="00906AFD" w:rsidP="00906AFD">
      <w:r>
        <w:t>Vehicle 1: Route=[0, 16, 29, 12, 22, 0], Distance=135.02, RemCap=427.0</w:t>
      </w:r>
    </w:p>
    <w:p w14:paraId="67C57D94" w14:textId="77777777" w:rsidR="00906AFD" w:rsidRDefault="00906AFD" w:rsidP="00906AFD">
      <w:r>
        <w:t>Vehicle 2: Route=[0, 24, 26, 0], Distance=112.83, RemCap=440.0</w:t>
      </w:r>
    </w:p>
    <w:p w14:paraId="1E6F8BA8" w14:textId="77777777" w:rsidR="00906AFD" w:rsidRDefault="00906AFD" w:rsidP="00906AFD">
      <w:r>
        <w:t>Vehicle 3: Route=[0, 30, 21, 0], Distance=80.11, RemCap=471.0</w:t>
      </w:r>
    </w:p>
    <w:p w14:paraId="384D6D4B" w14:textId="77777777" w:rsidR="00906AFD" w:rsidRDefault="00906AFD" w:rsidP="00906AFD">
      <w:r>
        <w:t>Total vehicle waiting time   = 0.00</w:t>
      </w:r>
    </w:p>
    <w:p w14:paraId="0D66B81B" w14:textId="77777777" w:rsidR="00906AFD" w:rsidRDefault="00906AFD" w:rsidP="00906AFD">
      <w:r>
        <w:t>Total customer waiting time  = 8689.85</w:t>
      </w:r>
    </w:p>
    <w:p w14:paraId="38B19FD4" w14:textId="77777777" w:rsidR="00906AFD" w:rsidRDefault="00906AFD" w:rsidP="00906AFD">
      <w:r>
        <w:t>--------------------------------------------------</w:t>
      </w:r>
    </w:p>
    <w:p w14:paraId="114D4E74" w14:textId="77777777" w:rsidR="00906AFD" w:rsidRDefault="00906AFD" w:rsidP="00906AFD">
      <w:r>
        <w:t>Ep 44/50 | Reward 3268.20 | Loss 164612696.70 | Dist 577.69 | Vehl 4</w:t>
      </w:r>
    </w:p>
    <w:p w14:paraId="5DC761B9" w14:textId="77777777" w:rsidR="00906AFD" w:rsidRDefault="00906AFD" w:rsidP="00906AFD">
      <w:r>
        <w:t>Vehicle 0: Route=[0, 19, 17, 8, 20, 7, 6, 5, 2, 4, 3, 1, 15, 26, 12, 13, 28, 18, 11, 10, 9, 27, 25, 0], Distance=294.92, RemCap=94.0</w:t>
      </w:r>
    </w:p>
    <w:p w14:paraId="44FCEF24" w14:textId="77777777" w:rsidR="00906AFD" w:rsidRDefault="00906AFD" w:rsidP="00906AFD">
      <w:r>
        <w:t>Vehicle 1: Route=[0, 24, 16, 14, 21, 0], Distance=111.99, RemCap=440.0</w:t>
      </w:r>
    </w:p>
    <w:p w14:paraId="366F185D" w14:textId="77777777" w:rsidR="00906AFD" w:rsidRDefault="00906AFD" w:rsidP="00906AFD">
      <w:r>
        <w:t>Vehicle 2: Route=[0, 23, 30, 0], Distance=72.26, RemCap=461.0</w:t>
      </w:r>
    </w:p>
    <w:p w14:paraId="5F066AEB" w14:textId="77777777" w:rsidR="00906AFD" w:rsidRDefault="00906AFD" w:rsidP="00906AFD">
      <w:r>
        <w:t>Vehicle 3: Route=[0, 29, 22, 0], Distance=98.52, RemCap=477.0</w:t>
      </w:r>
    </w:p>
    <w:p w14:paraId="1440AFFC" w14:textId="77777777" w:rsidR="00906AFD" w:rsidRDefault="00906AFD" w:rsidP="00906AFD">
      <w:r>
        <w:t>Total vehicle waiting time   = 0.00</w:t>
      </w:r>
    </w:p>
    <w:p w14:paraId="10AC1EA2" w14:textId="77777777" w:rsidR="00906AFD" w:rsidRDefault="00906AFD" w:rsidP="00906AFD">
      <w:r>
        <w:t>Total customer waiting time  = 8360.08</w:t>
      </w:r>
    </w:p>
    <w:p w14:paraId="361FD64A" w14:textId="77777777" w:rsidR="00906AFD" w:rsidRDefault="00906AFD" w:rsidP="00906AFD">
      <w:r>
        <w:t>--------------------------------------------------</w:t>
      </w:r>
    </w:p>
    <w:p w14:paraId="7E6C9983" w14:textId="77777777" w:rsidR="00906AFD" w:rsidRDefault="00906AFD" w:rsidP="00906AFD">
      <w:r>
        <w:t>Ep 45/50 | Reward 3262.38 | Loss 166820567.07 | Dist 540.65 | Vehl 4</w:t>
      </w:r>
    </w:p>
    <w:p w14:paraId="274A457B" w14:textId="77777777" w:rsidR="00906AFD" w:rsidRDefault="00906AFD" w:rsidP="00906AFD">
      <w:r>
        <w:t>Vehicle 0: Route=[0, 14, 21, 13, 26, 15, 1, 3, 4, 2, 5, 6, 7, 20, 19, 8, 17, 22, 18, 11, 10, 9, 27, 25, 0], Distance=292.24, RemCap=125.0</w:t>
      </w:r>
    </w:p>
    <w:p w14:paraId="67584225" w14:textId="77777777" w:rsidR="00906AFD" w:rsidRDefault="00906AFD" w:rsidP="00906AFD">
      <w:r>
        <w:t>Vehicle 1: Route=[0, 16, 23, 12, 29, 0], Distance=113.88, RemCap=410.0</w:t>
      </w:r>
    </w:p>
    <w:p w14:paraId="3FEE63B4" w14:textId="77777777" w:rsidR="00906AFD" w:rsidRDefault="00906AFD" w:rsidP="00906AFD">
      <w:r>
        <w:t>Vehicle 2: Route=[0, 24, 0], Distance=64.12, RemCap=470.0</w:t>
      </w:r>
    </w:p>
    <w:p w14:paraId="3773B733" w14:textId="77777777" w:rsidR="00906AFD" w:rsidRDefault="00906AFD" w:rsidP="00906AFD">
      <w:r>
        <w:t>Vehicle 3: Route=[0, 30, 28, 0], Distance=70.41, RemCap=467.0</w:t>
      </w:r>
    </w:p>
    <w:p w14:paraId="6D47EBF4" w14:textId="77777777" w:rsidR="00906AFD" w:rsidRDefault="00906AFD" w:rsidP="00906AFD">
      <w:r>
        <w:t>Total vehicle waiting time   = 0.00</w:t>
      </w:r>
    </w:p>
    <w:p w14:paraId="7B33D3F7" w14:textId="77777777" w:rsidR="00906AFD" w:rsidRDefault="00906AFD" w:rsidP="00906AFD">
      <w:r>
        <w:lastRenderedPageBreak/>
        <w:t>Total customer waiting time  = 9159.16</w:t>
      </w:r>
    </w:p>
    <w:p w14:paraId="0E57B354" w14:textId="77777777" w:rsidR="00906AFD" w:rsidRDefault="00906AFD" w:rsidP="00906AFD">
      <w:r>
        <w:t>--------------------------------------------------</w:t>
      </w:r>
    </w:p>
    <w:p w14:paraId="55875616" w14:textId="77777777" w:rsidR="00906AFD" w:rsidRDefault="00906AFD" w:rsidP="00906AFD">
      <w:r>
        <w:t>Ep 46/50 | Reward 3337.93 | Loss 184548176.19 | Dist 658.57 | Vehl 4</w:t>
      </w:r>
    </w:p>
    <w:p w14:paraId="43FE6927" w14:textId="77777777" w:rsidR="00906AFD" w:rsidRDefault="00906AFD" w:rsidP="00906AFD">
      <w:r>
        <w:t>Vehicle 0: Route=[0, 19, 17, 8, 20, 6, 5, 2, 4, 3, 1, 14, 15, 12, 13, 10, 9, 27, 11, 18, 22, 28, 0], Distance=295.43, RemCap=131.0</w:t>
      </w:r>
    </w:p>
    <w:p w14:paraId="1214CADF" w14:textId="77777777" w:rsidR="00906AFD" w:rsidRDefault="00906AFD" w:rsidP="00906AFD">
      <w:r>
        <w:t>Vehicle 1: Route=[0, 21, 24, 0], Distance=108.20, RemCap=460.0</w:t>
      </w:r>
    </w:p>
    <w:p w14:paraId="42B78E59" w14:textId="77777777" w:rsidR="00906AFD" w:rsidRDefault="00906AFD" w:rsidP="00906AFD">
      <w:r>
        <w:t>Vehicle 2: Route=[0, 7, 16, 23, 26, 29, 0], Distance=139.33, RemCap=410.0</w:t>
      </w:r>
    </w:p>
    <w:p w14:paraId="16DCD529" w14:textId="77777777" w:rsidR="00906AFD" w:rsidRDefault="00906AFD" w:rsidP="00906AFD">
      <w:r>
        <w:t>Vehicle 3: Route=[0, 25, 30, 0], Distance=115.60, RemCap=471.0</w:t>
      </w:r>
    </w:p>
    <w:p w14:paraId="30EA3DCB" w14:textId="77777777" w:rsidR="00906AFD" w:rsidRDefault="00906AFD" w:rsidP="00906AFD">
      <w:r>
        <w:t>Total vehicle waiting time   = 0.00</w:t>
      </w:r>
    </w:p>
    <w:p w14:paraId="25515B8E" w14:textId="77777777" w:rsidR="00906AFD" w:rsidRDefault="00906AFD" w:rsidP="00906AFD">
      <w:r>
        <w:t>Total customer waiting time  = 8207.48</w:t>
      </w:r>
    </w:p>
    <w:p w14:paraId="3D322303" w14:textId="77777777" w:rsidR="00906AFD" w:rsidRDefault="00906AFD" w:rsidP="00906AFD">
      <w:r>
        <w:t>--------------------------------------------------</w:t>
      </w:r>
    </w:p>
    <w:p w14:paraId="47760E6B" w14:textId="77777777" w:rsidR="00906AFD" w:rsidRDefault="00906AFD" w:rsidP="00906AFD">
      <w:r>
        <w:t>Ep 47/50 | Reward 3445.37 | Loss 194992558.95 | Dist 555.53 | Vehl 4</w:t>
      </w:r>
    </w:p>
    <w:p w14:paraId="17140108" w14:textId="77777777" w:rsidR="00906AFD" w:rsidRDefault="00906AFD" w:rsidP="00906AFD">
      <w:r>
        <w:t>Vehicle 0: Route=[0, 18, 11, 10, 9, 27, 25, 17, 8, 19, 20, 7, 6, 5, 2, 16, 4, 3, 1, 14, 15, 12, 13, 21, 0], Distance=282.34, RemCap=108.0</w:t>
      </w:r>
    </w:p>
    <w:p w14:paraId="7578416E" w14:textId="77777777" w:rsidR="00906AFD" w:rsidRDefault="00906AFD" w:rsidP="00906AFD">
      <w:r>
        <w:t>Vehicle 1: Route=[0, 28, 26, 23, 0], Distance=80.76, RemCap=436.0</w:t>
      </w:r>
    </w:p>
    <w:p w14:paraId="21731BA3" w14:textId="77777777" w:rsidR="00906AFD" w:rsidRDefault="00906AFD" w:rsidP="00906AFD">
      <w:r>
        <w:t>Vehicle 2: Route=[0, 30, 22, 29, 0], Distance=128.31, RemCap=458.0</w:t>
      </w:r>
    </w:p>
    <w:p w14:paraId="57F80DA9" w14:textId="77777777" w:rsidR="00906AFD" w:rsidRDefault="00906AFD" w:rsidP="00906AFD">
      <w:r>
        <w:t>Vehicle 3: Route=[0, 24, 0], Distance=64.12, RemCap=470.0</w:t>
      </w:r>
    </w:p>
    <w:p w14:paraId="6230F73E" w14:textId="77777777" w:rsidR="00906AFD" w:rsidRDefault="00906AFD" w:rsidP="00906AFD">
      <w:r>
        <w:t>Total vehicle waiting time   = 0.00</w:t>
      </w:r>
    </w:p>
    <w:p w14:paraId="0B89E01E" w14:textId="77777777" w:rsidR="00906AFD" w:rsidRDefault="00906AFD" w:rsidP="00906AFD">
      <w:r>
        <w:t>Total customer waiting time  = 6776.04</w:t>
      </w:r>
    </w:p>
    <w:p w14:paraId="4367832A" w14:textId="77777777" w:rsidR="00906AFD" w:rsidRDefault="00906AFD" w:rsidP="00906AFD">
      <w:r>
        <w:t>--------------------------------------------------</w:t>
      </w:r>
    </w:p>
    <w:p w14:paraId="751FB8CC" w14:textId="77777777" w:rsidR="00906AFD" w:rsidRDefault="00906AFD" w:rsidP="00906AFD">
      <w:r>
        <w:t>Ep 48/50 | Reward 3190.53 | Loss 162610920.01 | Dist 627.89 | Vehl 4</w:t>
      </w:r>
    </w:p>
    <w:p w14:paraId="5D016271" w14:textId="77777777" w:rsidR="00906AFD" w:rsidRDefault="00906AFD" w:rsidP="00906AFD">
      <w:r>
        <w:t>Vehicle 0: Route=[0, 28, 10, 9, 11, 18, 22, 17, 8, 19, 20, 7, 6, 30, 2, 5, 4, 3, 1, 15, 12, 13, 21, 0], Distance=297.65, RemCap=112.0</w:t>
      </w:r>
    </w:p>
    <w:p w14:paraId="192A7E77" w14:textId="77777777" w:rsidR="00906AFD" w:rsidRDefault="00906AFD" w:rsidP="00906AFD">
      <w:r>
        <w:t>Vehicle 1: Route=[0, 25, 27, 26, 0], Distance=132.04, RemCap=450.0</w:t>
      </w:r>
    </w:p>
    <w:p w14:paraId="0E4266E9" w14:textId="77777777" w:rsidR="00906AFD" w:rsidRDefault="00906AFD" w:rsidP="00906AFD">
      <w:r>
        <w:t>Vehicle 2: Route=[0, 16, 14, 23, 0], Distance=91.19, RemCap=460.0</w:t>
      </w:r>
    </w:p>
    <w:p w14:paraId="2472BDA8" w14:textId="77777777" w:rsidR="00906AFD" w:rsidRDefault="00906AFD" w:rsidP="00906AFD">
      <w:r>
        <w:t>Vehicle 3: Route=[0, 24, 29, 0], Distance=107.01, RemCap=450.0</w:t>
      </w:r>
    </w:p>
    <w:p w14:paraId="60E294AB" w14:textId="77777777" w:rsidR="00906AFD" w:rsidRDefault="00906AFD" w:rsidP="00906AFD">
      <w:r>
        <w:t>Total vehicle waiting time   = 0.00</w:t>
      </w:r>
    </w:p>
    <w:p w14:paraId="6F6E5EA0" w14:textId="77777777" w:rsidR="00906AFD" w:rsidRDefault="00906AFD" w:rsidP="00906AFD">
      <w:r>
        <w:lastRenderedPageBreak/>
        <w:t>Total customer waiting time  = 9927.75</w:t>
      </w:r>
    </w:p>
    <w:p w14:paraId="78311FA6" w14:textId="77777777" w:rsidR="00906AFD" w:rsidRDefault="00906AFD" w:rsidP="00906AFD">
      <w:r>
        <w:t>--------------------------------------------------</w:t>
      </w:r>
    </w:p>
    <w:p w14:paraId="0F982981" w14:textId="77777777" w:rsidR="00906AFD" w:rsidRDefault="00906AFD" w:rsidP="00906AFD">
      <w:r>
        <w:t>Ep 49/50 | Reward 3160.24 | Loss 158604172.12 | Dist 599.85 | Vehl 4</w:t>
      </w:r>
    </w:p>
    <w:p w14:paraId="5B7CF9A0" w14:textId="77777777" w:rsidR="00906AFD" w:rsidRDefault="00906AFD" w:rsidP="00906AFD">
      <w:r>
        <w:t>Vehicle 0: Route=[0, 18, 11, 10, 9, 25, 17, 8, 19, 20, 7, 6, 5, 2, 16, 4, 3, 1, 15, 26, 13, 21, 0], Distance=277.14, RemCap=138.0</w:t>
      </w:r>
    </w:p>
    <w:p w14:paraId="64815F11" w14:textId="77777777" w:rsidR="00906AFD" w:rsidRDefault="00906AFD" w:rsidP="00906AFD">
      <w:r>
        <w:t>Vehicle 1: Route=[0, 29, 22, 28, 0], Distance=112.14, RemCap=463.0</w:t>
      </w:r>
    </w:p>
    <w:p w14:paraId="5228F740" w14:textId="77777777" w:rsidR="00906AFD" w:rsidRDefault="00906AFD" w:rsidP="00906AFD">
      <w:r>
        <w:t>Vehicle 2: Route=[0, 27, 23, 12, 14, 24, 0], Distance=180.77, RemCap=390.0</w:t>
      </w:r>
    </w:p>
    <w:p w14:paraId="08A2378F" w14:textId="77777777" w:rsidR="00906AFD" w:rsidRDefault="00906AFD" w:rsidP="00906AFD">
      <w:r>
        <w:t>Vehicle 3: Route=[0, 30, 0], Distance=29.81, RemCap=481.0</w:t>
      </w:r>
    </w:p>
    <w:p w14:paraId="523A0C3D" w14:textId="77777777" w:rsidR="00906AFD" w:rsidRDefault="00906AFD" w:rsidP="00906AFD">
      <w:r>
        <w:t>Total vehicle waiting time   = 0.00</w:t>
      </w:r>
    </w:p>
    <w:p w14:paraId="17F46F35" w14:textId="77777777" w:rsidR="00906AFD" w:rsidRDefault="00906AFD" w:rsidP="00906AFD">
      <w:r>
        <w:t>Total customer waiting time  = 9850.19</w:t>
      </w:r>
    </w:p>
    <w:p w14:paraId="175AFF13" w14:textId="77777777" w:rsidR="00906AFD" w:rsidRDefault="00906AFD" w:rsidP="00906AFD">
      <w:r>
        <w:t>--------------------------------------------------</w:t>
      </w:r>
    </w:p>
    <w:p w14:paraId="18F845EF" w14:textId="77777777" w:rsidR="00906AFD" w:rsidRDefault="00906AFD" w:rsidP="00906AFD">
      <w:r>
        <w:t>Ep 50/50 | Reward 3132.86 | Loss 155958301.51 | Dist 638.05 | Vehl 4</w:t>
      </w:r>
    </w:p>
    <w:p w14:paraId="079FA6FD" w14:textId="77777777" w:rsidR="00906AFD" w:rsidRDefault="00906AFD" w:rsidP="00906AFD">
      <w:r>
        <w:t>Vehicle 0: Route=[0, 18, 11, 10, 9, 27, 17, 8, 19, 20, 6, 30, 2, 5, 4, 3, 1, 15, 14, 23, 13, 12, 21, 0], Distance=290.50, RemCap=99.0</w:t>
      </w:r>
    </w:p>
    <w:p w14:paraId="12D5DE20" w14:textId="77777777" w:rsidR="00906AFD" w:rsidRDefault="00906AFD" w:rsidP="00906AFD">
      <w:r>
        <w:t>Vehicle 1: Route=[0, 7, 24, 26, 25, 0], Distance=192.89, RemCap=420.0</w:t>
      </w:r>
    </w:p>
    <w:p w14:paraId="31B73D87" w14:textId="77777777" w:rsidR="00906AFD" w:rsidRDefault="00906AFD" w:rsidP="00906AFD">
      <w:r>
        <w:t>Vehicle 2: Route=[0, 16, 29, 0], Distance=92.45, RemCap=470.0</w:t>
      </w:r>
    </w:p>
    <w:p w14:paraId="5DC03DF5" w14:textId="77777777" w:rsidR="00906AFD" w:rsidRDefault="00906AFD" w:rsidP="00906AFD">
      <w:r>
        <w:t>Vehicle 3: Route=[0, 28, 22, 0], Distance=62.21, RemCap=483.0</w:t>
      </w:r>
    </w:p>
    <w:p w14:paraId="3315B8A5" w14:textId="77777777" w:rsidR="00906AFD" w:rsidRDefault="00906AFD" w:rsidP="00906AFD">
      <w:r>
        <w:t>Total vehicle waiting time   = 0.00</w:t>
      </w:r>
    </w:p>
    <w:p w14:paraId="63596735" w14:textId="77777777" w:rsidR="00906AFD" w:rsidRDefault="00906AFD" w:rsidP="00906AFD">
      <w:r>
        <w:t>Total customer waiting time  = 9609.86</w:t>
      </w:r>
    </w:p>
    <w:p w14:paraId="77D95137" w14:textId="77777777" w:rsidR="00906AFD" w:rsidRDefault="00906AFD" w:rsidP="00906AFD">
      <w:r>
        <w:t>--------------------------------------------------</w:t>
      </w:r>
    </w:p>
    <w:p w14:paraId="670D9993" w14:textId="77777777" w:rsidR="00906AFD" w:rsidRDefault="00906AFD" w:rsidP="00906AFD">
      <w:r>
        <w:t>Saved results to F:/KLTN/code/output30\h30d10_results.docx</w:t>
      </w:r>
    </w:p>
    <w:p w14:paraId="0FC97A24" w14:textId="77777777" w:rsidR="00906AFD" w:rsidRDefault="00906AFD" w:rsidP="00906AFD"/>
    <w:p w14:paraId="3F5F7378" w14:textId="77777777" w:rsidR="00906AFD" w:rsidRDefault="00906AFD" w:rsidP="00906AFD">
      <w:r>
        <w:t>=== Processing h30d15.csv ===</w:t>
      </w:r>
    </w:p>
    <w:p w14:paraId="4BDDABDE" w14:textId="77777777" w:rsidR="00906AFD" w:rsidRDefault="00906AFD" w:rsidP="00906AFD"/>
    <w:p w14:paraId="1217455C" w14:textId="77777777" w:rsidR="00906AFD" w:rsidRDefault="00906AFD" w:rsidP="00906AFD">
      <w:r>
        <w:t>--- Training with max_vehicles = 2 ---</w:t>
      </w:r>
    </w:p>
    <w:p w14:paraId="21CC8881" w14:textId="77777777" w:rsidR="00906AFD" w:rsidRDefault="00906AFD" w:rsidP="00906AFD">
      <w:r>
        <w:t>Ep 1/50 | Reward 3027.02 | Loss 160087312.02 | Dist 494.48 | Vehl 2</w:t>
      </w:r>
    </w:p>
    <w:p w14:paraId="3E9D8B8A" w14:textId="77777777" w:rsidR="00906AFD" w:rsidRDefault="00906AFD" w:rsidP="00906AFD">
      <w:r>
        <w:lastRenderedPageBreak/>
        <w:t>Vehicle 0: Route=[0, 6, 7, 27, 19, 5, 2, 29, 4, 3, 1, 24, 21, 12, 13, 15, 14, 18, 10, 9, 28, 11, 8, 17, 23, 0], Distance=305.35, RemCap=33.0</w:t>
      </w:r>
    </w:p>
    <w:p w14:paraId="3CFEFC55" w14:textId="77777777" w:rsidR="00906AFD" w:rsidRDefault="00906AFD" w:rsidP="00906AFD">
      <w:r>
        <w:t>Vehicle 1: Route=[0, 25, 26, 30, 20, 22, 16, 0], Distance=189.14, RemCap=398.0</w:t>
      </w:r>
    </w:p>
    <w:p w14:paraId="1D23227F" w14:textId="77777777" w:rsidR="00906AFD" w:rsidRDefault="00906AFD" w:rsidP="00906AFD">
      <w:r>
        <w:t>Total vehicle waiting time   = 0.00</w:t>
      </w:r>
    </w:p>
    <w:p w14:paraId="67EF1EE7" w14:textId="77777777" w:rsidR="00906AFD" w:rsidRDefault="00906AFD" w:rsidP="00906AFD">
      <w:r>
        <w:t>Total customer waiting time  = 9506.18</w:t>
      </w:r>
    </w:p>
    <w:p w14:paraId="5B8169AB" w14:textId="77777777" w:rsidR="00906AFD" w:rsidRDefault="00906AFD" w:rsidP="00906AFD">
      <w:r>
        <w:t>--------------------------------------------------</w:t>
      </w:r>
    </w:p>
    <w:p w14:paraId="0EBFB897" w14:textId="77777777" w:rsidR="00906AFD" w:rsidRDefault="00906AFD" w:rsidP="00906AFD">
      <w:r>
        <w:t>Ep 2/50 | Reward 2938.98 | Loss 138997899.31 | Dist 515.89 | Vehl 2</w:t>
      </w:r>
    </w:p>
    <w:p w14:paraId="6C1928CF" w14:textId="77777777" w:rsidR="00906AFD" w:rsidRDefault="00906AFD" w:rsidP="00906AFD">
      <w:r>
        <w:t>Vehicle 0: Route=[0, 6, 7, 27, 19, 5, 4, 3, 1, 29, 2, 25, 14, 15, 12, 13, 17, 8, 30, 9, 10, 11, 22, 28, 0], Distance=327.43, RemCap=63.0</w:t>
      </w:r>
    </w:p>
    <w:p w14:paraId="1C3F70A2" w14:textId="77777777" w:rsidR="00906AFD" w:rsidRDefault="00906AFD" w:rsidP="00906AFD">
      <w:r>
        <w:t>Vehicle 1: Route=[0, 26, 24, 21, 16, 18, 23, 20, 0], Distance=188.46, RemCap=368.0</w:t>
      </w:r>
    </w:p>
    <w:p w14:paraId="48D0ABD3" w14:textId="77777777" w:rsidR="00906AFD" w:rsidRDefault="00906AFD" w:rsidP="00906AFD">
      <w:r>
        <w:t>Total vehicle waiting time   = 89.54</w:t>
      </w:r>
    </w:p>
    <w:p w14:paraId="085CA79B" w14:textId="77777777" w:rsidR="00906AFD" w:rsidRDefault="00906AFD" w:rsidP="00906AFD">
      <w:r>
        <w:t>Total customer waiting time  = 10768.62</w:t>
      </w:r>
    </w:p>
    <w:p w14:paraId="659692A3" w14:textId="77777777" w:rsidR="00906AFD" w:rsidRDefault="00906AFD" w:rsidP="00906AFD">
      <w:r>
        <w:t>--------------------------------------------------</w:t>
      </w:r>
    </w:p>
    <w:p w14:paraId="5C84734B" w14:textId="77777777" w:rsidR="00906AFD" w:rsidRDefault="00906AFD" w:rsidP="00906AFD">
      <w:r>
        <w:t>Ep 3/50 | Reward 3293.72 | Loss 194130441.06 | Dist 461.45 | Vehl 2</w:t>
      </w:r>
    </w:p>
    <w:p w14:paraId="6047FCA7" w14:textId="77777777" w:rsidR="00906AFD" w:rsidRDefault="00906AFD" w:rsidP="00906AFD">
      <w:r>
        <w:t>Vehicle 0: Route=[0, 25, 2, 5, 29, 4, 3, 1, 14, 15, 21, 12, 13, 16, 18, 10, 9, 28, 11, 17, 8, 26, 6, 7, 27, 19, 0], Distance=304.97, RemCap=10.0</w:t>
      </w:r>
    </w:p>
    <w:p w14:paraId="44B48EE6" w14:textId="77777777" w:rsidR="00906AFD" w:rsidRDefault="00906AFD" w:rsidP="00906AFD">
      <w:r>
        <w:t>Vehicle 1: Route=[0, 30, 20, 22, 23, 24, 0], Distance=156.48, RemCap=421.0</w:t>
      </w:r>
    </w:p>
    <w:p w14:paraId="5DDAED89" w14:textId="77777777" w:rsidR="00906AFD" w:rsidRDefault="00906AFD" w:rsidP="00906AFD">
      <w:r>
        <w:t>Total vehicle waiting time   = 66.73</w:t>
      </w:r>
    </w:p>
    <w:p w14:paraId="32D794C2" w14:textId="77777777" w:rsidR="00906AFD" w:rsidRDefault="00906AFD" w:rsidP="00906AFD">
      <w:r>
        <w:t>Total customer waiting time  = 7880.22</w:t>
      </w:r>
    </w:p>
    <w:p w14:paraId="1372B736" w14:textId="77777777" w:rsidR="00906AFD" w:rsidRDefault="00906AFD" w:rsidP="00906AFD">
      <w:r>
        <w:t>--------------------------------------------------</w:t>
      </w:r>
    </w:p>
    <w:p w14:paraId="32EB5933" w14:textId="77777777" w:rsidR="00906AFD" w:rsidRDefault="00906AFD" w:rsidP="00906AFD">
      <w:r>
        <w:t>Ep 4/50 | Reward 3234.41 | Loss 170680999.64 | Dist 419.55 | Vehl 2</w:t>
      </w:r>
    </w:p>
    <w:p w14:paraId="09C9D76B" w14:textId="77777777" w:rsidR="00906AFD" w:rsidRDefault="00906AFD" w:rsidP="00906AFD">
      <w:r>
        <w:t>Vehicle 0: Route=[0, 23, 17, 11, 10, 9, 28, 22, 20, 30, 8, 6, 7, 27, 19, 5, 2, 29, 4, 3, 1, 14, 15, 24, 12, 13, 16, 0], Distance=290.50, RemCap=28.0</w:t>
      </w:r>
    </w:p>
    <w:p w14:paraId="1F59C7D7" w14:textId="77777777" w:rsidR="00906AFD" w:rsidRDefault="00906AFD" w:rsidP="00906AFD">
      <w:r>
        <w:t>Vehicle 1: Route=[0, 26, 25, 18, 21, 0], Distance=129.05, RemCap=403.0</w:t>
      </w:r>
    </w:p>
    <w:p w14:paraId="52543DC6" w14:textId="77777777" w:rsidR="00906AFD" w:rsidRDefault="00906AFD" w:rsidP="00906AFD">
      <w:r>
        <w:t>Total vehicle waiting time   = 91.27</w:t>
      </w:r>
    </w:p>
    <w:p w14:paraId="04D2B764" w14:textId="77777777" w:rsidR="00906AFD" w:rsidRDefault="00906AFD" w:rsidP="00906AFD">
      <w:r>
        <w:t>Total customer waiting time  = 8811.98</w:t>
      </w:r>
    </w:p>
    <w:p w14:paraId="22D21E5E" w14:textId="77777777" w:rsidR="00906AFD" w:rsidRDefault="00906AFD" w:rsidP="00906AFD">
      <w:r>
        <w:t>--------------------------------------------------</w:t>
      </w:r>
    </w:p>
    <w:p w14:paraId="71E3C7F9" w14:textId="77777777" w:rsidR="00906AFD" w:rsidRDefault="00906AFD" w:rsidP="00906AFD">
      <w:r>
        <w:t>Ep 5/50 | Reward 3182.76 | Loss 177620730.63 | Dist 511.49 | Vehl 2</w:t>
      </w:r>
    </w:p>
    <w:p w14:paraId="4A7B94C4" w14:textId="77777777" w:rsidR="00906AFD" w:rsidRDefault="00906AFD" w:rsidP="00906AFD">
      <w:r>
        <w:lastRenderedPageBreak/>
        <w:t>Vehicle 0: Route=[0, 17, 11, 10, 9, 28, 8, 27, 7, 6, 25, 19, 5, 29, 4, 3, 1, 2, 14, 15, 13, 12, 21, 24, 0], Distance=299.69, RemCap=48.0</w:t>
      </w:r>
    </w:p>
    <w:p w14:paraId="0207000B" w14:textId="77777777" w:rsidR="00906AFD" w:rsidRDefault="00906AFD" w:rsidP="00906AFD">
      <w:r>
        <w:t>Vehicle 1: Route=[0, 18, 16, 23, 26, 30, 22, 20, 0], Distance=211.80, RemCap=383.0</w:t>
      </w:r>
    </w:p>
    <w:p w14:paraId="61995B7E" w14:textId="77777777" w:rsidR="00906AFD" w:rsidRDefault="00906AFD" w:rsidP="00906AFD">
      <w:r>
        <w:t>Total vehicle waiting time   = 0.00</w:t>
      </w:r>
    </w:p>
    <w:p w14:paraId="5357E523" w14:textId="77777777" w:rsidR="00906AFD" w:rsidRDefault="00906AFD" w:rsidP="00906AFD">
      <w:r>
        <w:t>Total customer waiting time  = 8432.86</w:t>
      </w:r>
    </w:p>
    <w:p w14:paraId="6DFE63ED" w14:textId="77777777" w:rsidR="00906AFD" w:rsidRDefault="00906AFD" w:rsidP="00906AFD">
      <w:r>
        <w:t>--------------------------------------------------</w:t>
      </w:r>
    </w:p>
    <w:p w14:paraId="534C70BC" w14:textId="77777777" w:rsidR="00906AFD" w:rsidRDefault="00906AFD" w:rsidP="00906AFD">
      <w:r>
        <w:t>Ep 6/50 | Reward 2962.44 | Loss 139084599.19 | Dist 497.67 | Vehl 2</w:t>
      </w:r>
    </w:p>
    <w:p w14:paraId="368DBD08" w14:textId="77777777" w:rsidR="00906AFD" w:rsidRDefault="00906AFD" w:rsidP="00906AFD">
      <w:r>
        <w:t>Vehicle 0: Route=[0, 2, 5, 29, 4, 3, 1, 24, 21, 12, 15, 14, 18, 23, 10, 9, 28, 11, 8, 26, 6, 7, 27, 0], Distance=280.19, RemCap=48.0</w:t>
      </w:r>
    </w:p>
    <w:p w14:paraId="7699A27C" w14:textId="77777777" w:rsidR="00906AFD" w:rsidRDefault="00906AFD" w:rsidP="00906AFD">
      <w:r>
        <w:t>Vehicle 1: Route=[0, 30, 20, 22, 17, 13, 16, 25, 19, 0], Distance=217.47, RemCap=383.0</w:t>
      </w:r>
    </w:p>
    <w:p w14:paraId="7EFB734B" w14:textId="77777777" w:rsidR="00906AFD" w:rsidRDefault="00906AFD" w:rsidP="00906AFD">
      <w:r>
        <w:t>Total vehicle waiting time   = 181.66</w:t>
      </w:r>
    </w:p>
    <w:p w14:paraId="0F82F504" w14:textId="77777777" w:rsidR="00906AFD" w:rsidRDefault="00906AFD" w:rsidP="00906AFD">
      <w:r>
        <w:t>Total customer waiting time  = 12256.71</w:t>
      </w:r>
    </w:p>
    <w:p w14:paraId="2DFE5C2B" w14:textId="77777777" w:rsidR="00906AFD" w:rsidRDefault="00906AFD" w:rsidP="00906AFD">
      <w:r>
        <w:t>--------------------------------------------------</w:t>
      </w:r>
    </w:p>
    <w:p w14:paraId="12229C90" w14:textId="77777777" w:rsidR="00906AFD" w:rsidRDefault="00906AFD" w:rsidP="00906AFD">
      <w:r>
        <w:t>Ep 7/50 | Reward 3094.62 | Loss 151927584.62 | Dist 501.89 | Vehl 2</w:t>
      </w:r>
    </w:p>
    <w:p w14:paraId="54DD09F7" w14:textId="77777777" w:rsidR="00906AFD" w:rsidRDefault="00906AFD" w:rsidP="00906AFD">
      <w:r>
        <w:t>Vehicle 0: Route=[0, 17, 11, 10, 9, 20, 30, 8, 6, 7, 27, 19, 5, 2, 4, 3, 1, 14, 15, 24, 12, 13, 16, 18, 23, 0], Distance=288.24, RemCap=68.0</w:t>
      </w:r>
    </w:p>
    <w:p w14:paraId="3ED437C6" w14:textId="77777777" w:rsidR="00906AFD" w:rsidRDefault="00906AFD" w:rsidP="00906AFD">
      <w:r>
        <w:t>Vehicle 1: Route=[0, 28, 22, 26, 25, 29, 21, 0], Distance=213.66, RemCap=363.0</w:t>
      </w:r>
    </w:p>
    <w:p w14:paraId="6E6C881C" w14:textId="77777777" w:rsidR="00906AFD" w:rsidRDefault="00906AFD" w:rsidP="00906AFD">
      <w:r>
        <w:t>Total vehicle waiting time   = 0.00</w:t>
      </w:r>
    </w:p>
    <w:p w14:paraId="54AE8A90" w14:textId="77777777" w:rsidR="00906AFD" w:rsidRDefault="00906AFD" w:rsidP="00906AFD">
      <w:r>
        <w:t>Total customer waiting time  = 8729.76</w:t>
      </w:r>
    </w:p>
    <w:p w14:paraId="4706A1D6" w14:textId="77777777" w:rsidR="00906AFD" w:rsidRDefault="00906AFD" w:rsidP="00906AFD">
      <w:r>
        <w:t>--------------------------------------------------</w:t>
      </w:r>
    </w:p>
    <w:p w14:paraId="647B5B51" w14:textId="77777777" w:rsidR="00906AFD" w:rsidRDefault="00906AFD" w:rsidP="00906AFD">
      <w:r>
        <w:t>Ep 8/50 | Reward 3322.43 | Loss 190554146.15 | Dist 452.89 | Vehl 2</w:t>
      </w:r>
    </w:p>
    <w:p w14:paraId="6B6B24B0" w14:textId="77777777" w:rsidR="00906AFD" w:rsidRDefault="00906AFD" w:rsidP="00906AFD">
      <w:r>
        <w:t>Vehicle 0: Route=[0, 17, 11, 10, 9, 28, 22, 30, 8, 26, 6, 7, 19, 5, 2, 29, 4, 3, 1, 24, 15, 14, 16, 13, 12, 21, 0], Distance=277.37, RemCap=4.0</w:t>
      </w:r>
    </w:p>
    <w:p w14:paraId="086B7438" w14:textId="77777777" w:rsidR="00906AFD" w:rsidRDefault="00906AFD" w:rsidP="00906AFD">
      <w:r>
        <w:t>Vehicle 1: Route=[0, 27, 25, 18, 23, 20, 0], Distance=175.51, RemCap=427.0</w:t>
      </w:r>
    </w:p>
    <w:p w14:paraId="1D563AA0" w14:textId="77777777" w:rsidR="00906AFD" w:rsidRDefault="00906AFD" w:rsidP="00906AFD">
      <w:r>
        <w:t>Total vehicle waiting time   = 79.66</w:t>
      </w:r>
    </w:p>
    <w:p w14:paraId="1013BB09" w14:textId="77777777" w:rsidR="00906AFD" w:rsidRDefault="00906AFD" w:rsidP="00906AFD">
      <w:r>
        <w:t>Total customer waiting time  = 7933.13</w:t>
      </w:r>
    </w:p>
    <w:p w14:paraId="5FFAF081" w14:textId="77777777" w:rsidR="00906AFD" w:rsidRDefault="00906AFD" w:rsidP="00906AFD">
      <w:r>
        <w:t>--------------------------------------------------</w:t>
      </w:r>
    </w:p>
    <w:p w14:paraId="38E97375" w14:textId="77777777" w:rsidR="00906AFD" w:rsidRDefault="00906AFD" w:rsidP="00906AFD">
      <w:r>
        <w:t>Ep 9/50 | Reward 3074.86 | Loss 153326934.58 | Dist 466.52 | Vehl 2</w:t>
      </w:r>
    </w:p>
    <w:p w14:paraId="6EFF2D3D" w14:textId="77777777" w:rsidR="00906AFD" w:rsidRDefault="00906AFD" w:rsidP="00906AFD">
      <w:r>
        <w:lastRenderedPageBreak/>
        <w:t>Vehicle 0: Route=[0, 25, 14, 13, 12, 21, 15, 1, 3, 4, 29, 2, 5, 19, 7, 6, 26, 8, 30, 20, 9, 10, 11, 22, 28, 0], Distance=297.11, RemCap=8.0</w:t>
      </w:r>
    </w:p>
    <w:p w14:paraId="4E775FEA" w14:textId="77777777" w:rsidR="00906AFD" w:rsidRDefault="00906AFD" w:rsidP="00906AFD">
      <w:r>
        <w:t>Vehicle 1: Route=[0, 27, 24, 16, 18, 17, 23, 0], Distance=169.41, RemCap=423.0</w:t>
      </w:r>
    </w:p>
    <w:p w14:paraId="54A77D6E" w14:textId="77777777" w:rsidR="00906AFD" w:rsidRDefault="00906AFD" w:rsidP="00906AFD">
      <w:r>
        <w:t>Total vehicle waiting time   = 122.83</w:t>
      </w:r>
    </w:p>
    <w:p w14:paraId="3883D49B" w14:textId="77777777" w:rsidR="00906AFD" w:rsidRDefault="00906AFD" w:rsidP="00906AFD">
      <w:r>
        <w:t>Total customer waiting time  = 9170.58</w:t>
      </w:r>
    </w:p>
    <w:p w14:paraId="34800A83" w14:textId="77777777" w:rsidR="00906AFD" w:rsidRDefault="00906AFD" w:rsidP="00906AFD">
      <w:r>
        <w:t>--------------------------------------------------</w:t>
      </w:r>
    </w:p>
    <w:p w14:paraId="2F201304" w14:textId="77777777" w:rsidR="00906AFD" w:rsidRDefault="00906AFD" w:rsidP="00906AFD">
      <w:r>
        <w:t>Ep 10/50 | Reward 3104.58 | Loss 161387673.59 | Dist 532.00 | Vehl 2</w:t>
      </w:r>
    </w:p>
    <w:p w14:paraId="7C86489B" w14:textId="77777777" w:rsidR="00906AFD" w:rsidRDefault="00906AFD" w:rsidP="00906AFD">
      <w:r>
        <w:t>Vehicle 0: Route=[0, 18, 16, 13, 12, 21, 15, 14, 1, 3, 4, 2, 5, 19, 25, 6, 7, 8, 17, 11, 10, 9, 28, 20, 0], Distance=294.78, RemCap=78.0</w:t>
      </w:r>
    </w:p>
    <w:p w14:paraId="469C5F70" w14:textId="77777777" w:rsidR="00906AFD" w:rsidRDefault="00906AFD" w:rsidP="00906AFD">
      <w:r>
        <w:t>Vehicle 1: Route=[0, 26, 27, 29, 24, 23, 22, 30, 0], Distance=237.21, RemCap=353.0</w:t>
      </w:r>
    </w:p>
    <w:p w14:paraId="780632B6" w14:textId="77777777" w:rsidR="00906AFD" w:rsidRDefault="00906AFD" w:rsidP="00906AFD">
      <w:r>
        <w:t>Total vehicle waiting time   = 181.66</w:t>
      </w:r>
    </w:p>
    <w:p w14:paraId="20D466F5" w14:textId="77777777" w:rsidR="00906AFD" w:rsidRDefault="00906AFD" w:rsidP="00906AFD">
      <w:r>
        <w:t>Total customer waiting time  = 9559.53</w:t>
      </w:r>
    </w:p>
    <w:p w14:paraId="0F7E7BC8" w14:textId="77777777" w:rsidR="00906AFD" w:rsidRDefault="00906AFD" w:rsidP="00906AFD">
      <w:r>
        <w:t>--------------------------------------------------</w:t>
      </w:r>
    </w:p>
    <w:p w14:paraId="025F52AB" w14:textId="77777777" w:rsidR="00906AFD" w:rsidRDefault="00906AFD" w:rsidP="00906AFD">
      <w:r>
        <w:t>Ep 11/50 | Reward 3083.37 | Loss 148840860.18 | Dist 516.11 | Vehl 2</w:t>
      </w:r>
    </w:p>
    <w:p w14:paraId="1DF327A4" w14:textId="77777777" w:rsidR="00906AFD" w:rsidRDefault="00906AFD" w:rsidP="00906AFD">
      <w:r>
        <w:t>Vehicle 0: Route=[0, 26, 6, 7, 19, 5, 2, 4, 3, 1, 24, 15, 14, 16, 12, 13, 11, 10, 9, 28, 22, 30, 8, 23, 0], Distance=314.74, RemCap=63.0</w:t>
      </w:r>
    </w:p>
    <w:p w14:paraId="144476EE" w14:textId="77777777" w:rsidR="00906AFD" w:rsidRDefault="00906AFD" w:rsidP="00906AFD">
      <w:r>
        <w:t>Vehicle 1: Route=[0, 25, 27, 29, 21, 18, 20, 17, 0], Distance=201.37, RemCap=368.0</w:t>
      </w:r>
    </w:p>
    <w:p w14:paraId="2193435B" w14:textId="77777777" w:rsidR="00906AFD" w:rsidRDefault="00906AFD" w:rsidP="00906AFD">
      <w:r>
        <w:t>Total vehicle waiting time   = 159.84</w:t>
      </w:r>
    </w:p>
    <w:p w14:paraId="298BCB0F" w14:textId="77777777" w:rsidR="00906AFD" w:rsidRDefault="00906AFD" w:rsidP="00906AFD">
      <w:r>
        <w:t>Total customer waiting time  = 11088.33</w:t>
      </w:r>
    </w:p>
    <w:p w14:paraId="72F9BF7C" w14:textId="77777777" w:rsidR="00906AFD" w:rsidRDefault="00906AFD" w:rsidP="00906AFD">
      <w:r>
        <w:t>--------------------------------------------------</w:t>
      </w:r>
    </w:p>
    <w:p w14:paraId="7233EB5C" w14:textId="77777777" w:rsidR="00906AFD" w:rsidRDefault="00906AFD" w:rsidP="00906AFD">
      <w:r>
        <w:t>Ep 12/50 | Reward 2754.37 | Loss 128687249.93 | Dist 469.37 | Vehl 2</w:t>
      </w:r>
    </w:p>
    <w:p w14:paraId="4CD9173E" w14:textId="77777777" w:rsidR="00906AFD" w:rsidRDefault="00906AFD" w:rsidP="00906AFD">
      <w:r>
        <w:t>Vehicle 0: Route=[0, 2, 1, 3, 4, 29, 5, 19, 7, 6, 26, 8, 30, 9, 10, 11, 17, 23, 13, 12, 21, 24, 15, 14, 16, 0], Distance=291.25, RemCap=10.0</w:t>
      </w:r>
    </w:p>
    <w:p w14:paraId="3F5D71E0" w14:textId="77777777" w:rsidR="00906AFD" w:rsidRDefault="00906AFD" w:rsidP="00906AFD">
      <w:r>
        <w:t>Vehicle 1: Route=[0, 27, 25, 18, 22, 28, 20, 0], Distance=178.12, RemCap=421.0</w:t>
      </w:r>
    </w:p>
    <w:p w14:paraId="7EE67BBB" w14:textId="77777777" w:rsidR="00906AFD" w:rsidRDefault="00906AFD" w:rsidP="00906AFD">
      <w:r>
        <w:t>Total vehicle waiting time   = 181.66</w:t>
      </w:r>
    </w:p>
    <w:p w14:paraId="6B25C192" w14:textId="77777777" w:rsidR="00906AFD" w:rsidRDefault="00906AFD" w:rsidP="00906AFD">
      <w:r>
        <w:t>Total customer waiting time  = 12602.60</w:t>
      </w:r>
    </w:p>
    <w:p w14:paraId="227FFBFF" w14:textId="77777777" w:rsidR="00906AFD" w:rsidRDefault="00906AFD" w:rsidP="00906AFD">
      <w:r>
        <w:t>--------------------------------------------------</w:t>
      </w:r>
    </w:p>
    <w:p w14:paraId="22F32627" w14:textId="77777777" w:rsidR="00906AFD" w:rsidRDefault="00906AFD" w:rsidP="00906AFD">
      <w:r>
        <w:t>Ep 13/50 | Reward 3052.05 | Loss 169934915.05 | Dist 500.40 | Vehl 2</w:t>
      </w:r>
    </w:p>
    <w:p w14:paraId="650B68B4" w14:textId="77777777" w:rsidR="00906AFD" w:rsidRDefault="00906AFD" w:rsidP="00906AFD">
      <w:r>
        <w:lastRenderedPageBreak/>
        <w:t>Vehicle 0: Route=[0, 11, 10, 9, 22, 20, 30, 8, 7, 6, 25, 19, 5, 2, 29, 4, 3, 1, 15, 14, 18, 13, 12, 16, 0], Distance=292.90, RemCap=46.0</w:t>
      </w:r>
    </w:p>
    <w:p w14:paraId="01BCA69F" w14:textId="77777777" w:rsidR="00906AFD" w:rsidRDefault="00906AFD" w:rsidP="00906AFD">
      <w:r>
        <w:t>Vehicle 1: Route=[0, 26, 27, 24, 21, 23, 28, 17, 0], Distance=207.50, RemCap=385.0</w:t>
      </w:r>
    </w:p>
    <w:p w14:paraId="3D50E473" w14:textId="77777777" w:rsidR="00906AFD" w:rsidRDefault="00906AFD" w:rsidP="00906AFD">
      <w:r>
        <w:t>Total vehicle waiting time   = 181.66</w:t>
      </w:r>
    </w:p>
    <w:p w14:paraId="6358DC94" w14:textId="77777777" w:rsidR="00906AFD" w:rsidRDefault="00906AFD" w:rsidP="00906AFD">
      <w:r>
        <w:t>Total customer waiting time  = 10436.62</w:t>
      </w:r>
    </w:p>
    <w:p w14:paraId="63131193" w14:textId="77777777" w:rsidR="00906AFD" w:rsidRDefault="00906AFD" w:rsidP="00906AFD">
      <w:r>
        <w:t>--------------------------------------------------</w:t>
      </w:r>
    </w:p>
    <w:p w14:paraId="6D961F3F" w14:textId="77777777" w:rsidR="00906AFD" w:rsidRDefault="00906AFD" w:rsidP="00906AFD">
      <w:r>
        <w:t>Ep 14/50 | Reward 3256.48 | Loss 195477086.32 | Dist 516.01 | Vehl 2</w:t>
      </w:r>
    </w:p>
    <w:p w14:paraId="3339B4D7" w14:textId="77777777" w:rsidR="00906AFD" w:rsidRDefault="00906AFD" w:rsidP="00906AFD">
      <w:r>
        <w:t>Vehicle 0: Route=[0, 25, 2, 18, 16, 13, 12, 21, 24, 15, 14, 1, 3, 4, 5, 19, 7, 6, 8, 11, 10, 9, 28, 22, 20, 0], Distance=304.64, RemCap=51.0</w:t>
      </w:r>
    </w:p>
    <w:p w14:paraId="47DB66CF" w14:textId="77777777" w:rsidR="00906AFD" w:rsidRDefault="00906AFD" w:rsidP="00906AFD">
      <w:r>
        <w:t>Vehicle 1: Route=[0, 23, 29, 27, 26, 30, 17, 0], Distance=211.37, RemCap=380.0</w:t>
      </w:r>
    </w:p>
    <w:p w14:paraId="4703F0B6" w14:textId="77777777" w:rsidR="00906AFD" w:rsidRDefault="00906AFD" w:rsidP="00906AFD">
      <w:r>
        <w:t>Total vehicle waiting time   = 143.51</w:t>
      </w:r>
    </w:p>
    <w:p w14:paraId="7D3643F7" w14:textId="77777777" w:rsidR="00906AFD" w:rsidRDefault="00906AFD" w:rsidP="00906AFD">
      <w:r>
        <w:t>Total customer waiting time  = 8485.45</w:t>
      </w:r>
    </w:p>
    <w:p w14:paraId="25DA505F" w14:textId="77777777" w:rsidR="00906AFD" w:rsidRDefault="00906AFD" w:rsidP="00906AFD">
      <w:r>
        <w:t>--------------------------------------------------</w:t>
      </w:r>
    </w:p>
    <w:p w14:paraId="434A06E2" w14:textId="77777777" w:rsidR="00906AFD" w:rsidRDefault="00906AFD" w:rsidP="00906AFD">
      <w:r>
        <w:t>Ep 15/50 | Reward 3205.07 | Loss 177515238.31 | Dist 491.66 | Vehl 2</w:t>
      </w:r>
    </w:p>
    <w:p w14:paraId="09F6D2B0" w14:textId="77777777" w:rsidR="00906AFD" w:rsidRDefault="00906AFD" w:rsidP="00906AFD">
      <w:r>
        <w:t>Vehicle 0: Route=[0, 25, 2, 5, 29, 4, 3, 1, 24, 15, 14, 16, 12, 13, 18, 23, 10, 9, 28, 11, 8, 26, 6, 7, 27, 0], Distance=285.11, RemCap=39.0</w:t>
      </w:r>
    </w:p>
    <w:p w14:paraId="5CFD6175" w14:textId="77777777" w:rsidR="00906AFD" w:rsidRDefault="00906AFD" w:rsidP="00906AFD">
      <w:r>
        <w:t>Vehicle 1: Route=[0, 19, 21, 22, 20, 30, 17, 0], Distance=206.56, RemCap=392.0</w:t>
      </w:r>
    </w:p>
    <w:p w14:paraId="7F90B631" w14:textId="77777777" w:rsidR="00906AFD" w:rsidRDefault="00906AFD" w:rsidP="00906AFD">
      <w:r>
        <w:t>Total vehicle waiting time   = 120.90</w:t>
      </w:r>
    </w:p>
    <w:p w14:paraId="6DAA7D32" w14:textId="77777777" w:rsidR="00906AFD" w:rsidRDefault="00906AFD" w:rsidP="00906AFD">
      <w:r>
        <w:t>Total customer waiting time  = 9232.34</w:t>
      </w:r>
    </w:p>
    <w:p w14:paraId="4091C9B2" w14:textId="77777777" w:rsidR="00906AFD" w:rsidRDefault="00906AFD" w:rsidP="00906AFD">
      <w:r>
        <w:t>--------------------------------------------------</w:t>
      </w:r>
    </w:p>
    <w:p w14:paraId="33F3861C" w14:textId="77777777" w:rsidR="00906AFD" w:rsidRDefault="00906AFD" w:rsidP="00906AFD">
      <w:r>
        <w:t>Ep 16/50 | Reward 3150.06 | Loss 169776535.40 | Dist 472.01 | Vehl 2</w:t>
      </w:r>
    </w:p>
    <w:p w14:paraId="206CAED9" w14:textId="77777777" w:rsidR="00906AFD" w:rsidRDefault="00906AFD" w:rsidP="00906AFD">
      <w:r>
        <w:t>Vehicle 0: Route=[0, 23, 13, 12, 16, 14, 15, 24, 1, 3, 4, 2, 5, 19, 27, 7, 6, 26, 8, 17, 11, 10, 9, 28, 22, 20, 0], Distance=293.83, RemCap=65.0</w:t>
      </w:r>
    </w:p>
    <w:p w14:paraId="047C8A09" w14:textId="77777777" w:rsidR="00906AFD" w:rsidRDefault="00906AFD" w:rsidP="00906AFD">
      <w:r>
        <w:t>Vehicle 1: Route=[0, 30, 18, 21, 29, 25, 0], Distance=178.18, RemCap=366.0</w:t>
      </w:r>
    </w:p>
    <w:p w14:paraId="38C82E85" w14:textId="77777777" w:rsidR="00906AFD" w:rsidRDefault="00906AFD" w:rsidP="00906AFD">
      <w:r>
        <w:t>Total vehicle waiting time   = 0.00</w:t>
      </w:r>
    </w:p>
    <w:p w14:paraId="72AD8772" w14:textId="77777777" w:rsidR="00906AFD" w:rsidRDefault="00906AFD" w:rsidP="00906AFD">
      <w:r>
        <w:t>Total customer waiting time  = 8477.99</w:t>
      </w:r>
    </w:p>
    <w:p w14:paraId="0632062C" w14:textId="77777777" w:rsidR="00906AFD" w:rsidRDefault="00906AFD" w:rsidP="00906AFD">
      <w:r>
        <w:t>--------------------------------------------------</w:t>
      </w:r>
    </w:p>
    <w:p w14:paraId="48236CDF" w14:textId="77777777" w:rsidR="00906AFD" w:rsidRDefault="00906AFD" w:rsidP="00906AFD">
      <w:r>
        <w:t>Ep 17/50 | Reward 3465.36 | Loss 222654087.49 | Dist 438.96 | Vehl 2</w:t>
      </w:r>
    </w:p>
    <w:p w14:paraId="12148B45" w14:textId="77777777" w:rsidR="00906AFD" w:rsidRDefault="00906AFD" w:rsidP="00906AFD">
      <w:r>
        <w:lastRenderedPageBreak/>
        <w:t>Vehicle 0: Route=[0, 11, 10, 9, 28, 22, 8, 26, 27, 7, 6, 25, 19, 5, 2, 29, 4, 3, 1, 14, 15, 24, 21, 12, 13, 16, 0], Distance=288.59, RemCap=3.0</w:t>
      </w:r>
    </w:p>
    <w:p w14:paraId="392F8AE4" w14:textId="77777777" w:rsidR="00906AFD" w:rsidRDefault="00906AFD" w:rsidP="00906AFD">
      <w:r>
        <w:t>Vehicle 1: Route=[0, 18, 23, 17, 30, 20, 0], Distance=150.37, RemCap=428.0</w:t>
      </w:r>
    </w:p>
    <w:p w14:paraId="6FF028D6" w14:textId="77777777" w:rsidR="00906AFD" w:rsidRDefault="00906AFD" w:rsidP="00906AFD">
      <w:r>
        <w:t>Total vehicle waiting time   = 28.03</w:t>
      </w:r>
    </w:p>
    <w:p w14:paraId="6B5B9C0A" w14:textId="77777777" w:rsidR="00906AFD" w:rsidRDefault="00906AFD" w:rsidP="00906AFD">
      <w:r>
        <w:t>Total customer waiting time  = 7086.66</w:t>
      </w:r>
    </w:p>
    <w:p w14:paraId="347E270A" w14:textId="77777777" w:rsidR="00906AFD" w:rsidRDefault="00906AFD" w:rsidP="00906AFD">
      <w:r>
        <w:t>--------------------------------------------------</w:t>
      </w:r>
    </w:p>
    <w:p w14:paraId="66AC8AC4" w14:textId="77777777" w:rsidR="00906AFD" w:rsidRDefault="00906AFD" w:rsidP="00906AFD">
      <w:r>
        <w:t>Ep 18/50 | Reward 3162.81 | Loss 164717003.37 | Dist 505.60 | Vehl 2</w:t>
      </w:r>
    </w:p>
    <w:p w14:paraId="04545CC5" w14:textId="77777777" w:rsidR="00906AFD" w:rsidRDefault="00906AFD" w:rsidP="00906AFD">
      <w:r>
        <w:t>Vehicle 0: Route=[0, 8, 20, 22, 9, 10, 11, 17, 23, 18, 13, 12, 21, 24, 15, 14, 1, 3, 4, 2, 5, 19, 6, 7, 27, 0], Distance=283.12, RemCap=63.0</w:t>
      </w:r>
    </w:p>
    <w:p w14:paraId="3377A3B2" w14:textId="77777777" w:rsidR="00906AFD" w:rsidRDefault="00906AFD" w:rsidP="00906AFD">
      <w:r>
        <w:t>Vehicle 1: Route=[0, 28, 30, 26, 25, 29, 16, 0], Distance=222.47, RemCap=368.0</w:t>
      </w:r>
    </w:p>
    <w:p w14:paraId="0FCFAB00" w14:textId="77777777" w:rsidR="00906AFD" w:rsidRDefault="00906AFD" w:rsidP="00906AFD">
      <w:r>
        <w:t>Total vehicle waiting time   = 162.55</w:t>
      </w:r>
    </w:p>
    <w:p w14:paraId="2CDFCF7B" w14:textId="77777777" w:rsidR="00906AFD" w:rsidRDefault="00906AFD" w:rsidP="00906AFD">
      <w:r>
        <w:t>Total customer waiting time  = 10261.44</w:t>
      </w:r>
    </w:p>
    <w:p w14:paraId="2127692B" w14:textId="77777777" w:rsidR="00906AFD" w:rsidRDefault="00906AFD" w:rsidP="00906AFD">
      <w:r>
        <w:t>--------------------------------------------------</w:t>
      </w:r>
    </w:p>
    <w:p w14:paraId="7FFA5508" w14:textId="77777777" w:rsidR="00906AFD" w:rsidRDefault="00906AFD" w:rsidP="00906AFD">
      <w:r>
        <w:t>Ep 19/50 | Reward 3183.69 | Loss 178113353.33 | Dist 435.29 | Vehl 2</w:t>
      </w:r>
    </w:p>
    <w:p w14:paraId="419D1FDF" w14:textId="77777777" w:rsidR="00906AFD" w:rsidRDefault="00906AFD" w:rsidP="00906AFD">
      <w:r>
        <w:t>Vehicle 0: Route=[0, 13, 12, 15, 14, 1, 3, 4, 29, 5, 2, 25, 19, 27, 7, 6, 26, 8, 30, 20, 9, 10, 11, 17, 0], Distance=295.83, RemCap=45.0</w:t>
      </w:r>
    </w:p>
    <w:p w14:paraId="43DC938A" w14:textId="77777777" w:rsidR="00906AFD" w:rsidRDefault="00906AFD" w:rsidP="00906AFD">
      <w:r>
        <w:t>Vehicle 1: Route=[0, 24, 21, 16, 18, 28, 22, 23, 0], Distance=139.45, RemCap=386.0</w:t>
      </w:r>
    </w:p>
    <w:p w14:paraId="0014F3B2" w14:textId="77777777" w:rsidR="00906AFD" w:rsidRDefault="00906AFD" w:rsidP="00906AFD">
      <w:r>
        <w:t>Total vehicle waiting time   = 0.00</w:t>
      </w:r>
    </w:p>
    <w:p w14:paraId="3ED5AFFB" w14:textId="77777777" w:rsidR="00906AFD" w:rsidRDefault="00906AFD" w:rsidP="00906AFD">
      <w:r>
        <w:t>Total customer waiting time  = 9319.58</w:t>
      </w:r>
    </w:p>
    <w:p w14:paraId="26CD127E" w14:textId="77777777" w:rsidR="00906AFD" w:rsidRDefault="00906AFD" w:rsidP="00906AFD">
      <w:r>
        <w:t>--------------------------------------------------</w:t>
      </w:r>
    </w:p>
    <w:p w14:paraId="244B38E0" w14:textId="77777777" w:rsidR="00906AFD" w:rsidRDefault="00906AFD" w:rsidP="00906AFD">
      <w:r>
        <w:t>Ep 20/50 | Reward 3380.99 | Loss 192908830.27 | Dist 481.72 | Vehl 2</w:t>
      </w:r>
    </w:p>
    <w:p w14:paraId="74D1BFB1" w14:textId="77777777" w:rsidR="00906AFD" w:rsidRDefault="00906AFD" w:rsidP="00906AFD">
      <w:r>
        <w:t>Vehicle 0: Route=[0, 14, 15, 24, 16, 12, 13, 23, 10, 9, 20, 22, 11, 17, 8, 26, 25, 2, 29, 1, 3, 4, 5, 19, 6, 7, 27, 0], Distance=323.62, RemCap=16.0</w:t>
      </w:r>
    </w:p>
    <w:p w14:paraId="2DB3CCBB" w14:textId="77777777" w:rsidR="00906AFD" w:rsidRDefault="00906AFD" w:rsidP="00906AFD">
      <w:r>
        <w:t>Vehicle 1: Route=[0, 30, 28, 18, 21, 0], Distance=158.10, RemCap=415.0</w:t>
      </w:r>
    </w:p>
    <w:p w14:paraId="65C1FD45" w14:textId="77777777" w:rsidR="00906AFD" w:rsidRDefault="00906AFD" w:rsidP="00906AFD">
      <w:r>
        <w:t>Total vehicle waiting time   = 0.00</w:t>
      </w:r>
    </w:p>
    <w:p w14:paraId="5E1E2A03" w14:textId="77777777" w:rsidR="00906AFD" w:rsidRDefault="00906AFD" w:rsidP="00906AFD">
      <w:r>
        <w:t>Total customer waiting time  = 8372.97</w:t>
      </w:r>
    </w:p>
    <w:p w14:paraId="463EAF26" w14:textId="77777777" w:rsidR="00906AFD" w:rsidRDefault="00906AFD" w:rsidP="00906AFD">
      <w:r>
        <w:t>--------------------------------------------------</w:t>
      </w:r>
    </w:p>
    <w:p w14:paraId="6DD21A85" w14:textId="77777777" w:rsidR="00906AFD" w:rsidRDefault="00906AFD" w:rsidP="00906AFD">
      <w:r>
        <w:t>Ep 21/50 | Reward 3826.08 | Loss 275667167.20 | Dist 480.94 | Vehl 2</w:t>
      </w:r>
    </w:p>
    <w:p w14:paraId="305058BA" w14:textId="77777777" w:rsidR="00906AFD" w:rsidRDefault="00906AFD" w:rsidP="00906AFD">
      <w:r>
        <w:lastRenderedPageBreak/>
        <w:t>Vehicle 0: Route=[0, 18, 13, 12, 21, 24, 15, 14, 25, 2, 1, 3, 4, 29, 5, 19, 27, 7, 6, 8, 17, 11, 10, 9, 28, 22, 20, 0], Distance=307.36, RemCap=8.0</w:t>
      </w:r>
    </w:p>
    <w:p w14:paraId="1568AD84" w14:textId="77777777" w:rsidR="00906AFD" w:rsidRDefault="00906AFD" w:rsidP="00906AFD">
      <w:r>
        <w:t>Vehicle 1: Route=[0, 26, 30, 16, 23, 0], Distance=173.57, RemCap=423.0</w:t>
      </w:r>
    </w:p>
    <w:p w14:paraId="6BD5618A" w14:textId="77777777" w:rsidR="00906AFD" w:rsidRDefault="00906AFD" w:rsidP="00906AFD">
      <w:r>
        <w:t>Total vehicle waiting time   = 33.35</w:t>
      </w:r>
    </w:p>
    <w:p w14:paraId="740BDAFF" w14:textId="77777777" w:rsidR="00906AFD" w:rsidRDefault="00906AFD" w:rsidP="00906AFD">
      <w:r>
        <w:t>Total customer waiting time  = 6368.95</w:t>
      </w:r>
    </w:p>
    <w:p w14:paraId="05DD7030" w14:textId="77777777" w:rsidR="00906AFD" w:rsidRDefault="00906AFD" w:rsidP="00906AFD">
      <w:r>
        <w:t>--------------------------------------------------</w:t>
      </w:r>
    </w:p>
    <w:p w14:paraId="1B25852E" w14:textId="77777777" w:rsidR="00906AFD" w:rsidRDefault="00906AFD" w:rsidP="00906AFD">
      <w:r>
        <w:t>Ep 22/50 | Reward 3290.61 | Loss 197444896.25 | Dist 490.30 | Vehl 2</w:t>
      </w:r>
    </w:p>
    <w:p w14:paraId="097301D7" w14:textId="77777777" w:rsidR="00906AFD" w:rsidRDefault="00906AFD" w:rsidP="00906AFD">
      <w:r>
        <w:t>Vehicle 0: Route=[0, 2, 1, 3, 4, 29, 5, 19, 27, 7, 6, 8, 30, 22, 28, 9, 10, 11, 13, 12, 21, 24, 15, 14, 23, 17, 0], Distance=311.72, RemCap=18.0</w:t>
      </w:r>
    </w:p>
    <w:p w14:paraId="1C1A5D90" w14:textId="77777777" w:rsidR="00906AFD" w:rsidRDefault="00906AFD" w:rsidP="00906AFD">
      <w:r>
        <w:t>Vehicle 1: Route=[0, 25, 26, 20, 18, 16, 0], Distance=178.58, RemCap=413.0</w:t>
      </w:r>
    </w:p>
    <w:p w14:paraId="3A842997" w14:textId="77777777" w:rsidR="00906AFD" w:rsidRDefault="00906AFD" w:rsidP="00906AFD">
      <w:r>
        <w:t>Total vehicle waiting time   = 75.74</w:t>
      </w:r>
    </w:p>
    <w:p w14:paraId="7B3C5C3F" w14:textId="77777777" w:rsidR="00906AFD" w:rsidRDefault="00906AFD" w:rsidP="00906AFD">
      <w:r>
        <w:t>Total customer waiting time  = 8900.58</w:t>
      </w:r>
    </w:p>
    <w:p w14:paraId="55ABC749" w14:textId="77777777" w:rsidR="00906AFD" w:rsidRDefault="00906AFD" w:rsidP="00906AFD">
      <w:r>
        <w:t>--------------------------------------------------</w:t>
      </w:r>
    </w:p>
    <w:p w14:paraId="3A0912A9" w14:textId="77777777" w:rsidR="00906AFD" w:rsidRDefault="00906AFD" w:rsidP="00906AFD">
      <w:r>
        <w:t>Ep 23/50 | Reward 3254.12 | Loss 177630733.09 | Dist 506.42 | Vehl 2</w:t>
      </w:r>
    </w:p>
    <w:p w14:paraId="091DC0C1" w14:textId="77777777" w:rsidR="00906AFD" w:rsidRDefault="00906AFD" w:rsidP="00906AFD">
      <w:r>
        <w:t>Vehicle 0: Route=[0, 23, 18, 14, 13, 12, 21, 24, 15, 1, 3, 4, 2, 5, 27, 7, 6, 26, 8, 30, 17, 11, 10, 9, 28, 20, 0], Distance=311.92, RemCap=40.0</w:t>
      </w:r>
    </w:p>
    <w:p w14:paraId="55785A0B" w14:textId="77777777" w:rsidR="00906AFD" w:rsidRDefault="00906AFD" w:rsidP="00906AFD">
      <w:r>
        <w:t>Vehicle 1: Route=[0, 25, 19, 29, 22, 16, 0], Distance=194.50, RemCap=391.0</w:t>
      </w:r>
    </w:p>
    <w:p w14:paraId="05233F1A" w14:textId="77777777" w:rsidR="00906AFD" w:rsidRDefault="00906AFD" w:rsidP="00906AFD">
      <w:r>
        <w:t>Total vehicle waiting time   = 97.09</w:t>
      </w:r>
    </w:p>
    <w:p w14:paraId="34387986" w14:textId="77777777" w:rsidR="00906AFD" w:rsidRDefault="00906AFD" w:rsidP="00906AFD">
      <w:r>
        <w:t>Total customer waiting time  = 9634.33</w:t>
      </w:r>
    </w:p>
    <w:p w14:paraId="759AE28B" w14:textId="77777777" w:rsidR="00906AFD" w:rsidRDefault="00906AFD" w:rsidP="00906AFD">
      <w:r>
        <w:t>--------------------------------------------------</w:t>
      </w:r>
    </w:p>
    <w:p w14:paraId="51F1D8AB" w14:textId="77777777" w:rsidR="00906AFD" w:rsidRDefault="00906AFD" w:rsidP="00906AFD">
      <w:r>
        <w:t>Ep 24/50 | Reward 3314.31 | Loss 182767767.57 | Dist 514.15 | Vehl 2</w:t>
      </w:r>
    </w:p>
    <w:p w14:paraId="461200CC" w14:textId="77777777" w:rsidR="00906AFD" w:rsidRDefault="00906AFD" w:rsidP="00906AFD">
      <w:r>
        <w:t>Vehicle 0: Route=[0, 8, 30, 28, 9, 10, 11, 18, 13, 12, 21, 16, 15, 14, 25, 2, 1, 3, 4, 5, 19, 6, 7, 27, 0], Distance=301.97, RemCap=56.0</w:t>
      </w:r>
    </w:p>
    <w:p w14:paraId="3BB5626F" w14:textId="77777777" w:rsidR="00906AFD" w:rsidRDefault="00906AFD" w:rsidP="00906AFD">
      <w:r>
        <w:t>Vehicle 1: Route=[0, 26, 29, 24, 23, 17, 22, 20, 0], Distance=212.18, RemCap=375.0</w:t>
      </w:r>
    </w:p>
    <w:p w14:paraId="388E0B60" w14:textId="77777777" w:rsidR="00906AFD" w:rsidRDefault="00906AFD" w:rsidP="00906AFD">
      <w:r>
        <w:t>Total vehicle waiting time   = 34.97</w:t>
      </w:r>
    </w:p>
    <w:p w14:paraId="3C572D8E" w14:textId="77777777" w:rsidR="00906AFD" w:rsidRDefault="00906AFD" w:rsidP="00906AFD">
      <w:r>
        <w:t>Total customer waiting time  = 8485.35</w:t>
      </w:r>
    </w:p>
    <w:p w14:paraId="777B6598" w14:textId="77777777" w:rsidR="00906AFD" w:rsidRDefault="00906AFD" w:rsidP="00906AFD">
      <w:r>
        <w:t>--------------------------------------------------</w:t>
      </w:r>
    </w:p>
    <w:p w14:paraId="53F55D39" w14:textId="77777777" w:rsidR="00906AFD" w:rsidRDefault="00906AFD" w:rsidP="00906AFD">
      <w:r>
        <w:t>Ep 25/50 | Reward 3501.66 | Loss 205573405.42 | Dist 504.90 | Vehl 2</w:t>
      </w:r>
    </w:p>
    <w:p w14:paraId="070627DB" w14:textId="77777777" w:rsidR="00906AFD" w:rsidRDefault="00906AFD" w:rsidP="00906AFD">
      <w:r>
        <w:lastRenderedPageBreak/>
        <w:t>Vehicle 0: Route=[0, 23, 18, 13, 12, 16, 14, 15, 24, 1, 3, 4, 29, 2, 5, 7, 6, 26, 8, 30, 17, 11, 10, 9, 22, 20, 0], Distance=307.30, RemCap=30.0</w:t>
      </w:r>
    </w:p>
    <w:p w14:paraId="1233AF5D" w14:textId="77777777" w:rsidR="00906AFD" w:rsidRDefault="00906AFD" w:rsidP="00906AFD">
      <w:r>
        <w:t>Vehicle 1: Route=[0, 28, 21, 19, 27, 25, 0], Distance=197.60, RemCap=401.0</w:t>
      </w:r>
    </w:p>
    <w:p w14:paraId="63DB3C1A" w14:textId="77777777" w:rsidR="00906AFD" w:rsidRDefault="00906AFD" w:rsidP="00906AFD">
      <w:r>
        <w:t>Total vehicle waiting time   = 34.97</w:t>
      </w:r>
    </w:p>
    <w:p w14:paraId="6C9DAFEC" w14:textId="77777777" w:rsidR="00906AFD" w:rsidRDefault="00906AFD" w:rsidP="00906AFD">
      <w:r>
        <w:t>Total customer waiting time  = 8240.17</w:t>
      </w:r>
    </w:p>
    <w:p w14:paraId="7872E1F3" w14:textId="77777777" w:rsidR="00906AFD" w:rsidRDefault="00906AFD" w:rsidP="00906AFD">
      <w:r>
        <w:t>--------------------------------------------------</w:t>
      </w:r>
    </w:p>
    <w:p w14:paraId="6A5312CC" w14:textId="77777777" w:rsidR="00906AFD" w:rsidRDefault="00906AFD" w:rsidP="00906AFD">
      <w:r>
        <w:t>Ep 26/50 | Reward 3156.53 | Loss 164748978.39 | Dist 464.65 | Vehl 2</w:t>
      </w:r>
    </w:p>
    <w:p w14:paraId="10050F21" w14:textId="77777777" w:rsidR="00906AFD" w:rsidRDefault="00906AFD" w:rsidP="00906AFD">
      <w:r>
        <w:t>Vehicle 0: Route=[0, 2, 5, 4, 3, 1, 14, 15, 12, 13, 16, 18, 23, 17, 11, 10, 9, 22, 20, 30, 8, 26, 6, 7, 27, 0], Distance=288.83, RemCap=80.0</w:t>
      </w:r>
    </w:p>
    <w:p w14:paraId="2D22117F" w14:textId="77777777" w:rsidR="00906AFD" w:rsidRDefault="00906AFD" w:rsidP="00906AFD">
      <w:r>
        <w:t>Vehicle 1: Route=[0, 28, 21, 24, 29, 19, 25, 0], Distance=175.83, RemCap=351.0</w:t>
      </w:r>
    </w:p>
    <w:p w14:paraId="0F060AEF" w14:textId="77777777" w:rsidR="00906AFD" w:rsidRDefault="00906AFD" w:rsidP="00906AFD">
      <w:r>
        <w:t>Total vehicle waiting time   = 118.44</w:t>
      </w:r>
    </w:p>
    <w:p w14:paraId="75DE2579" w14:textId="77777777" w:rsidR="00906AFD" w:rsidRDefault="00906AFD" w:rsidP="00906AFD">
      <w:r>
        <w:t>Total customer waiting time  = 10353.50</w:t>
      </w:r>
    </w:p>
    <w:p w14:paraId="66508B11" w14:textId="77777777" w:rsidR="00906AFD" w:rsidRDefault="00906AFD" w:rsidP="00906AFD">
      <w:r>
        <w:t>--------------------------------------------------</w:t>
      </w:r>
    </w:p>
    <w:p w14:paraId="3AF3EB9C" w14:textId="77777777" w:rsidR="00906AFD" w:rsidRDefault="00906AFD" w:rsidP="00906AFD">
      <w:r>
        <w:t>Ep 27/50 | Reward 3247.47 | Loss 163944668.03 | Dist 488.36 | Vehl 2</w:t>
      </w:r>
    </w:p>
    <w:p w14:paraId="3AA290BF" w14:textId="77777777" w:rsidR="00906AFD" w:rsidRDefault="00906AFD" w:rsidP="00906AFD">
      <w:r>
        <w:t>Vehicle 0: Route=[0, 25, 2, 1, 3, 4, 5, 19, 7, 6, 26, 8, 30, 9, 10, 11, 17, 23, 18, 14, 15, 21, 12, 13, 16, 0], Distance=292.54, RemCap=31.0</w:t>
      </w:r>
    </w:p>
    <w:p w14:paraId="0997B765" w14:textId="77777777" w:rsidR="00906AFD" w:rsidRDefault="00906AFD" w:rsidP="00906AFD">
      <w:r>
        <w:t>Vehicle 1: Route=[0, 27, 29, 24, 22, 28, 20, 0], Distance=195.82, RemCap=400.0</w:t>
      </w:r>
    </w:p>
    <w:p w14:paraId="1C636686" w14:textId="77777777" w:rsidR="00906AFD" w:rsidRDefault="00906AFD" w:rsidP="00906AFD">
      <w:r>
        <w:t>Total vehicle waiting time   = 25.82</w:t>
      </w:r>
    </w:p>
    <w:p w14:paraId="2C60EB70" w14:textId="77777777" w:rsidR="00906AFD" w:rsidRDefault="00906AFD" w:rsidP="00906AFD">
      <w:r>
        <w:t>Total customer waiting time  = 9405.83</w:t>
      </w:r>
    </w:p>
    <w:p w14:paraId="1D34E97A" w14:textId="77777777" w:rsidR="00906AFD" w:rsidRDefault="00906AFD" w:rsidP="00906AFD">
      <w:r>
        <w:t>--------------------------------------------------</w:t>
      </w:r>
    </w:p>
    <w:p w14:paraId="11EDB33B" w14:textId="77777777" w:rsidR="00906AFD" w:rsidRDefault="00906AFD" w:rsidP="00906AFD">
      <w:r>
        <w:t>Ep 28/50 | Reward 3317.29 | Loss 178200361.20 | Dist 436.30 | Vehl 2</w:t>
      </w:r>
    </w:p>
    <w:p w14:paraId="6701A3F7" w14:textId="77777777" w:rsidR="00906AFD" w:rsidRDefault="00906AFD" w:rsidP="00906AFD">
      <w:r>
        <w:t>Vehicle 0: Route=[0, 17, 11, 10, 9, 28, 30, 8, 26, 6, 7, 27, 19, 5, 2, 4, 3, 1, 18, 14, 15, 24, 21, 12, 13, 16, 0], Distance=284.73, RemCap=24.0</w:t>
      </w:r>
    </w:p>
    <w:p w14:paraId="44FC2A26" w14:textId="77777777" w:rsidR="00906AFD" w:rsidRDefault="00906AFD" w:rsidP="00906AFD">
      <w:r>
        <w:t>Vehicle 1: Route=[0, 20, 22, 23, 29, 25, 0], Distance=151.58, RemCap=407.0</w:t>
      </w:r>
    </w:p>
    <w:p w14:paraId="18E9D178" w14:textId="77777777" w:rsidR="00906AFD" w:rsidRDefault="00906AFD" w:rsidP="00906AFD">
      <w:r>
        <w:t>Total vehicle waiting time   = 36.87</w:t>
      </w:r>
    </w:p>
    <w:p w14:paraId="5D159E04" w14:textId="77777777" w:rsidR="00906AFD" w:rsidRDefault="00906AFD" w:rsidP="00906AFD">
      <w:r>
        <w:t>Total customer waiting time  = 9059.22</w:t>
      </w:r>
    </w:p>
    <w:p w14:paraId="215BECDA" w14:textId="77777777" w:rsidR="00906AFD" w:rsidRDefault="00906AFD" w:rsidP="00906AFD">
      <w:r>
        <w:t>--------------------------------------------------</w:t>
      </w:r>
    </w:p>
    <w:p w14:paraId="5E9A222A" w14:textId="77777777" w:rsidR="00906AFD" w:rsidRDefault="00906AFD" w:rsidP="00906AFD">
      <w:r>
        <w:t>Ep 29/50 | Reward 3307.86 | Loss 177829450.85 | Dist 494.33 | Vehl 2</w:t>
      </w:r>
    </w:p>
    <w:p w14:paraId="5A1D7D39" w14:textId="77777777" w:rsidR="00906AFD" w:rsidRDefault="00906AFD" w:rsidP="00906AFD">
      <w:r>
        <w:lastRenderedPageBreak/>
        <w:t>Vehicle 0: Route=[0, 18, 14, 15, 16, 21, 12, 13, 23, 17, 11, 10, 9, 30, 8, 26, 25, 2, 1, 3, 4, 29, 5, 6, 7, 27, 0], Distance=317.44, RemCap=11.0</w:t>
      </w:r>
    </w:p>
    <w:p w14:paraId="3859D6FD" w14:textId="77777777" w:rsidR="00906AFD" w:rsidRDefault="00906AFD" w:rsidP="00906AFD">
      <w:r>
        <w:t>Vehicle 1: Route=[0, 19, 24, 22, 28, 20, 0], Distance=176.90, RemCap=420.0</w:t>
      </w:r>
    </w:p>
    <w:p w14:paraId="6999753C" w14:textId="77777777" w:rsidR="00906AFD" w:rsidRDefault="00906AFD" w:rsidP="00906AFD">
      <w:r>
        <w:t>Total vehicle waiting time   = 35.84</w:t>
      </w:r>
    </w:p>
    <w:p w14:paraId="3F336A05" w14:textId="77777777" w:rsidR="00906AFD" w:rsidRDefault="00906AFD" w:rsidP="00906AFD">
      <w:r>
        <w:t>Total customer waiting time  = 9494.37</w:t>
      </w:r>
    </w:p>
    <w:p w14:paraId="327718E2" w14:textId="77777777" w:rsidR="00906AFD" w:rsidRDefault="00906AFD" w:rsidP="00906AFD">
      <w:r>
        <w:t>--------------------------------------------------</w:t>
      </w:r>
    </w:p>
    <w:p w14:paraId="1E02727E" w14:textId="77777777" w:rsidR="00906AFD" w:rsidRDefault="00906AFD" w:rsidP="00906AFD">
      <w:r>
        <w:t>Ep 30/50 | Reward 3231.23 | Loss 158475246.56 | Dist 449.03 | Vehl 2</w:t>
      </w:r>
    </w:p>
    <w:p w14:paraId="5EEEFDD3" w14:textId="77777777" w:rsidR="00906AFD" w:rsidRDefault="00906AFD" w:rsidP="00906AFD">
      <w:r>
        <w:t>Vehicle 0: Route=[0, 23, 13, 12, 24, 15, 14, 1, 3, 4, 5, 2, 25, 6, 7, 27, 26, 8, 30, 11, 10, 9, 28, 22, 20, 0], Distance=301.22, RemCap=64.0</w:t>
      </w:r>
    </w:p>
    <w:p w14:paraId="118C6E62" w14:textId="77777777" w:rsidR="00906AFD" w:rsidRDefault="00906AFD" w:rsidP="00906AFD">
      <w:r>
        <w:t>Vehicle 1: Route=[0, 19, 29, 21, 16, 18, 17, 0], Distance=147.81, RemCap=367.0</w:t>
      </w:r>
    </w:p>
    <w:p w14:paraId="53735A33" w14:textId="77777777" w:rsidR="00906AFD" w:rsidRDefault="00906AFD" w:rsidP="00906AFD">
      <w:r>
        <w:t>Total vehicle waiting time   = 93.35</w:t>
      </w:r>
    </w:p>
    <w:p w14:paraId="0B584400" w14:textId="77777777" w:rsidR="00906AFD" w:rsidRDefault="00906AFD" w:rsidP="00906AFD">
      <w:r>
        <w:t>Total customer waiting time  = 10197.91</w:t>
      </w:r>
    </w:p>
    <w:p w14:paraId="543575F0" w14:textId="77777777" w:rsidR="00906AFD" w:rsidRDefault="00906AFD" w:rsidP="00906AFD">
      <w:r>
        <w:t>--------------------------------------------------</w:t>
      </w:r>
    </w:p>
    <w:p w14:paraId="21FA4C09" w14:textId="77777777" w:rsidR="00906AFD" w:rsidRDefault="00906AFD" w:rsidP="00906AFD">
      <w:r>
        <w:t>Ep 31/50 | Reward 3613.26 | Loss 229330842.29 | Dist 497.75 | Vehl 2</w:t>
      </w:r>
    </w:p>
    <w:p w14:paraId="1A43B290" w14:textId="77777777" w:rsidR="00906AFD" w:rsidRDefault="00906AFD" w:rsidP="00906AFD">
      <w:r>
        <w:t>Vehicle 0: Route=[0, 25, 8, 26, 6, 7, 27, 19, 5, 2, 4, 3, 1, 14, 15, 24, 12, 13, 23, 10, 9, 20, 28, 22, 11, 17, 0], Distance=312.34, RemCap=56.0</w:t>
      </w:r>
    </w:p>
    <w:p w14:paraId="3226081E" w14:textId="77777777" w:rsidR="00906AFD" w:rsidRDefault="00906AFD" w:rsidP="00906AFD">
      <w:r>
        <w:t>Vehicle 1: Route=[0, 30, 29, 21, 16, 18, 0], Distance=185.41, RemCap=375.0</w:t>
      </w:r>
    </w:p>
    <w:p w14:paraId="78123D83" w14:textId="77777777" w:rsidR="00906AFD" w:rsidRDefault="00906AFD" w:rsidP="00906AFD">
      <w:r>
        <w:t>Total vehicle waiting time   = 93.35</w:t>
      </w:r>
    </w:p>
    <w:p w14:paraId="6ECEC9E4" w14:textId="77777777" w:rsidR="00906AFD" w:rsidRDefault="00906AFD" w:rsidP="00906AFD">
      <w:r>
        <w:t>Total customer waiting time  = 7230.61</w:t>
      </w:r>
    </w:p>
    <w:p w14:paraId="0E24210C" w14:textId="77777777" w:rsidR="00906AFD" w:rsidRDefault="00906AFD" w:rsidP="00906AFD">
      <w:r>
        <w:t>--------------------------------------------------</w:t>
      </w:r>
    </w:p>
    <w:p w14:paraId="1B148E85" w14:textId="77777777" w:rsidR="00906AFD" w:rsidRDefault="00906AFD" w:rsidP="00906AFD">
      <w:r>
        <w:t>Ep 32/50 | Reward 3691.56 | Loss 234762082.17 | Dist 473.19 | Vehl 2</w:t>
      </w:r>
    </w:p>
    <w:p w14:paraId="7EAC50E4" w14:textId="77777777" w:rsidR="00906AFD" w:rsidRDefault="00906AFD" w:rsidP="00906AFD">
      <w:r>
        <w:t>Vehicle 0: Route=[0, 17, 18, 13, 12, 24, 15, 14, 1, 3, 4, 5, 2, 25, 6, 7, 27, 26, 8, 30, 11, 10, 9, 28, 22, 20, 0], Distance=323.86, RemCap=55.0</w:t>
      </w:r>
    </w:p>
    <w:p w14:paraId="33A82D18" w14:textId="77777777" w:rsidR="00906AFD" w:rsidRDefault="00906AFD" w:rsidP="00906AFD">
      <w:r>
        <w:t>Vehicle 1: Route=[0, 19, 29, 23, 16, 21, 0], Distance=149.33, RemCap=376.0</w:t>
      </w:r>
    </w:p>
    <w:p w14:paraId="55D6CBB5" w14:textId="77777777" w:rsidR="00906AFD" w:rsidRDefault="00906AFD" w:rsidP="00906AFD">
      <w:r>
        <w:t>Total vehicle waiting time   = 95.99</w:t>
      </w:r>
    </w:p>
    <w:p w14:paraId="2C51BE5D" w14:textId="77777777" w:rsidR="00906AFD" w:rsidRDefault="00906AFD" w:rsidP="00906AFD">
      <w:r>
        <w:t>Total customer waiting time  = 7082.75</w:t>
      </w:r>
    </w:p>
    <w:p w14:paraId="5700C6EE" w14:textId="77777777" w:rsidR="00906AFD" w:rsidRDefault="00906AFD" w:rsidP="00906AFD">
      <w:r>
        <w:t>--------------------------------------------------</w:t>
      </w:r>
    </w:p>
    <w:p w14:paraId="53DC8DCC" w14:textId="77777777" w:rsidR="00906AFD" w:rsidRDefault="00906AFD" w:rsidP="00906AFD">
      <w:r>
        <w:t>Ep 33/50 | Reward 3364.69 | Loss 179112624.98 | Dist 448.61 | Vehl 2</w:t>
      </w:r>
    </w:p>
    <w:p w14:paraId="4F38B62E" w14:textId="77777777" w:rsidR="00906AFD" w:rsidRDefault="00906AFD" w:rsidP="00906AFD">
      <w:r>
        <w:lastRenderedPageBreak/>
        <w:t>Vehicle 0: Route=[0, 16, 13, 12, 24, 15, 14, 1, 3, 4, 29, 2, 5, 19, 27, 7, 6, 26, 8, 30, 17, 11, 10, 9, 22, 20, 0], Distance=298.41, RemCap=24.0</w:t>
      </w:r>
    </w:p>
    <w:p w14:paraId="4DB1F234" w14:textId="77777777" w:rsidR="00906AFD" w:rsidRDefault="00906AFD" w:rsidP="00906AFD">
      <w:r>
        <w:t>Vehicle 1: Route=[0, 28, 23, 18, 21, 25, 0], Distance=150.21, RemCap=407.0</w:t>
      </w:r>
    </w:p>
    <w:p w14:paraId="3EA59985" w14:textId="77777777" w:rsidR="00906AFD" w:rsidRDefault="00906AFD" w:rsidP="00906AFD">
      <w:r>
        <w:t>Total vehicle waiting time   = 93.35</w:t>
      </w:r>
    </w:p>
    <w:p w14:paraId="71FF5AFB" w14:textId="77777777" w:rsidR="00906AFD" w:rsidRDefault="00906AFD" w:rsidP="00906AFD">
      <w:r>
        <w:t>Total customer waiting time  = 8650.19</w:t>
      </w:r>
    </w:p>
    <w:p w14:paraId="6C523CF3" w14:textId="77777777" w:rsidR="00906AFD" w:rsidRDefault="00906AFD" w:rsidP="00906AFD">
      <w:r>
        <w:t>--------------------------------------------------</w:t>
      </w:r>
    </w:p>
    <w:p w14:paraId="29F93A87" w14:textId="77777777" w:rsidR="00906AFD" w:rsidRDefault="00906AFD" w:rsidP="00906AFD">
      <w:r>
        <w:t>Ep 34/50 | Reward 3388.47 | Loss 177887689.06 | Dist 528.25 | Vehl 2</w:t>
      </w:r>
    </w:p>
    <w:p w14:paraId="59471772" w14:textId="77777777" w:rsidR="00906AFD" w:rsidRDefault="00906AFD" w:rsidP="00906AFD">
      <w:r>
        <w:t>Vehicle 0: Route=[0, 23, 11, 10, 9, 28, 22, 8, 7, 6, 25, 19, 5, 2, 29, 4, 3, 1, 15, 14, 13, 12, 21, 24, 0], Distance=292.66, RemCap=37.0</w:t>
      </w:r>
    </w:p>
    <w:p w14:paraId="175B586B" w14:textId="77777777" w:rsidR="00906AFD" w:rsidRDefault="00906AFD" w:rsidP="00906AFD">
      <w:r>
        <w:t>Vehicle 1: Route=[0, 26, 27, 16, 18, 17, 30, 20, 0], Distance=235.59, RemCap=394.0</w:t>
      </w:r>
    </w:p>
    <w:p w14:paraId="265BB8D8" w14:textId="77777777" w:rsidR="00906AFD" w:rsidRDefault="00906AFD" w:rsidP="00906AFD">
      <w:r>
        <w:t>Total vehicle waiting time   = 93.35</w:t>
      </w:r>
    </w:p>
    <w:p w14:paraId="27CF043F" w14:textId="77777777" w:rsidR="00906AFD" w:rsidRDefault="00906AFD" w:rsidP="00906AFD">
      <w:r>
        <w:t>Total customer waiting time  = 7811.11</w:t>
      </w:r>
    </w:p>
    <w:p w14:paraId="4BE2AD31" w14:textId="77777777" w:rsidR="00906AFD" w:rsidRDefault="00906AFD" w:rsidP="00906AFD">
      <w:r>
        <w:t>--------------------------------------------------</w:t>
      </w:r>
    </w:p>
    <w:p w14:paraId="521B1581" w14:textId="77777777" w:rsidR="00906AFD" w:rsidRDefault="00906AFD" w:rsidP="00906AFD">
      <w:r>
        <w:t>Ep 35/50 | Reward 3454.76 | Loss 196129291.33 | Dist 455.22 | Vehl 2</w:t>
      </w:r>
    </w:p>
    <w:p w14:paraId="7414D47F" w14:textId="77777777" w:rsidR="00906AFD" w:rsidRDefault="00906AFD" w:rsidP="00906AFD">
      <w:r>
        <w:t>Vehicle 0: Route=[0, 23, 11, 10, 9, 28, 22, 30, 8, 26, 27, 7, 6, 25, 19, 5, 2, 4, 3, 1, 14, 15, 21, 12, 13, 16, 0], Distance=296.73, RemCap=24.0</w:t>
      </w:r>
    </w:p>
    <w:p w14:paraId="5E28F5C9" w14:textId="77777777" w:rsidR="00906AFD" w:rsidRDefault="00906AFD" w:rsidP="00906AFD">
      <w:r>
        <w:t>Vehicle 1: Route=[0, 29, 24, 18, 20, 17, 0], Distance=158.49, RemCap=407.0</w:t>
      </w:r>
    </w:p>
    <w:p w14:paraId="6469FE5A" w14:textId="77777777" w:rsidR="00906AFD" w:rsidRDefault="00906AFD" w:rsidP="00906AFD">
      <w:r>
        <w:t>Total vehicle waiting time   = 35.84</w:t>
      </w:r>
    </w:p>
    <w:p w14:paraId="514FB6D5" w14:textId="77777777" w:rsidR="00906AFD" w:rsidRDefault="00906AFD" w:rsidP="00906AFD">
      <w:r>
        <w:t>Total customer waiting time  = 8008.58</w:t>
      </w:r>
    </w:p>
    <w:p w14:paraId="7A25F80B" w14:textId="77777777" w:rsidR="00906AFD" w:rsidRDefault="00906AFD" w:rsidP="00906AFD">
      <w:r>
        <w:t>--------------------------------------------------</w:t>
      </w:r>
    </w:p>
    <w:p w14:paraId="1DA9C911" w14:textId="77777777" w:rsidR="00906AFD" w:rsidRDefault="00906AFD" w:rsidP="00906AFD">
      <w:r>
        <w:t>Ep 36/50 | Reward 3423.65 | Loss 186696197.44 | Dist 520.43 | Vehl 2</w:t>
      </w:r>
    </w:p>
    <w:p w14:paraId="15934973" w14:textId="77777777" w:rsidR="00906AFD" w:rsidRDefault="00906AFD" w:rsidP="00906AFD">
      <w:r>
        <w:t>Vehicle 0: Route=[0, 25, 6, 7, 19, 5, 2, 4, 3, 1, 14, 15, 21, 12, 13, 18, 23, 17, 8, 30, 9, 10, 11, 22, 20, 0], Distance=310.75, RemCap=49.0</w:t>
      </w:r>
    </w:p>
    <w:p w14:paraId="4E758410" w14:textId="77777777" w:rsidR="00906AFD" w:rsidRDefault="00906AFD" w:rsidP="00906AFD">
      <w:r>
        <w:t>Vehicle 1: Route=[0, 26, 27, 29, 24, 16, 28, 0], Distance=209.68, RemCap=382.0</w:t>
      </w:r>
    </w:p>
    <w:p w14:paraId="0D583800" w14:textId="77777777" w:rsidR="00906AFD" w:rsidRDefault="00906AFD" w:rsidP="00906AFD">
      <w:r>
        <w:t>Total vehicle waiting time   = 34.97</w:t>
      </w:r>
    </w:p>
    <w:p w14:paraId="0C6917D8" w14:textId="77777777" w:rsidR="00906AFD" w:rsidRDefault="00906AFD" w:rsidP="00906AFD">
      <w:r>
        <w:t>Total customer waiting time  = 7589.48</w:t>
      </w:r>
    </w:p>
    <w:p w14:paraId="36C463A7" w14:textId="77777777" w:rsidR="00906AFD" w:rsidRDefault="00906AFD" w:rsidP="00906AFD">
      <w:r>
        <w:t>--------------------------------------------------</w:t>
      </w:r>
    </w:p>
    <w:p w14:paraId="272FE1A0" w14:textId="77777777" w:rsidR="00906AFD" w:rsidRDefault="00906AFD" w:rsidP="00906AFD">
      <w:r>
        <w:t>Ep 37/50 | Reward 3252.46 | Loss 161949110.69 | Dist 523.96 | Vehl 2</w:t>
      </w:r>
    </w:p>
    <w:p w14:paraId="72EF7670" w14:textId="77777777" w:rsidR="00906AFD" w:rsidRDefault="00906AFD" w:rsidP="00906AFD">
      <w:r>
        <w:lastRenderedPageBreak/>
        <w:t>Vehicle 0: Route=[0, 23, 18, 16, 13, 12, 24, 15, 14, 1, 3, 4, 2, 5, 19, 7, 6, 26, 8, 17, 11, 10, 9, 20, 22, 0], Distance=296.13, RemCap=65.0</w:t>
      </w:r>
    </w:p>
    <w:p w14:paraId="679F932E" w14:textId="77777777" w:rsidR="00906AFD" w:rsidRDefault="00906AFD" w:rsidP="00906AFD">
      <w:r>
        <w:t>Vehicle 1: Route=[0, 30, 28, 21, 29, 25, 27, 0], Distance=227.83, RemCap=366.0</w:t>
      </w:r>
    </w:p>
    <w:p w14:paraId="6FDE4C83" w14:textId="77777777" w:rsidR="00906AFD" w:rsidRDefault="00906AFD" w:rsidP="00906AFD">
      <w:r>
        <w:t>Total vehicle waiting time   = 95.99</w:t>
      </w:r>
    </w:p>
    <w:p w14:paraId="3E2A20A5" w14:textId="77777777" w:rsidR="00906AFD" w:rsidRDefault="00906AFD" w:rsidP="00906AFD">
      <w:r>
        <w:t>Total customer waiting time  = 9970.83</w:t>
      </w:r>
    </w:p>
    <w:p w14:paraId="713338DF" w14:textId="77777777" w:rsidR="00906AFD" w:rsidRDefault="00906AFD" w:rsidP="00906AFD">
      <w:r>
        <w:t>--------------------------------------------------</w:t>
      </w:r>
    </w:p>
    <w:p w14:paraId="5519C888" w14:textId="77777777" w:rsidR="00906AFD" w:rsidRDefault="00906AFD" w:rsidP="00906AFD">
      <w:r>
        <w:t>Ep 38/50 | Reward 3341.29 | Loss 178505531.91 | Dist 519.86 | Vehl 2</w:t>
      </w:r>
    </w:p>
    <w:p w14:paraId="592EFD9E" w14:textId="77777777" w:rsidR="00906AFD" w:rsidRDefault="00906AFD" w:rsidP="00906AFD">
      <w:r>
        <w:t>Vehicle 0: Route=[0, 25, 6, 7, 26, 8, 30, 20, 22, 9, 10, 11, 17, 23, 13, 12, 15, 14, 1, 3, 4, 2, 5, 19, 0], Distance=298.83, RemCap=71.0</w:t>
      </w:r>
    </w:p>
    <w:p w14:paraId="7AC48C08" w14:textId="77777777" w:rsidR="00906AFD" w:rsidRDefault="00906AFD" w:rsidP="00906AFD">
      <w:r>
        <w:t>Vehicle 1: Route=[0, 27, 29, 24, 21, 16, 28, 18, 0], Distance=221.03, RemCap=360.0</w:t>
      </w:r>
    </w:p>
    <w:p w14:paraId="613D15DA" w14:textId="77777777" w:rsidR="00906AFD" w:rsidRDefault="00906AFD" w:rsidP="00906AFD">
      <w:r>
        <w:t>Total vehicle waiting time   = 34.97</w:t>
      </w:r>
    </w:p>
    <w:p w14:paraId="7F7C2B47" w14:textId="77777777" w:rsidR="00906AFD" w:rsidRDefault="00906AFD" w:rsidP="00906AFD">
      <w:r>
        <w:t>Total customer waiting time  = 8497.88</w:t>
      </w:r>
    </w:p>
    <w:p w14:paraId="59952FE3" w14:textId="77777777" w:rsidR="00906AFD" w:rsidRDefault="00906AFD" w:rsidP="00906AFD">
      <w:r>
        <w:t>--------------------------------------------------</w:t>
      </w:r>
    </w:p>
    <w:p w14:paraId="4B5B0349" w14:textId="77777777" w:rsidR="00906AFD" w:rsidRDefault="00906AFD" w:rsidP="00906AFD">
      <w:r>
        <w:t>Ep 39/50 | Reward 3402.51 | Loss 190773404.27 | Dist 504.57 | Vehl 2</w:t>
      </w:r>
    </w:p>
    <w:p w14:paraId="7D99EFF7" w14:textId="77777777" w:rsidR="00906AFD" w:rsidRDefault="00906AFD" w:rsidP="00906AFD">
      <w:r>
        <w:t>Vehicle 0: Route=[0, 6, 7, 27, 19, 5, 2, 4, 3, 1, 14, 15, 24, 12, 13, 18, 11, 10, 9, 20, 30, 8, 17, 23, 0], Distance=302.62, RemCap=78.0</w:t>
      </w:r>
    </w:p>
    <w:p w14:paraId="1597DEE1" w14:textId="77777777" w:rsidR="00906AFD" w:rsidRDefault="00906AFD" w:rsidP="00906AFD">
      <w:r>
        <w:t>Vehicle 1: Route=[0, 25, 29, 21, 16, 28, 22, 26, 0], Distance=201.95, RemCap=353.0</w:t>
      </w:r>
    </w:p>
    <w:p w14:paraId="7E4E12DC" w14:textId="77777777" w:rsidR="00906AFD" w:rsidRDefault="00906AFD" w:rsidP="00906AFD">
      <w:r>
        <w:t>Total vehicle waiting time   = 35.84</w:t>
      </w:r>
    </w:p>
    <w:p w14:paraId="143679CF" w14:textId="77777777" w:rsidR="00906AFD" w:rsidRDefault="00906AFD" w:rsidP="00906AFD">
      <w:r>
        <w:t>Total customer waiting time  = 8625.95</w:t>
      </w:r>
    </w:p>
    <w:p w14:paraId="08EBC5A8" w14:textId="77777777" w:rsidR="00906AFD" w:rsidRDefault="00906AFD" w:rsidP="00906AFD">
      <w:r>
        <w:t>--------------------------------------------------</w:t>
      </w:r>
    </w:p>
    <w:p w14:paraId="580A6E22" w14:textId="77777777" w:rsidR="00906AFD" w:rsidRDefault="00906AFD" w:rsidP="00906AFD">
      <w:r>
        <w:t>Ep 40/50 | Reward 3225.93 | Loss 156776239.33 | Dist 413.72 | Vehl 2</w:t>
      </w:r>
    </w:p>
    <w:p w14:paraId="232FFFB8" w14:textId="77777777" w:rsidR="00906AFD" w:rsidRDefault="00906AFD" w:rsidP="00906AFD">
      <w:r>
        <w:t>Vehicle 0: Route=[0, 2, 1, 3, 4, 29, 5, 19, 27, 7, 6, 26, 8, 30, 20, 22, 28, 9, 10, 11, 13, 12, 15, 14, 16, 0], Distance=280.92, RemCap=37.0</w:t>
      </w:r>
    </w:p>
    <w:p w14:paraId="037208DE" w14:textId="77777777" w:rsidR="00906AFD" w:rsidRDefault="00906AFD" w:rsidP="00906AFD">
      <w:r>
        <w:t>Vehicle 1: Route=[0, 25, 17, 23, 18, 21, 24, 0], Distance=132.80, RemCap=394.0</w:t>
      </w:r>
    </w:p>
    <w:p w14:paraId="48CAEA04" w14:textId="77777777" w:rsidR="00906AFD" w:rsidRDefault="00906AFD" w:rsidP="00906AFD">
      <w:r>
        <w:t>Total vehicle waiting time   = 95.99</w:t>
      </w:r>
    </w:p>
    <w:p w14:paraId="2B806C3A" w14:textId="77777777" w:rsidR="00906AFD" w:rsidRDefault="00906AFD" w:rsidP="00906AFD">
      <w:r>
        <w:t>Total customer waiting time  = 10496.29</w:t>
      </w:r>
    </w:p>
    <w:p w14:paraId="78C4BF90" w14:textId="77777777" w:rsidR="00906AFD" w:rsidRDefault="00906AFD" w:rsidP="00906AFD">
      <w:r>
        <w:t>--------------------------------------------------</w:t>
      </w:r>
    </w:p>
    <w:p w14:paraId="2EF5F6FE" w14:textId="77777777" w:rsidR="00906AFD" w:rsidRDefault="00906AFD" w:rsidP="00906AFD">
      <w:r>
        <w:t>Ep 41/50 | Reward 3260.72 | Loss 159485496.50 | Dist 524.62 | Vehl 2</w:t>
      </w:r>
    </w:p>
    <w:p w14:paraId="2D113588" w14:textId="77777777" w:rsidR="00906AFD" w:rsidRDefault="00906AFD" w:rsidP="00906AFD">
      <w:r>
        <w:lastRenderedPageBreak/>
        <w:t>Vehicle 0: Route=[0, 23, 13, 12, 24, 15, 14, 1, 3, 4, 2, 5, 19, 25, 6, 7, 27, 26, 8, 17, 11, 10, 9, 28, 20, 0], Distance=309.89, RemCap=66.0</w:t>
      </w:r>
    </w:p>
    <w:p w14:paraId="083F7249" w14:textId="77777777" w:rsidR="00906AFD" w:rsidRDefault="00906AFD" w:rsidP="00906AFD">
      <w:r>
        <w:t>Vehicle 1: Route=[0, 30, 22, 29, 18, 21, 16, 0], Distance=214.73, RemCap=365.0</w:t>
      </w:r>
    </w:p>
    <w:p w14:paraId="050FFFC3" w14:textId="77777777" w:rsidR="00906AFD" w:rsidRDefault="00906AFD" w:rsidP="00906AFD">
      <w:r>
        <w:t>Total vehicle waiting time   = 36.57</w:t>
      </w:r>
    </w:p>
    <w:p w14:paraId="51D399E1" w14:textId="77777777" w:rsidR="00906AFD" w:rsidRDefault="00906AFD" w:rsidP="00906AFD">
      <w:r>
        <w:t>Total customer waiting time  = 8932.34</w:t>
      </w:r>
    </w:p>
    <w:p w14:paraId="3DC335DD" w14:textId="77777777" w:rsidR="00906AFD" w:rsidRDefault="00906AFD" w:rsidP="00906AFD">
      <w:r>
        <w:t>--------------------------------------------------</w:t>
      </w:r>
    </w:p>
    <w:p w14:paraId="04F6330F" w14:textId="77777777" w:rsidR="00906AFD" w:rsidRDefault="00906AFD" w:rsidP="00906AFD">
      <w:r>
        <w:t>Ep 42/50 | Reward 3388.29 | Loss 186111756.51 | Dist 500.87 | Vehl 2</w:t>
      </w:r>
    </w:p>
    <w:p w14:paraId="74117CC5" w14:textId="77777777" w:rsidR="00906AFD" w:rsidRDefault="00906AFD" w:rsidP="00906AFD">
      <w:r>
        <w:t>Vehicle 0: Route=[0, 25, 6, 7, 27, 19, 5, 29, 4, 3, 1, 2, 15, 14, 16, 21, 12, 13, 23, 8, 30, 9, 10, 11, 22, 20, 0], Distance=318.15, RemCap=12.0</w:t>
      </w:r>
    </w:p>
    <w:p w14:paraId="5DEC85DB" w14:textId="77777777" w:rsidR="00906AFD" w:rsidRDefault="00906AFD" w:rsidP="00906AFD">
      <w:r>
        <w:t>Vehicle 1: Route=[0, 26, 24, 18, 28, 17, 0], Distance=182.71, RemCap=419.0</w:t>
      </w:r>
    </w:p>
    <w:p w14:paraId="55D7F8CD" w14:textId="77777777" w:rsidR="00906AFD" w:rsidRDefault="00906AFD" w:rsidP="00906AFD">
      <w:r>
        <w:t>Total vehicle waiting time   = 95.99</w:t>
      </w:r>
    </w:p>
    <w:p w14:paraId="5970ACEF" w14:textId="77777777" w:rsidR="00906AFD" w:rsidRDefault="00906AFD" w:rsidP="00906AFD">
      <w:r>
        <w:t>Total customer waiting time  = 9272.99</w:t>
      </w:r>
    </w:p>
    <w:p w14:paraId="52A72C35" w14:textId="77777777" w:rsidR="00906AFD" w:rsidRDefault="00906AFD" w:rsidP="00906AFD">
      <w:r>
        <w:t>--------------------------------------------------</w:t>
      </w:r>
    </w:p>
    <w:p w14:paraId="7257CFDB" w14:textId="77777777" w:rsidR="00906AFD" w:rsidRDefault="00906AFD" w:rsidP="00906AFD">
      <w:r>
        <w:t>Ep 43/50 | Reward 2966.78 | Loss 146485961.02 | Dist 486.00 | Vehl 2</w:t>
      </w:r>
    </w:p>
    <w:p w14:paraId="2DCE0643" w14:textId="77777777" w:rsidR="00906AFD" w:rsidRDefault="00906AFD" w:rsidP="00906AFD">
      <w:r>
        <w:t>Vehicle 0: Route=[0, 2, 1, 3, 4, 29, 5, 27, 7, 6, 26, 8, 22, 28, 9, 10, 11, 18, 14, 15, 21, 12, 13, 16, 0], Distance=277.32, RemCap=52.0</w:t>
      </w:r>
    </w:p>
    <w:p w14:paraId="53D2FC00" w14:textId="77777777" w:rsidR="00906AFD" w:rsidRDefault="00906AFD" w:rsidP="00906AFD">
      <w:r>
        <w:t>Vehicle 1: Route=[0, 25, 19, 24, 23, 17, 30, 20, 0], Distance=208.68, RemCap=379.0</w:t>
      </w:r>
    </w:p>
    <w:p w14:paraId="601A66A9" w14:textId="77777777" w:rsidR="00906AFD" w:rsidRDefault="00906AFD" w:rsidP="00906AFD">
      <w:r>
        <w:t>Total vehicle waiting time   = 181.66</w:t>
      </w:r>
    </w:p>
    <w:p w14:paraId="6FE1595A" w14:textId="77777777" w:rsidR="00906AFD" w:rsidRDefault="00906AFD" w:rsidP="00906AFD">
      <w:r>
        <w:t>Total customer waiting time  = 10949.23</w:t>
      </w:r>
    </w:p>
    <w:p w14:paraId="332DCA7B" w14:textId="77777777" w:rsidR="00906AFD" w:rsidRDefault="00906AFD" w:rsidP="00906AFD">
      <w:r>
        <w:t>--------------------------------------------------</w:t>
      </w:r>
    </w:p>
    <w:p w14:paraId="7EBDA307" w14:textId="77777777" w:rsidR="00906AFD" w:rsidRDefault="00906AFD" w:rsidP="00906AFD">
      <w:r>
        <w:t>Ep 44/50 | Reward 3422.79 | Loss 184829864.79 | Dist 504.61 | Vehl 2</w:t>
      </w:r>
    </w:p>
    <w:p w14:paraId="4C243549" w14:textId="77777777" w:rsidR="00906AFD" w:rsidRDefault="00906AFD" w:rsidP="00906AFD">
      <w:r>
        <w:t>Vehicle 0: Route=[0, 23, 13, 12, 15, 14, 1, 3, 4, 29, 5, 2, 25, 6, 7, 27, 26, 8, 17, 11, 10, 9, 28, 22, 20, 0], Distance=297.38, RemCap=66.0</w:t>
      </w:r>
    </w:p>
    <w:p w14:paraId="241D012C" w14:textId="77777777" w:rsidR="00906AFD" w:rsidRDefault="00906AFD" w:rsidP="00906AFD">
      <w:r>
        <w:t>Vehicle 1: Route=[0, 30, 19, 24, 21, 18, 16, 0], Distance=207.23, RemCap=365.0</w:t>
      </w:r>
    </w:p>
    <w:p w14:paraId="07C2ABB0" w14:textId="77777777" w:rsidR="00906AFD" w:rsidRDefault="00906AFD" w:rsidP="00906AFD">
      <w:r>
        <w:t>Total vehicle waiting time   = 95.99</w:t>
      </w:r>
    </w:p>
    <w:p w14:paraId="524122FA" w14:textId="77777777" w:rsidR="00906AFD" w:rsidRDefault="00906AFD" w:rsidP="00906AFD">
      <w:r>
        <w:t>Total customer waiting time  = 9370.67</w:t>
      </w:r>
    </w:p>
    <w:p w14:paraId="27E7B8D3" w14:textId="77777777" w:rsidR="00906AFD" w:rsidRDefault="00906AFD" w:rsidP="00906AFD">
      <w:r>
        <w:t>--------------------------------------------------</w:t>
      </w:r>
    </w:p>
    <w:p w14:paraId="7FAA2E9F" w14:textId="77777777" w:rsidR="00906AFD" w:rsidRDefault="00906AFD" w:rsidP="00906AFD">
      <w:r>
        <w:t>Ep 45/50 | Reward 3168.33 | Loss 150716819.53 | Dist 515.85 | Vehl 2</w:t>
      </w:r>
    </w:p>
    <w:p w14:paraId="3ECB7DE7" w14:textId="77777777" w:rsidR="00906AFD" w:rsidRDefault="00906AFD" w:rsidP="00906AFD">
      <w:r>
        <w:lastRenderedPageBreak/>
        <w:t>Vehicle 0: Route=[0, 25, 6, 7, 27, 5, 2, 29, 4, 3, 1, 24, 15, 14, 16, 12, 13, 23, 8, 11, 10, 9, 28, 22, 20, 0], Distance=302.59, RemCap=67.0</w:t>
      </w:r>
    </w:p>
    <w:p w14:paraId="1FA9CF60" w14:textId="77777777" w:rsidR="00906AFD" w:rsidRDefault="00906AFD" w:rsidP="00906AFD">
      <w:r>
        <w:t>Vehicle 1: Route=[0, 21, 18, 17, 30, 26, 19, 0], Distance=213.26, RemCap=364.0</w:t>
      </w:r>
    </w:p>
    <w:p w14:paraId="50856227" w14:textId="77777777" w:rsidR="00906AFD" w:rsidRDefault="00906AFD" w:rsidP="00906AFD">
      <w:r>
        <w:t>Total vehicle waiting time   = 159.84</w:t>
      </w:r>
    </w:p>
    <w:p w14:paraId="28134890" w14:textId="77777777" w:rsidR="00906AFD" w:rsidRDefault="00906AFD" w:rsidP="00906AFD">
      <w:r>
        <w:t>Total customer waiting time  = 10148.58</w:t>
      </w:r>
    </w:p>
    <w:p w14:paraId="06D3805A" w14:textId="77777777" w:rsidR="00906AFD" w:rsidRDefault="00906AFD" w:rsidP="00906AFD">
      <w:r>
        <w:t>--------------------------------------------------</w:t>
      </w:r>
    </w:p>
    <w:p w14:paraId="7AEFAD78" w14:textId="77777777" w:rsidR="00906AFD" w:rsidRDefault="00906AFD" w:rsidP="00906AFD">
      <w:r>
        <w:t>Ep 46/50 | Reward 3329.07 | Loss 170798246.49 | Dist 491.03 | Vehl 2</w:t>
      </w:r>
    </w:p>
    <w:p w14:paraId="57DEDE50" w14:textId="77777777" w:rsidR="00906AFD" w:rsidRDefault="00906AFD" w:rsidP="00906AFD">
      <w:r>
        <w:t>Vehicle 0: Route=[0, 23, 10, 9, 28, 11, 17, 8, 26, 6, 7, 27, 19, 5, 2, 4, 3, 1, 14, 15, 21, 12, 13, 16, 0], Distance=282.21, RemCap=75.0</w:t>
      </w:r>
    </w:p>
    <w:p w14:paraId="1C037782" w14:textId="77777777" w:rsidR="00906AFD" w:rsidRDefault="00906AFD" w:rsidP="00906AFD">
      <w:r>
        <w:t>Vehicle 1: Route=[0, 22, 20, 30, 25, 29, 24, 18, 0], Distance=208.82, RemCap=356.0</w:t>
      </w:r>
    </w:p>
    <w:p w14:paraId="4C0C84E7" w14:textId="77777777" w:rsidR="00906AFD" w:rsidRDefault="00906AFD" w:rsidP="00906AFD">
      <w:r>
        <w:t>Total vehicle waiting time   = 95.99</w:t>
      </w:r>
    </w:p>
    <w:p w14:paraId="1753611F" w14:textId="77777777" w:rsidR="00906AFD" w:rsidRDefault="00906AFD" w:rsidP="00906AFD">
      <w:r>
        <w:t>Total customer waiting time  = 9527.00</w:t>
      </w:r>
    </w:p>
    <w:p w14:paraId="74C19583" w14:textId="77777777" w:rsidR="00906AFD" w:rsidRDefault="00906AFD" w:rsidP="00906AFD">
      <w:r>
        <w:t>--------------------------------------------------</w:t>
      </w:r>
    </w:p>
    <w:p w14:paraId="4191A5B8" w14:textId="77777777" w:rsidR="00906AFD" w:rsidRDefault="00906AFD" w:rsidP="00906AFD">
      <w:r>
        <w:t>Ep 47/50 | Reward 3363.50 | Loss 172317518.70 | Dist 464.03 | Vehl 2</w:t>
      </w:r>
    </w:p>
    <w:p w14:paraId="0B8F69AD" w14:textId="77777777" w:rsidR="00906AFD" w:rsidRDefault="00906AFD" w:rsidP="00906AFD">
      <w:r>
        <w:t>Vehicle 0: Route=[0, 25, 2, 1, 3, 4, 29, 5, 19, 27, 7, 6, 26, 8, 17, 11, 9, 10, 18, 14, 15, 21, 12, 13, 16, 0], Distance=288.97, RemCap=20.0</w:t>
      </w:r>
    </w:p>
    <w:p w14:paraId="17D5BF8F" w14:textId="77777777" w:rsidR="00906AFD" w:rsidRDefault="00906AFD" w:rsidP="00906AFD">
      <w:r>
        <w:t>Vehicle 1: Route=[0, 24, 23, 30, 22, 28, 20, 0], Distance=175.06, RemCap=411.0</w:t>
      </w:r>
    </w:p>
    <w:p w14:paraId="7E227CC7" w14:textId="77777777" w:rsidR="00906AFD" w:rsidRDefault="00906AFD" w:rsidP="00906AFD">
      <w:r>
        <w:t>Total vehicle waiting time   = 95.99</w:t>
      </w:r>
    </w:p>
    <w:p w14:paraId="0C19E877" w14:textId="77777777" w:rsidR="00906AFD" w:rsidRDefault="00906AFD" w:rsidP="00906AFD">
      <w:r>
        <w:t>Total customer waiting time  = 9488.97</w:t>
      </w:r>
    </w:p>
    <w:p w14:paraId="58F7CE9B" w14:textId="77777777" w:rsidR="00906AFD" w:rsidRDefault="00906AFD" w:rsidP="00906AFD">
      <w:r>
        <w:t>--------------------------------------------------</w:t>
      </w:r>
    </w:p>
    <w:p w14:paraId="35BE050C" w14:textId="77777777" w:rsidR="00906AFD" w:rsidRDefault="00906AFD" w:rsidP="00906AFD">
      <w:r>
        <w:t>Ep 48/50 | Reward 3371.65 | Loss 174967074.27 | Dist 461.02 | Vehl 2</w:t>
      </w:r>
    </w:p>
    <w:p w14:paraId="55D4770C" w14:textId="77777777" w:rsidR="00906AFD" w:rsidRDefault="00906AFD" w:rsidP="00906AFD">
      <w:r>
        <w:t>Vehicle 0: Route=[0, 23, 13, 12, 21, 15, 14, 1, 3, 4, 2, 5, 19, 25, 6, 7, 27, 26, 8, 30, 11, 10, 9, 28, 22, 20, 0], Distance=310.99, RemCap=24.0</w:t>
      </w:r>
    </w:p>
    <w:p w14:paraId="52E7F175" w14:textId="77777777" w:rsidR="00906AFD" w:rsidRDefault="00906AFD" w:rsidP="00906AFD">
      <w:r>
        <w:t>Vehicle 1: Route=[0, 17, 29, 24, 18, 16, 0], Distance=150.03, RemCap=407.0</w:t>
      </w:r>
    </w:p>
    <w:p w14:paraId="2726F723" w14:textId="77777777" w:rsidR="00906AFD" w:rsidRDefault="00906AFD" w:rsidP="00906AFD">
      <w:r>
        <w:t>Total vehicle waiting time   = 17.28</w:t>
      </w:r>
    </w:p>
    <w:p w14:paraId="1CE3C731" w14:textId="77777777" w:rsidR="00906AFD" w:rsidRDefault="00906AFD" w:rsidP="00906AFD">
      <w:r>
        <w:t>Total customer waiting time  = 8388.49</w:t>
      </w:r>
    </w:p>
    <w:p w14:paraId="695D7598" w14:textId="77777777" w:rsidR="00906AFD" w:rsidRDefault="00906AFD" w:rsidP="00906AFD">
      <w:r>
        <w:t>--------------------------------------------------</w:t>
      </w:r>
    </w:p>
    <w:p w14:paraId="41753D68" w14:textId="77777777" w:rsidR="00906AFD" w:rsidRDefault="00906AFD" w:rsidP="00906AFD">
      <w:r>
        <w:t>Ep 49/50 | Reward 3414.09 | Loss 187927848.45 | Dist 520.71 | Vehl 2</w:t>
      </w:r>
    </w:p>
    <w:p w14:paraId="49C19BEB" w14:textId="77777777" w:rsidR="00906AFD" w:rsidRDefault="00906AFD" w:rsidP="00906AFD">
      <w:r>
        <w:lastRenderedPageBreak/>
        <w:t>Vehicle 0: Route=[0, 8, 26, 27, 7, 6, 25, 5, 29, 4, 3, 1, 2, 15, 14, 16, 12, 13, 23, 11, 10, 9, 28, 20, 0], Distance=296.29, RemCap=69.0</w:t>
      </w:r>
    </w:p>
    <w:p w14:paraId="238757BF" w14:textId="77777777" w:rsidR="00906AFD" w:rsidRDefault="00906AFD" w:rsidP="00906AFD">
      <w:r>
        <w:t>Vehicle 1: Route=[0, 17, 22, 30, 19, 24, 21, 18, 0], Distance=224.41, RemCap=362.0</w:t>
      </w:r>
    </w:p>
    <w:p w14:paraId="1A3DF7E8" w14:textId="77777777" w:rsidR="00906AFD" w:rsidRDefault="00906AFD" w:rsidP="00906AFD">
      <w:r>
        <w:t>Total vehicle waiting time   = 93.35</w:t>
      </w:r>
    </w:p>
    <w:p w14:paraId="565C37A0" w14:textId="77777777" w:rsidR="00906AFD" w:rsidRDefault="00906AFD" w:rsidP="00906AFD">
      <w:r>
        <w:t>Total customer waiting time  = 7974.43</w:t>
      </w:r>
    </w:p>
    <w:p w14:paraId="2ACEE5BE" w14:textId="77777777" w:rsidR="00906AFD" w:rsidRDefault="00906AFD" w:rsidP="00906AFD">
      <w:r>
        <w:t>--------------------------------------------------</w:t>
      </w:r>
    </w:p>
    <w:p w14:paraId="5E508416" w14:textId="77777777" w:rsidR="00906AFD" w:rsidRDefault="00906AFD" w:rsidP="00906AFD">
      <w:r>
        <w:t>Ep 50/50 | Reward 3445.63 | Loss 191921907.63 | Dist 515.10 | Vehl 2</w:t>
      </w:r>
    </w:p>
    <w:p w14:paraId="51E82691" w14:textId="77777777" w:rsidR="00906AFD" w:rsidRDefault="00906AFD" w:rsidP="00906AFD">
      <w:r>
        <w:t>Vehicle 0: Route=[0, 2, 1, 3, 4, 29, 5, 27, 7, 6, 8, 17, 11, 22, 9, 10, 18, 14, 15, 24, 21, 12, 13, 16, 0], Distance=287.12, RemCap=67.0</w:t>
      </w:r>
    </w:p>
    <w:p w14:paraId="521C7C11" w14:textId="77777777" w:rsidR="00906AFD" w:rsidRDefault="00906AFD" w:rsidP="00906AFD">
      <w:r>
        <w:t>Vehicle 1: Route=[0, 25, 19, 26, 23, 30, 20, 28, 0], Distance=227.97, RemCap=364.0</w:t>
      </w:r>
    </w:p>
    <w:p w14:paraId="29D06787" w14:textId="77777777" w:rsidR="00906AFD" w:rsidRDefault="00906AFD" w:rsidP="00906AFD">
      <w:r>
        <w:t>Total vehicle waiting time   = 35.84</w:t>
      </w:r>
    </w:p>
    <w:p w14:paraId="3B20673B" w14:textId="77777777" w:rsidR="00906AFD" w:rsidRDefault="00906AFD" w:rsidP="00906AFD">
      <w:r>
        <w:t>Total customer waiting time  = 8255.49</w:t>
      </w:r>
    </w:p>
    <w:p w14:paraId="65251D52" w14:textId="77777777" w:rsidR="00906AFD" w:rsidRDefault="00906AFD" w:rsidP="00906AFD">
      <w:r>
        <w:t>--------------------------------------------------</w:t>
      </w:r>
    </w:p>
    <w:p w14:paraId="5BE2B94A" w14:textId="77777777" w:rsidR="00906AFD" w:rsidRDefault="00906AFD" w:rsidP="00906AFD"/>
    <w:p w14:paraId="23EB384E" w14:textId="77777777" w:rsidR="00906AFD" w:rsidRDefault="00906AFD" w:rsidP="00906AFD">
      <w:r>
        <w:t>--- Training with max_vehicles = 3 ---</w:t>
      </w:r>
    </w:p>
    <w:p w14:paraId="11DBDBCF" w14:textId="77777777" w:rsidR="00906AFD" w:rsidRDefault="00906AFD" w:rsidP="00906AFD">
      <w:r>
        <w:t>Ep 1/50 | Reward 3137.17 | Loss 163019155.68 | Dist 595.41 | Vehl 3</w:t>
      </w:r>
    </w:p>
    <w:p w14:paraId="3A8C5503" w14:textId="77777777" w:rsidR="00906AFD" w:rsidRDefault="00906AFD" w:rsidP="00906AFD">
      <w:r>
        <w:t>Vehicle 0: Route=[0, 2, 1, 3, 4, 5, 19, 27, 7, 6, 26, 8, 20, 22, 9, 10, 11, 23, 13, 12, 14, 15, 24, 0], Distance=280.43, RemCap=88.0</w:t>
      </w:r>
    </w:p>
    <w:p w14:paraId="34A63280" w14:textId="77777777" w:rsidR="00906AFD" w:rsidRDefault="00906AFD" w:rsidP="00906AFD">
      <w:r>
        <w:t>Vehicle 1: Route=[0, 30, 25, 29, 18, 21, 0], Distance=193.27, RemCap=366.0</w:t>
      </w:r>
    </w:p>
    <w:p w14:paraId="66EC2D3E" w14:textId="77777777" w:rsidR="00906AFD" w:rsidRDefault="00906AFD" w:rsidP="00906AFD">
      <w:r>
        <w:t>Vehicle 2: Route=[0, 16, 28, 17, 0], Distance=121.71, RemCap=477.0</w:t>
      </w:r>
    </w:p>
    <w:p w14:paraId="0D908E13" w14:textId="77777777" w:rsidR="00906AFD" w:rsidRDefault="00906AFD" w:rsidP="00906AFD">
      <w:r>
        <w:t>Total vehicle waiting time   = 118.44</w:t>
      </w:r>
    </w:p>
    <w:p w14:paraId="7DA72D9D" w14:textId="77777777" w:rsidR="00906AFD" w:rsidRDefault="00906AFD" w:rsidP="00906AFD">
      <w:r>
        <w:t>Total customer waiting time  = 8971.97</w:t>
      </w:r>
    </w:p>
    <w:p w14:paraId="118DE184" w14:textId="77777777" w:rsidR="00906AFD" w:rsidRDefault="00906AFD" w:rsidP="00906AFD">
      <w:r>
        <w:t>--------------------------------------------------</w:t>
      </w:r>
    </w:p>
    <w:p w14:paraId="0B1133A3" w14:textId="77777777" w:rsidR="00906AFD" w:rsidRDefault="00906AFD" w:rsidP="00906AFD">
      <w:r>
        <w:t>Ep 2/50 | Reward 3156.96 | Loss 167906418.36 | Dist 630.57 | Vehl 3</w:t>
      </w:r>
    </w:p>
    <w:p w14:paraId="2DF6ADE9" w14:textId="77777777" w:rsidR="00906AFD" w:rsidRDefault="00906AFD" w:rsidP="00906AFD">
      <w:r>
        <w:t>Vehicle 0: Route=[0, 25, 18, 13, 12, 16, 14, 15, 1, 3, 4, 29, 2, 5, 27, 7, 6, 8, 17, 11, 10, 9, 30, 0], Distance=321.66, RemCap=83.0</w:t>
      </w:r>
    </w:p>
    <w:p w14:paraId="6B7A983C" w14:textId="77777777" w:rsidR="00906AFD" w:rsidRDefault="00906AFD" w:rsidP="00906AFD">
      <w:r>
        <w:t>Vehicle 1: Route=[0, 23, 28, 22, 0], Distance=92.95, RemCap=466.0</w:t>
      </w:r>
    </w:p>
    <w:p w14:paraId="592F38C5" w14:textId="77777777" w:rsidR="00906AFD" w:rsidRDefault="00906AFD" w:rsidP="00906AFD">
      <w:r>
        <w:t>Vehicle 2: Route=[0, 20, 26, 19, 24, 21, 0], Distance=215.96, RemCap=382.0</w:t>
      </w:r>
    </w:p>
    <w:p w14:paraId="03A1CAE4" w14:textId="77777777" w:rsidR="00906AFD" w:rsidRDefault="00906AFD" w:rsidP="00906AFD">
      <w:r>
        <w:lastRenderedPageBreak/>
        <w:t>Total vehicle waiting time   = 0.00</w:t>
      </w:r>
    </w:p>
    <w:p w14:paraId="70F140D3" w14:textId="77777777" w:rsidR="00906AFD" w:rsidRDefault="00906AFD" w:rsidP="00906AFD">
      <w:r>
        <w:t>Total customer waiting time  = 7983.02</w:t>
      </w:r>
    </w:p>
    <w:p w14:paraId="7250E11A" w14:textId="77777777" w:rsidR="00906AFD" w:rsidRDefault="00906AFD" w:rsidP="00906AFD">
      <w:r>
        <w:t>--------------------------------------------------</w:t>
      </w:r>
    </w:p>
    <w:p w14:paraId="23D8856D" w14:textId="77777777" w:rsidR="00906AFD" w:rsidRDefault="00906AFD" w:rsidP="00906AFD">
      <w:r>
        <w:t>Ep 3/50 | Reward 3360.16 | Loss 206539186.26 | Dist 645.14 | Vehl 3</w:t>
      </w:r>
    </w:p>
    <w:p w14:paraId="44837E7D" w14:textId="77777777" w:rsidR="00906AFD" w:rsidRDefault="00906AFD" w:rsidP="00906AFD">
      <w:r>
        <w:t>Vehicle 0: Route=[0, 8, 11, 22, 9, 10, 23, 18, 16, 13, 12, 24, 15, 14, 25, 2, 1, 3, 4, 5, 19, 6, 7, 27, 0], Distance=301.73, RemCap=77.0</w:t>
      </w:r>
    </w:p>
    <w:p w14:paraId="03985DBA" w14:textId="77777777" w:rsidR="00906AFD" w:rsidRDefault="00906AFD" w:rsidP="00906AFD">
      <w:r>
        <w:t>Vehicle 1: Route=[0, 26, 21, 17, 20, 28, 0], Distance=195.87, RemCap=419.0</w:t>
      </w:r>
    </w:p>
    <w:p w14:paraId="075053A8" w14:textId="77777777" w:rsidR="00906AFD" w:rsidRDefault="00906AFD" w:rsidP="00906AFD">
      <w:r>
        <w:t>Vehicle 2: Route=[0, 30, 29, 0], Distance=147.54, RemCap=435.0</w:t>
      </w:r>
    </w:p>
    <w:p w14:paraId="2FA61884" w14:textId="77777777" w:rsidR="00906AFD" w:rsidRDefault="00906AFD" w:rsidP="00906AFD">
      <w:r>
        <w:t>Total vehicle waiting time   = 0.00</w:t>
      </w:r>
    </w:p>
    <w:p w14:paraId="12075A8B" w14:textId="77777777" w:rsidR="00906AFD" w:rsidRDefault="00906AFD" w:rsidP="00906AFD">
      <w:r>
        <w:t>Total customer waiting time  = 7068.55</w:t>
      </w:r>
    </w:p>
    <w:p w14:paraId="3F295120" w14:textId="77777777" w:rsidR="00906AFD" w:rsidRDefault="00906AFD" w:rsidP="00906AFD">
      <w:r>
        <w:t>--------------------------------------------------</w:t>
      </w:r>
    </w:p>
    <w:p w14:paraId="2F1A0F2B" w14:textId="77777777" w:rsidR="00906AFD" w:rsidRDefault="00906AFD" w:rsidP="00906AFD">
      <w:r>
        <w:t>Ep 4/50 | Reward 3143.57 | Loss 173777487.74 | Dist 599.75 | Vehl 3</w:t>
      </w:r>
    </w:p>
    <w:p w14:paraId="15C4B698" w14:textId="77777777" w:rsidR="00906AFD" w:rsidRDefault="00906AFD" w:rsidP="00906AFD">
      <w:r>
        <w:t>Vehicle 0: Route=[0, 23, 11, 10, 9, 22, 20, 8, 26, 7, 6, 25, 2, 5, 29, 4, 3, 1, 15, 14, 18, 16, 13, 12, 24, 0], Distance=288.26, RemCap=39.0</w:t>
      </w:r>
    </w:p>
    <w:p w14:paraId="369DB41F" w14:textId="77777777" w:rsidR="00906AFD" w:rsidRDefault="00906AFD" w:rsidP="00906AFD">
      <w:r>
        <w:t>Vehicle 1: Route=[0, 17, 21, 19, 0], Distance=145.41, RemCap=437.0</w:t>
      </w:r>
    </w:p>
    <w:p w14:paraId="5B13C700" w14:textId="77777777" w:rsidR="00906AFD" w:rsidRDefault="00906AFD" w:rsidP="00906AFD">
      <w:r>
        <w:t>Vehicle 2: Route=[0, 27, 30, 28, 0], Distance=166.08, RemCap=455.0</w:t>
      </w:r>
    </w:p>
    <w:p w14:paraId="20C63E9E" w14:textId="77777777" w:rsidR="00906AFD" w:rsidRDefault="00906AFD" w:rsidP="00906AFD">
      <w:r>
        <w:t>Total vehicle waiting time   = 0.00</w:t>
      </w:r>
    </w:p>
    <w:p w14:paraId="705CF149" w14:textId="77777777" w:rsidR="00906AFD" w:rsidRDefault="00906AFD" w:rsidP="00906AFD">
      <w:r>
        <w:t>Total customer waiting time  = 8050.44</w:t>
      </w:r>
    </w:p>
    <w:p w14:paraId="38A17F12" w14:textId="77777777" w:rsidR="00906AFD" w:rsidRDefault="00906AFD" w:rsidP="00906AFD">
      <w:r>
        <w:t>--------------------------------------------------</w:t>
      </w:r>
    </w:p>
    <w:p w14:paraId="2694B1A1" w14:textId="77777777" w:rsidR="00906AFD" w:rsidRDefault="00906AFD" w:rsidP="00906AFD">
      <w:r>
        <w:t>Ep 5/50 | Reward 2997.62 | Loss 152143046.59 | Dist 628.09 | Vehl 3</w:t>
      </w:r>
    </w:p>
    <w:p w14:paraId="316F2A08" w14:textId="77777777" w:rsidR="00906AFD" w:rsidRDefault="00906AFD" w:rsidP="00906AFD">
      <w:r>
        <w:t>Vehicle 0: Route=[0, 13, 12, 24, 15, 14, 1, 3, 4, 29, 2, 5, 19, 25, 6, 7, 26, 8, 28, 9, 10, 11, 17, 0], Distance=285.14, RemCap=60.0</w:t>
      </w:r>
    </w:p>
    <w:p w14:paraId="10AC45C2" w14:textId="77777777" w:rsidR="00906AFD" w:rsidRDefault="00906AFD" w:rsidP="00906AFD">
      <w:r>
        <w:t>Vehicle 1: Route=[0, 18, 16, 23, 22, 0], Distance=121.72, RemCap=446.0</w:t>
      </w:r>
    </w:p>
    <w:p w14:paraId="3BFCD694" w14:textId="77777777" w:rsidR="00906AFD" w:rsidRDefault="00906AFD" w:rsidP="00906AFD">
      <w:r>
        <w:t>Vehicle 2: Route=[0, 21, 27, 30, 20, 0], Distance=221.23, RemCap=425.0</w:t>
      </w:r>
    </w:p>
    <w:p w14:paraId="6DC0C0F5" w14:textId="77777777" w:rsidR="00906AFD" w:rsidRDefault="00906AFD" w:rsidP="00906AFD">
      <w:r>
        <w:t>Total vehicle waiting time   = 0.00</w:t>
      </w:r>
    </w:p>
    <w:p w14:paraId="16B76500" w14:textId="77777777" w:rsidR="00906AFD" w:rsidRDefault="00906AFD" w:rsidP="00906AFD">
      <w:r>
        <w:t>Total customer waiting time  = 8598.47</w:t>
      </w:r>
    </w:p>
    <w:p w14:paraId="14AA7D5B" w14:textId="77777777" w:rsidR="00906AFD" w:rsidRDefault="00906AFD" w:rsidP="00906AFD">
      <w:r>
        <w:t>--------------------------------------------------</w:t>
      </w:r>
    </w:p>
    <w:p w14:paraId="6B97C30E" w14:textId="77777777" w:rsidR="00906AFD" w:rsidRDefault="00906AFD" w:rsidP="00906AFD">
      <w:r>
        <w:lastRenderedPageBreak/>
        <w:t>Ep 6/50 | Reward 2894.65 | Loss 124621027.79 | Dist 655.69 | Vehl 3</w:t>
      </w:r>
    </w:p>
    <w:p w14:paraId="3822D65D" w14:textId="77777777" w:rsidR="00906AFD" w:rsidRDefault="00906AFD" w:rsidP="00906AFD">
      <w:r>
        <w:t>Vehicle 0: Route=[0, 13, 12, 15, 14, 1, 3, 4, 29, 5, 2, 25, 6, 7, 26, 8, 22, 28, 9, 10, 11, 23, 0], Distance=275.96, RemCap=89.0</w:t>
      </w:r>
    </w:p>
    <w:p w14:paraId="2B868561" w14:textId="77777777" w:rsidR="00906AFD" w:rsidRDefault="00906AFD" w:rsidP="00906AFD">
      <w:r>
        <w:t>Vehicle 1: Route=[0, 30, 19, 16, 21, 24, 0], Distance=202.97, RemCap=385.0</w:t>
      </w:r>
    </w:p>
    <w:p w14:paraId="62B79AAD" w14:textId="77777777" w:rsidR="00906AFD" w:rsidRDefault="00906AFD" w:rsidP="00906AFD">
      <w:r>
        <w:t>Vehicle 2: Route=[0, 27, 17, 20, 18, 0], Distance=176.76, RemCap=457.0</w:t>
      </w:r>
    </w:p>
    <w:p w14:paraId="38B5C0C8" w14:textId="77777777" w:rsidR="00906AFD" w:rsidRDefault="00906AFD" w:rsidP="00906AFD">
      <w:r>
        <w:t>Total vehicle waiting time   = 0.00</w:t>
      </w:r>
    </w:p>
    <w:p w14:paraId="2FB17BA5" w14:textId="77777777" w:rsidR="00906AFD" w:rsidRDefault="00906AFD" w:rsidP="00906AFD">
      <w:r>
        <w:t>Total customer waiting time  = 10237.66</w:t>
      </w:r>
    </w:p>
    <w:p w14:paraId="46E12B41" w14:textId="77777777" w:rsidR="00906AFD" w:rsidRDefault="00906AFD" w:rsidP="00906AFD">
      <w:r>
        <w:t>--------------------------------------------------</w:t>
      </w:r>
    </w:p>
    <w:p w14:paraId="47452CF0" w14:textId="77777777" w:rsidR="00906AFD" w:rsidRDefault="00906AFD" w:rsidP="00906AFD">
      <w:r>
        <w:t>Ep 7/50 | Reward 2750.00 | Loss 106265258.00 | Dist 632.48 | Vehl 3</w:t>
      </w:r>
    </w:p>
    <w:p w14:paraId="43D9C23D" w14:textId="77777777" w:rsidR="00906AFD" w:rsidRDefault="00906AFD" w:rsidP="00906AFD">
      <w:r>
        <w:t>Vehicle 0: Route=[0, 2, 1, 3, 4, 29, 5, 27, 7, 6, 8, 30, 9, 10, 11, 17, 23, 13, 12, 15, 14, 16, 0], Distance=289.89, RemCap=108.0</w:t>
      </w:r>
    </w:p>
    <w:p w14:paraId="13FD69D7" w14:textId="77777777" w:rsidR="00906AFD" w:rsidRDefault="00906AFD" w:rsidP="00906AFD">
      <w:r>
        <w:t>Vehicle 1: Route=[0, 26, 22, 28, 21, 18, 0], Distance=168.50, RemCap=402.0</w:t>
      </w:r>
    </w:p>
    <w:p w14:paraId="7BD2221C" w14:textId="77777777" w:rsidR="00906AFD" w:rsidRDefault="00906AFD" w:rsidP="00906AFD">
      <w:r>
        <w:t>Vehicle 2: Route=[0, 20, 24, 19, 25, 0], Distance=174.09, RemCap=421.0</w:t>
      </w:r>
    </w:p>
    <w:p w14:paraId="4773978A" w14:textId="77777777" w:rsidR="00906AFD" w:rsidRDefault="00906AFD" w:rsidP="00906AFD">
      <w:r>
        <w:t>Total vehicle waiting time   = 0.00</w:t>
      </w:r>
    </w:p>
    <w:p w14:paraId="38895D47" w14:textId="77777777" w:rsidR="00906AFD" w:rsidRDefault="00906AFD" w:rsidP="00906AFD">
      <w:r>
        <w:t>Total customer waiting time  = 9672.03</w:t>
      </w:r>
    </w:p>
    <w:p w14:paraId="08CC45F6" w14:textId="77777777" w:rsidR="00906AFD" w:rsidRDefault="00906AFD" w:rsidP="00906AFD">
      <w:r>
        <w:t>--------------------------------------------------</w:t>
      </w:r>
    </w:p>
    <w:p w14:paraId="1FA4A7B1" w14:textId="77777777" w:rsidR="00906AFD" w:rsidRDefault="00906AFD" w:rsidP="00906AFD">
      <w:r>
        <w:t>Ep 8/50 | Reward 3198.03 | Loss 161362983.66 | Dist 575.17 | Vehl 3</w:t>
      </w:r>
    </w:p>
    <w:p w14:paraId="0AC1E30F" w14:textId="77777777" w:rsidR="00906AFD" w:rsidRDefault="00906AFD" w:rsidP="00906AFD">
      <w:r>
        <w:t>Vehicle 0: Route=[0, 18, 13, 12, 21, 24, 15, 14, 1, 3, 4, 29, 2, 5, 19, 25, 6, 7, 26, 8, 11, 10, 9, 28, 20, 0], Distance=291.98, RemCap=3.0</w:t>
      </w:r>
    </w:p>
    <w:p w14:paraId="4B305AF0" w14:textId="77777777" w:rsidR="00906AFD" w:rsidRDefault="00906AFD" w:rsidP="00906AFD">
      <w:r>
        <w:t>Vehicle 1: Route=[0, 27, 17, 22, 0], Distance=146.46, RemCap=477.0</w:t>
      </w:r>
    </w:p>
    <w:p w14:paraId="191D94A3" w14:textId="77777777" w:rsidR="00906AFD" w:rsidRDefault="00906AFD" w:rsidP="00906AFD">
      <w:r>
        <w:t>Vehicle 2: Route=[0, 30, 23, 16, 0], Distance=136.72, RemCap=451.0</w:t>
      </w:r>
    </w:p>
    <w:p w14:paraId="1EDBF6D3" w14:textId="77777777" w:rsidR="00906AFD" w:rsidRDefault="00906AFD" w:rsidP="00906AFD">
      <w:r>
        <w:t>Total vehicle waiting time   = 0.00</w:t>
      </w:r>
    </w:p>
    <w:p w14:paraId="7798CCAC" w14:textId="77777777" w:rsidR="00906AFD" w:rsidRDefault="00906AFD" w:rsidP="00906AFD">
      <w:r>
        <w:t>Total customer waiting time  = 7566.95</w:t>
      </w:r>
    </w:p>
    <w:p w14:paraId="3BF0E263" w14:textId="77777777" w:rsidR="00906AFD" w:rsidRDefault="00906AFD" w:rsidP="00906AFD">
      <w:r>
        <w:t>--------------------------------------------------</w:t>
      </w:r>
    </w:p>
    <w:p w14:paraId="2329CC34" w14:textId="77777777" w:rsidR="00906AFD" w:rsidRPr="00A57CB9" w:rsidRDefault="00906AFD" w:rsidP="00906AFD">
      <w:pPr>
        <w:rPr>
          <w:highlight w:val="yellow"/>
        </w:rPr>
      </w:pPr>
      <w:r w:rsidRPr="00A57CB9">
        <w:rPr>
          <w:highlight w:val="yellow"/>
        </w:rPr>
        <w:t>Ep 9/50 | Reward 3227.76 | Loss 173873752.61 | Dist 523.50 | Vehl 3</w:t>
      </w:r>
    </w:p>
    <w:p w14:paraId="158BB15F" w14:textId="77777777" w:rsidR="00906AFD" w:rsidRPr="00A57CB9" w:rsidRDefault="00906AFD" w:rsidP="00906AFD">
      <w:pPr>
        <w:rPr>
          <w:highlight w:val="yellow"/>
        </w:rPr>
      </w:pPr>
      <w:r w:rsidRPr="00A57CB9">
        <w:rPr>
          <w:highlight w:val="yellow"/>
        </w:rPr>
        <w:t>Vehicle 0: Route=[0, 6, 7, 25, 2, 5, 29, 4, 3, 1, 15, 21, 12, 13, 14, 18, 23, 17, 11, 10, 9, 28, 30, 8, 26, 0], Distance=298.44, RemCap=21.0</w:t>
      </w:r>
    </w:p>
    <w:p w14:paraId="2B20521E" w14:textId="77777777" w:rsidR="00906AFD" w:rsidRDefault="00906AFD" w:rsidP="00906AFD">
      <w:r w:rsidRPr="00A57CB9">
        <w:rPr>
          <w:highlight w:val="yellow"/>
        </w:rPr>
        <w:t>Vehicle 1: Route=[0, 27, 19, 16, 24, 0], Distance=135.12, RemCap=430.0</w:t>
      </w:r>
    </w:p>
    <w:p w14:paraId="11FB231E" w14:textId="77777777" w:rsidR="00906AFD" w:rsidRDefault="00906AFD" w:rsidP="00906AFD">
      <w:r>
        <w:lastRenderedPageBreak/>
        <w:t>Vehicle 2: Route=[0, 22, 20, 0], Distance=89.95, RemCap=480.0</w:t>
      </w:r>
    </w:p>
    <w:p w14:paraId="6A7EDDAF" w14:textId="77777777" w:rsidR="00906AFD" w:rsidRDefault="00906AFD" w:rsidP="00906AFD">
      <w:r>
        <w:t>Total vehicle waiting time   = 0.00</w:t>
      </w:r>
    </w:p>
    <w:p w14:paraId="200B6DB9" w14:textId="77777777" w:rsidR="00906AFD" w:rsidRDefault="00906AFD" w:rsidP="00906AFD">
      <w:r>
        <w:t>Total customer waiting time  = 7603.07</w:t>
      </w:r>
    </w:p>
    <w:p w14:paraId="717D224D" w14:textId="77777777" w:rsidR="00906AFD" w:rsidRDefault="00906AFD" w:rsidP="00906AFD">
      <w:r>
        <w:t>--------------------------------------------------</w:t>
      </w:r>
    </w:p>
    <w:p w14:paraId="6899EAD7" w14:textId="77777777" w:rsidR="00906AFD" w:rsidRDefault="00906AFD" w:rsidP="00906AFD">
      <w:r>
        <w:t>Ep 10/50 | Reward 2945.24 | Loss 142977050.08 | Dist 645.99 | Vehl 3</w:t>
      </w:r>
    </w:p>
    <w:p w14:paraId="73D33882" w14:textId="77777777" w:rsidR="00906AFD" w:rsidRDefault="00906AFD" w:rsidP="00906AFD">
      <w:r>
        <w:t>Vehicle 0: Route=[0, 6, 7, 5, 2, 4, 3, 1, 14, 15, 24, 21, 12, 13, 18, 23, 11, 10, 9, 22, 20, 8, 26, 0], Distance=275.25, RemCap=78.0</w:t>
      </w:r>
    </w:p>
    <w:p w14:paraId="092BBD7B" w14:textId="77777777" w:rsidR="00906AFD" w:rsidRDefault="00906AFD" w:rsidP="00906AFD">
      <w:r>
        <w:t>Vehicle 1: Route=[0, 28, 17, 27, 25, 29, 0], Distance=186.08, RemCap=418.0</w:t>
      </w:r>
    </w:p>
    <w:p w14:paraId="6E10BAAC" w14:textId="77777777" w:rsidR="00906AFD" w:rsidRDefault="00906AFD" w:rsidP="00906AFD">
      <w:r>
        <w:t>Vehicle 2: Route=[0, 19, 16, 30, 0], Distance=184.66, RemCap=435.0</w:t>
      </w:r>
    </w:p>
    <w:p w14:paraId="12D65205" w14:textId="77777777" w:rsidR="00906AFD" w:rsidRDefault="00906AFD" w:rsidP="00906AFD">
      <w:r>
        <w:t>Total vehicle waiting time   = 0.00</w:t>
      </w:r>
    </w:p>
    <w:p w14:paraId="43155545" w14:textId="77777777" w:rsidR="00906AFD" w:rsidRDefault="00906AFD" w:rsidP="00906AFD">
      <w:r>
        <w:t>Total customer waiting time  = 8094.76</w:t>
      </w:r>
    </w:p>
    <w:p w14:paraId="24750E89" w14:textId="77777777" w:rsidR="00906AFD" w:rsidRDefault="00906AFD" w:rsidP="00906AFD">
      <w:r>
        <w:t>--------------------------------------------------</w:t>
      </w:r>
    </w:p>
    <w:p w14:paraId="39BB68C6" w14:textId="77777777" w:rsidR="00906AFD" w:rsidRDefault="00906AFD" w:rsidP="00906AFD">
      <w:r>
        <w:t>Ep 11/50 | Reward 3287.77 | Loss 175398623.65 | Dist 545.18 | Vehl 3</w:t>
      </w:r>
    </w:p>
    <w:p w14:paraId="65AF46F3" w14:textId="77777777" w:rsidR="00906AFD" w:rsidRDefault="00906AFD" w:rsidP="00906AFD">
      <w:r>
        <w:t>Vehicle 0: Route=[0, 8, 26, 6, 7, 5, 2, 4, 3, 1, 15, 14, 16, 21, 12, 13, 23, 11, 10, 9, 22, 20, 30, 0], Distance=302.66, RemCap=83.0</w:t>
      </w:r>
    </w:p>
    <w:p w14:paraId="1041BC03" w14:textId="77777777" w:rsidR="00906AFD" w:rsidRDefault="00906AFD" w:rsidP="00906AFD">
      <w:r>
        <w:t>Vehicle 1: Route=[0, 18, 24, 29, 25, 27, 19, 0], Distance=155.28, RemCap=361.0</w:t>
      </w:r>
    </w:p>
    <w:p w14:paraId="44D66980" w14:textId="77777777" w:rsidR="00906AFD" w:rsidRDefault="00906AFD" w:rsidP="00906AFD">
      <w:r>
        <w:t>Vehicle 2: Route=[0, 28, 17, 0], Distance=87.24, RemCap=487.0</w:t>
      </w:r>
    </w:p>
    <w:p w14:paraId="709A25FE" w14:textId="77777777" w:rsidR="00906AFD" w:rsidRDefault="00906AFD" w:rsidP="00906AFD">
      <w:r>
        <w:t>Total vehicle waiting time   = 0.00</w:t>
      </w:r>
    </w:p>
    <w:p w14:paraId="64B080F3" w14:textId="77777777" w:rsidR="00906AFD" w:rsidRDefault="00906AFD" w:rsidP="00906AFD">
      <w:r>
        <w:t>Total customer waiting time  = 7934.00</w:t>
      </w:r>
    </w:p>
    <w:p w14:paraId="624FD7E5" w14:textId="77777777" w:rsidR="00906AFD" w:rsidRDefault="00906AFD" w:rsidP="00906AFD">
      <w:r>
        <w:t>--------------------------------------------------</w:t>
      </w:r>
    </w:p>
    <w:p w14:paraId="2C1A626E" w14:textId="77777777" w:rsidR="00906AFD" w:rsidRDefault="00906AFD" w:rsidP="00906AFD">
      <w:r>
        <w:t>Ep 12/50 | Reward 3113.57 | Loss 147294575.55 | Dist 606.20 | Vehl 3</w:t>
      </w:r>
    </w:p>
    <w:p w14:paraId="0B3EE191" w14:textId="77777777" w:rsidR="00906AFD" w:rsidRDefault="00906AFD" w:rsidP="00906AFD">
      <w:r>
        <w:t>Vehicle 0: Route=[0, 8, 17, 20, 22, 9, 10, 11, 13, 12, 16, 14, 15, 1, 3, 4, 29, 2, 5, 6, 7, 19, 0], Distance=289.48, RemCap=107.0</w:t>
      </w:r>
    </w:p>
    <w:p w14:paraId="066035B8" w14:textId="77777777" w:rsidR="00906AFD" w:rsidRDefault="00906AFD" w:rsidP="00906AFD">
      <w:r>
        <w:t>Vehicle 1: Route=[0, 23, 18, 25, 26, 27, 0], Distance=154.56, RemCap=409.0</w:t>
      </w:r>
    </w:p>
    <w:p w14:paraId="33F9969B" w14:textId="77777777" w:rsidR="00906AFD" w:rsidRDefault="00906AFD" w:rsidP="00906AFD">
      <w:r>
        <w:t>Vehicle 2: Route=[0, 30, 28, 24, 21, 0], Distance=162.15, RemCap=415.0</w:t>
      </w:r>
    </w:p>
    <w:p w14:paraId="09138C15" w14:textId="77777777" w:rsidR="00906AFD" w:rsidRDefault="00906AFD" w:rsidP="00906AFD">
      <w:r>
        <w:t>Total vehicle waiting time   = 91.27</w:t>
      </w:r>
    </w:p>
    <w:p w14:paraId="4DF1B7F4" w14:textId="77777777" w:rsidR="00906AFD" w:rsidRDefault="00906AFD" w:rsidP="00906AFD">
      <w:r>
        <w:t>Total customer waiting time  = 8777.37</w:t>
      </w:r>
    </w:p>
    <w:p w14:paraId="4D2AD991" w14:textId="77777777" w:rsidR="00906AFD" w:rsidRDefault="00906AFD" w:rsidP="00906AFD">
      <w:r>
        <w:lastRenderedPageBreak/>
        <w:t>--------------------------------------------------</w:t>
      </w:r>
    </w:p>
    <w:p w14:paraId="7FE965EA" w14:textId="77777777" w:rsidR="00906AFD" w:rsidRDefault="00906AFD" w:rsidP="00906AFD">
      <w:r>
        <w:t>Ep 13/50 | Reward 2866.56 | Loss 113947559.02 | Dist 656.82 | Vehl 3</w:t>
      </w:r>
    </w:p>
    <w:p w14:paraId="37F7C4D5" w14:textId="77777777" w:rsidR="00906AFD" w:rsidRDefault="00906AFD" w:rsidP="00906AFD">
      <w:r>
        <w:t>Vehicle 0: Route=[0, 8, 6, 7, 5, 2, 29, 4, 3, 1, 24, 15, 14, 16, 12, 13, 23, 11, 10, 9, 20, 30, 0], Distance=300.63, RemCap=91.0</w:t>
      </w:r>
    </w:p>
    <w:p w14:paraId="3746FEEA" w14:textId="77777777" w:rsidR="00906AFD" w:rsidRDefault="00906AFD" w:rsidP="00906AFD">
      <w:r>
        <w:t>Vehicle 1: Route=[0, 22, 18, 21, 25, 27, 26, 0], Distance=204.91, RemCap=383.0</w:t>
      </w:r>
    </w:p>
    <w:p w14:paraId="39AE2130" w14:textId="77777777" w:rsidR="00906AFD" w:rsidRDefault="00906AFD" w:rsidP="00906AFD">
      <w:r>
        <w:t>Vehicle 2: Route=[0, 19, 28, 17, 0], Distance=151.28, RemCap=457.0</w:t>
      </w:r>
    </w:p>
    <w:p w14:paraId="683C0188" w14:textId="77777777" w:rsidR="00906AFD" w:rsidRDefault="00906AFD" w:rsidP="00906AFD">
      <w:r>
        <w:t>Total vehicle waiting time   = 0.00</w:t>
      </w:r>
    </w:p>
    <w:p w14:paraId="6113A91A" w14:textId="77777777" w:rsidR="00906AFD" w:rsidRDefault="00906AFD" w:rsidP="00906AFD">
      <w:r>
        <w:t>Total customer waiting time  = 8999.70</w:t>
      </w:r>
    </w:p>
    <w:p w14:paraId="4A4B3D76" w14:textId="77777777" w:rsidR="00906AFD" w:rsidRDefault="00906AFD" w:rsidP="00906AFD">
      <w:r>
        <w:t>--------------------------------------------------</w:t>
      </w:r>
    </w:p>
    <w:p w14:paraId="4381AABD" w14:textId="77777777" w:rsidR="00906AFD" w:rsidRDefault="00906AFD" w:rsidP="00906AFD">
      <w:r>
        <w:t>Ep 14/50 | Reward 2983.76 | Loss 142944701.19 | Dist 557.66 | Vehl 3</w:t>
      </w:r>
    </w:p>
    <w:p w14:paraId="607FEA74" w14:textId="77777777" w:rsidR="00906AFD" w:rsidRDefault="00906AFD" w:rsidP="00906AFD">
      <w:r>
        <w:t>Vehicle 0: Route=[0, 23, 18, 13, 12, 24, 15, 14, 1, 3, 4, 2, 5, 27, 7, 6, 26, 8, 20, 9, 10, 11, 22, 0], Distance=288.29, RemCap=98.0</w:t>
      </w:r>
    </w:p>
    <w:p w14:paraId="26523D28" w14:textId="77777777" w:rsidR="00906AFD" w:rsidRDefault="00906AFD" w:rsidP="00906AFD">
      <w:r>
        <w:t>Vehicle 1: Route=[0, 28, 16, 21, 29, 19, 25, 0], Distance=176.28, RemCap=361.0</w:t>
      </w:r>
    </w:p>
    <w:p w14:paraId="3C00F947" w14:textId="77777777" w:rsidR="00906AFD" w:rsidRDefault="00906AFD" w:rsidP="00906AFD">
      <w:r>
        <w:t>Vehicle 2: Route=[0, 17, 30, 0], Distance=93.08, RemCap=472.0</w:t>
      </w:r>
    </w:p>
    <w:p w14:paraId="0C67F927" w14:textId="77777777" w:rsidR="00906AFD" w:rsidRDefault="00906AFD" w:rsidP="00906AFD">
      <w:r>
        <w:t>Total vehicle waiting time   = 0.00</w:t>
      </w:r>
    </w:p>
    <w:p w14:paraId="0BCE1747" w14:textId="77777777" w:rsidR="00906AFD" w:rsidRDefault="00906AFD" w:rsidP="00906AFD">
      <w:r>
        <w:t>Total customer waiting time  = 9298.61</w:t>
      </w:r>
    </w:p>
    <w:p w14:paraId="7C5FA48E" w14:textId="77777777" w:rsidR="00906AFD" w:rsidRDefault="00906AFD" w:rsidP="00906AFD">
      <w:r>
        <w:t>--------------------------------------------------</w:t>
      </w:r>
    </w:p>
    <w:p w14:paraId="7C38CA67" w14:textId="77777777" w:rsidR="00906AFD" w:rsidRDefault="00906AFD" w:rsidP="00906AFD">
      <w:r>
        <w:t>Ep 15/50 | Reward 3039.15 | Loss 138786701.36 | Dist 597.46 | Vehl 3</w:t>
      </w:r>
    </w:p>
    <w:p w14:paraId="29B9C423" w14:textId="77777777" w:rsidR="00906AFD" w:rsidRDefault="00906AFD" w:rsidP="00906AFD">
      <w:r>
        <w:t>Vehicle 0: Route=[0, 23, 11, 10, 9, 22, 20, 8, 6, 7, 5, 2, 4, 3, 1, 24, 21, 12, 13, 15, 14, 18, 0], Distance=273.08, RemCap=106.0</w:t>
      </w:r>
    </w:p>
    <w:p w14:paraId="56A629C9" w14:textId="77777777" w:rsidR="00906AFD" w:rsidRDefault="00906AFD" w:rsidP="00906AFD">
      <w:r>
        <w:t>Vehicle 1: Route=[0, 25, 19, 27, 26, 30, 0], Distance=160.33, RemCap=388.0</w:t>
      </w:r>
    </w:p>
    <w:p w14:paraId="3F9DF144" w14:textId="77777777" w:rsidR="00906AFD" w:rsidRDefault="00906AFD" w:rsidP="00906AFD">
      <w:r>
        <w:t>Vehicle 2: Route=[0, 29, 16, 17, 28, 0], Distance=164.06, RemCap=437.0</w:t>
      </w:r>
    </w:p>
    <w:p w14:paraId="293D911A" w14:textId="77777777" w:rsidR="00906AFD" w:rsidRDefault="00906AFD" w:rsidP="00906AFD">
      <w:r>
        <w:t>Total vehicle waiting time   = 0.00</w:t>
      </w:r>
    </w:p>
    <w:p w14:paraId="39F44C4A" w14:textId="77777777" w:rsidR="00906AFD" w:rsidRDefault="00906AFD" w:rsidP="00906AFD">
      <w:r>
        <w:t>Total customer waiting time  = 8462.92</w:t>
      </w:r>
    </w:p>
    <w:p w14:paraId="6C1F9569" w14:textId="77777777" w:rsidR="00906AFD" w:rsidRDefault="00906AFD" w:rsidP="00906AFD">
      <w:r>
        <w:t>--------------------------------------------------</w:t>
      </w:r>
    </w:p>
    <w:p w14:paraId="12B3D7E1" w14:textId="77777777" w:rsidR="00906AFD" w:rsidRPr="00A57CB9" w:rsidRDefault="00906AFD" w:rsidP="00906AFD">
      <w:pPr>
        <w:rPr>
          <w:highlight w:val="yellow"/>
        </w:rPr>
      </w:pPr>
      <w:r w:rsidRPr="00A57CB9">
        <w:rPr>
          <w:highlight w:val="yellow"/>
        </w:rPr>
        <w:t>Ep 16/50 | Reward 3141.93 | Loss 156845795.70 | Dist 511.94 | Vehl 3</w:t>
      </w:r>
    </w:p>
    <w:p w14:paraId="186D9A99" w14:textId="77777777" w:rsidR="00906AFD" w:rsidRDefault="00906AFD" w:rsidP="00906AFD">
      <w:r w:rsidRPr="00A57CB9">
        <w:rPr>
          <w:highlight w:val="yellow"/>
        </w:rPr>
        <w:t>Vehicle 0: Route=[0, 13, 12, 16, 14, 15, 2, 1, 3, 4, 29, 5,</w:t>
      </w:r>
      <w:r>
        <w:t xml:space="preserve"> 19, 27, 7, 6, 26, 8, 17, 11, 10, 9, 22, 20, 30, 0], Distance=312.22, RemCap=44.0</w:t>
      </w:r>
    </w:p>
    <w:p w14:paraId="3FD09A7A" w14:textId="77777777" w:rsidR="00906AFD" w:rsidRDefault="00906AFD" w:rsidP="00906AFD">
      <w:r>
        <w:lastRenderedPageBreak/>
        <w:t>Vehicle 1: Route=[0, 25, 23, 21, 24, 18, 0], Distance=113.05, RemCap=397.0</w:t>
      </w:r>
    </w:p>
    <w:p w14:paraId="40C30B51" w14:textId="77777777" w:rsidR="00906AFD" w:rsidRDefault="00906AFD" w:rsidP="00906AFD">
      <w:r>
        <w:t>Vehicle 2: Route=[0, 28, 0], Distance=86.67, RemCap=490.0</w:t>
      </w:r>
    </w:p>
    <w:p w14:paraId="159609D4" w14:textId="77777777" w:rsidR="00906AFD" w:rsidRDefault="00906AFD" w:rsidP="00906AFD">
      <w:r>
        <w:t>Total vehicle waiting time   = 21.55</w:t>
      </w:r>
    </w:p>
    <w:p w14:paraId="3803D6F8" w14:textId="77777777" w:rsidR="00906AFD" w:rsidRDefault="00906AFD" w:rsidP="00906AFD">
      <w:r>
        <w:t>Total customer waiting time  = 8314.63</w:t>
      </w:r>
    </w:p>
    <w:p w14:paraId="065AB07A" w14:textId="77777777" w:rsidR="00906AFD" w:rsidRDefault="00906AFD" w:rsidP="00906AFD">
      <w:r>
        <w:t>--------------------------------------------------</w:t>
      </w:r>
    </w:p>
    <w:p w14:paraId="6030FDA1" w14:textId="77777777" w:rsidR="00906AFD" w:rsidRDefault="00906AFD" w:rsidP="00906AFD">
      <w:r>
        <w:t>Ep 17/50 | Reward 2780.06 | Loss 103045908.65 | Dist 571.46 | Vehl 3</w:t>
      </w:r>
    </w:p>
    <w:p w14:paraId="527EE400" w14:textId="77777777" w:rsidR="00906AFD" w:rsidRDefault="00906AFD" w:rsidP="00906AFD">
      <w:r>
        <w:t>Vehicle 0: Route=[0, 6, 7, 27, 26, 8, 20, 28, 9, 10, 11, 23, 13, 12, 24, 15, 14, 1, 3, 4, 5, 2, 29, 0], Distance=279.65, RemCap=78.0</w:t>
      </w:r>
    </w:p>
    <w:p w14:paraId="68FDBE05" w14:textId="77777777" w:rsidR="00906AFD" w:rsidRDefault="00906AFD" w:rsidP="00906AFD">
      <w:r>
        <w:t>Vehicle 1: Route=[0, 25, 21, 17, 22, 30, 0], Distance=183.49, RemCap=413.0</w:t>
      </w:r>
    </w:p>
    <w:p w14:paraId="696FC6D7" w14:textId="77777777" w:rsidR="00906AFD" w:rsidRDefault="00906AFD" w:rsidP="00906AFD">
      <w:r>
        <w:t>Vehicle 2: Route=[0, 19, 16, 18, 0], Distance=108.32, RemCap=440.0</w:t>
      </w:r>
    </w:p>
    <w:p w14:paraId="002C1E12" w14:textId="77777777" w:rsidR="00906AFD" w:rsidRDefault="00906AFD" w:rsidP="00906AFD">
      <w:r>
        <w:t>Total vehicle waiting time   = 0.00</w:t>
      </w:r>
    </w:p>
    <w:p w14:paraId="378A4499" w14:textId="77777777" w:rsidR="00906AFD" w:rsidRDefault="00906AFD" w:rsidP="00906AFD">
      <w:r>
        <w:t>Total customer waiting time  = 9770.32</w:t>
      </w:r>
    </w:p>
    <w:p w14:paraId="4E7673EE" w14:textId="77777777" w:rsidR="00906AFD" w:rsidRDefault="00906AFD" w:rsidP="00906AFD">
      <w:r>
        <w:t>--------------------------------------------------</w:t>
      </w:r>
    </w:p>
    <w:p w14:paraId="314A4B3A" w14:textId="77777777" w:rsidR="00906AFD" w:rsidRDefault="00906AFD" w:rsidP="00906AFD">
      <w:r>
        <w:t>Ep 18/50 | Reward 3164.36 | Loss 165166338.44 | Dist 598.38 | Vehl 3</w:t>
      </w:r>
    </w:p>
    <w:p w14:paraId="0A34BAC7" w14:textId="77777777" w:rsidR="00906AFD" w:rsidRDefault="00906AFD" w:rsidP="00906AFD">
      <w:r>
        <w:t>Vehicle 0: Route=[0, 13, 12, 16, 14, 15, 1, 3, 4, 2, 5, 19, 25, 6, 7, 27, 26, 8, 30, 17, 11, 10, 9, 22, 0], Distance=309.64, RemCap=75.0</w:t>
      </w:r>
    </w:p>
    <w:p w14:paraId="23EE1B71" w14:textId="77777777" w:rsidR="00906AFD" w:rsidRDefault="00906AFD" w:rsidP="00906AFD">
      <w:r>
        <w:t>Vehicle 1: Route=[0, 28, 23, 24, 29, 0], Distance=157.50, RemCap=416.0</w:t>
      </w:r>
    </w:p>
    <w:p w14:paraId="009F8BE8" w14:textId="77777777" w:rsidR="00906AFD" w:rsidRDefault="00906AFD" w:rsidP="00906AFD">
      <w:r>
        <w:t>Vehicle 2: Route=[0, 20, 21, 18, 0], Distance=131.24, RemCap=440.0</w:t>
      </w:r>
    </w:p>
    <w:p w14:paraId="03C6EC32" w14:textId="77777777" w:rsidR="00906AFD" w:rsidRDefault="00906AFD" w:rsidP="00906AFD">
      <w:r>
        <w:t>Total vehicle waiting time   = 0.00</w:t>
      </w:r>
    </w:p>
    <w:p w14:paraId="015FF463" w14:textId="77777777" w:rsidR="00906AFD" w:rsidRDefault="00906AFD" w:rsidP="00906AFD">
      <w:r>
        <w:t>Total customer waiting time  = 7267.22</w:t>
      </w:r>
    </w:p>
    <w:p w14:paraId="592F3E1B" w14:textId="77777777" w:rsidR="00906AFD" w:rsidRDefault="00906AFD" w:rsidP="00906AFD">
      <w:r>
        <w:t>--------------------------------------------------</w:t>
      </w:r>
    </w:p>
    <w:p w14:paraId="046E7EF6" w14:textId="77777777" w:rsidR="00906AFD" w:rsidRDefault="00906AFD" w:rsidP="00906AFD">
      <w:r>
        <w:t>Ep 19/50 | Reward 2852.26 | Loss 116726009.29 | Dist 653.79 | Vehl 3</w:t>
      </w:r>
    </w:p>
    <w:p w14:paraId="1E09551F" w14:textId="77777777" w:rsidR="00906AFD" w:rsidRDefault="00906AFD" w:rsidP="00906AFD">
      <w:r>
        <w:t>Vehicle 0: Route=[0, 6, 7, 5, 2, 29, 4, 3, 1, 14, 15, 21, 12, 13, 18, 23, 10, 9, 22, 11, 17, 8, 30, 0], Distance=298.11, RemCap=68.0</w:t>
      </w:r>
    </w:p>
    <w:p w14:paraId="6713511D" w14:textId="77777777" w:rsidR="00906AFD" w:rsidRDefault="00906AFD" w:rsidP="00906AFD">
      <w:r>
        <w:t>Vehicle 1: Route=[0, 25, 27, 26, 20, 24, 16, 0], Distance=204.98, RemCap=403.0</w:t>
      </w:r>
    </w:p>
    <w:p w14:paraId="6B1BB0FB" w14:textId="77777777" w:rsidR="00906AFD" w:rsidRDefault="00906AFD" w:rsidP="00906AFD">
      <w:r>
        <w:t>Vehicle 2: Route=[0, 19, 28, 0], Distance=150.71, RemCap=460.0</w:t>
      </w:r>
    </w:p>
    <w:p w14:paraId="20617928" w14:textId="77777777" w:rsidR="00906AFD" w:rsidRDefault="00906AFD" w:rsidP="00906AFD">
      <w:r>
        <w:t>Total vehicle waiting time   = 0.00</w:t>
      </w:r>
    </w:p>
    <w:p w14:paraId="5671C3A1" w14:textId="77777777" w:rsidR="00906AFD" w:rsidRDefault="00906AFD" w:rsidP="00906AFD">
      <w:r>
        <w:lastRenderedPageBreak/>
        <w:t>Total customer waiting time  = 9668.67</w:t>
      </w:r>
    </w:p>
    <w:p w14:paraId="656AD7FE" w14:textId="77777777" w:rsidR="00906AFD" w:rsidRDefault="00906AFD" w:rsidP="00906AFD">
      <w:r>
        <w:t>--------------------------------------------------</w:t>
      </w:r>
    </w:p>
    <w:p w14:paraId="4EED29AD" w14:textId="77777777" w:rsidR="00906AFD" w:rsidRDefault="00906AFD" w:rsidP="00906AFD">
      <w:r>
        <w:t>Ep 20/50 | Reward 3120.02 | Loss 149305884.27 | Dist 561.76 | Vehl 3</w:t>
      </w:r>
    </w:p>
    <w:p w14:paraId="7B64BC18" w14:textId="77777777" w:rsidR="00906AFD" w:rsidRDefault="00906AFD" w:rsidP="00906AFD">
      <w:r>
        <w:t>Vehicle 0: Route=[0, 2, 1, 3, 4, 29, 5, 27, 7, 6, 26, 8, 20, 28, 9, 10, 11, 17, 23, 18, 13, 12, 21, 14, 15, 24, 0], Distance=292.91, RemCap=25.0</w:t>
      </w:r>
    </w:p>
    <w:p w14:paraId="6290D449" w14:textId="77777777" w:rsidR="00906AFD" w:rsidRDefault="00906AFD" w:rsidP="00906AFD">
      <w:r>
        <w:t>Vehicle 1: Route=[0, 25, 19, 30, 0], Distance=148.88, RemCap=426.0</w:t>
      </w:r>
    </w:p>
    <w:p w14:paraId="692CE030" w14:textId="77777777" w:rsidR="00906AFD" w:rsidRDefault="00906AFD" w:rsidP="00906AFD">
      <w:r>
        <w:t>Vehicle 2: Route=[0, 22, 16, 0], Distance=119.97, RemCap=480.0</w:t>
      </w:r>
    </w:p>
    <w:p w14:paraId="79A19250" w14:textId="77777777" w:rsidR="00906AFD" w:rsidRDefault="00906AFD" w:rsidP="00906AFD">
      <w:r>
        <w:t>Total vehicle waiting time   = 0.00</w:t>
      </w:r>
    </w:p>
    <w:p w14:paraId="4676F116" w14:textId="77777777" w:rsidR="00906AFD" w:rsidRDefault="00906AFD" w:rsidP="00906AFD">
      <w:r>
        <w:t>Total customer waiting time  = 7633.15</w:t>
      </w:r>
    </w:p>
    <w:p w14:paraId="5C0BB3BB" w14:textId="77777777" w:rsidR="00906AFD" w:rsidRDefault="00906AFD" w:rsidP="00906AFD">
      <w:r>
        <w:t>--------------------------------------------------</w:t>
      </w:r>
    </w:p>
    <w:p w14:paraId="47FAE580" w14:textId="77777777" w:rsidR="00906AFD" w:rsidRDefault="00906AFD" w:rsidP="00906AFD">
      <w:r>
        <w:t>Ep 21/50 | Reward 3137.13 | Loss 151529317.65 | Dist 518.72 | Vehl 3</w:t>
      </w:r>
    </w:p>
    <w:p w14:paraId="7F432DCC" w14:textId="77777777" w:rsidR="00906AFD" w:rsidRDefault="00906AFD" w:rsidP="00906AFD">
      <w:r>
        <w:t>Vehicle 0: Route=[0, 17, 28, 9, 10, 11, 23, 18, 13, 12, 24, 15, 14, 1, 3, 4, 2, 5, 19, 27, 7, 6, 26, 8, 30, 0], Distance=310.89, RemCap=50.0</w:t>
      </w:r>
    </w:p>
    <w:p w14:paraId="4F40E431" w14:textId="77777777" w:rsidR="00906AFD" w:rsidRDefault="00906AFD" w:rsidP="00906AFD">
      <w:r>
        <w:t>Vehicle 1: Route=[0, 25, 16, 21, 29, 0], Distance=117.87, RemCap=401.0</w:t>
      </w:r>
    </w:p>
    <w:p w14:paraId="077F1A06" w14:textId="77777777" w:rsidR="00906AFD" w:rsidRDefault="00906AFD" w:rsidP="00906AFD">
      <w:r>
        <w:t>Vehicle 2: Route=[0, 20, 22, 0], Distance=89.95, RemCap=480.0</w:t>
      </w:r>
    </w:p>
    <w:p w14:paraId="32161313" w14:textId="77777777" w:rsidR="00906AFD" w:rsidRDefault="00906AFD" w:rsidP="00906AFD">
      <w:r>
        <w:t>Total vehicle waiting time   = 0.00</w:t>
      </w:r>
    </w:p>
    <w:p w14:paraId="13E690E7" w14:textId="77777777" w:rsidR="00906AFD" w:rsidRDefault="00906AFD" w:rsidP="00906AFD">
      <w:r>
        <w:t>Total customer waiting time  = 8176.98</w:t>
      </w:r>
    </w:p>
    <w:p w14:paraId="0F51AEF6" w14:textId="77777777" w:rsidR="00906AFD" w:rsidRDefault="00906AFD" w:rsidP="00906AFD">
      <w:r>
        <w:t>--------------------------------------------------</w:t>
      </w:r>
    </w:p>
    <w:p w14:paraId="4BB1B9F4" w14:textId="77777777" w:rsidR="00906AFD" w:rsidRDefault="00906AFD" w:rsidP="00906AFD">
      <w:r>
        <w:t>Ep 22/50 | Reward 3189.43 | Loss 159641947.16 | Dist 552.90 | Vehl 3</w:t>
      </w:r>
    </w:p>
    <w:p w14:paraId="7C37B462" w14:textId="77777777" w:rsidR="00906AFD" w:rsidRDefault="00906AFD" w:rsidP="00906AFD">
      <w:r>
        <w:t>Vehicle 0: Route=[0, 17, 22, 28, 9, 10, 11, 23, 18, 13, 12, 24, 15, 14, 1, 3, 4, 2, 5, 19, 25, 6, 7, 27, 26, 8, 30, 0], Distance=328.82, RemCap=21.0</w:t>
      </w:r>
    </w:p>
    <w:p w14:paraId="000FFF47" w14:textId="77777777" w:rsidR="00906AFD" w:rsidRDefault="00906AFD" w:rsidP="00906AFD">
      <w:r>
        <w:t>Vehicle 1: Route=[0, 20, 21, 0], Distance=130.66, RemCap=460.0</w:t>
      </w:r>
    </w:p>
    <w:p w14:paraId="00C0FB06" w14:textId="77777777" w:rsidR="00906AFD" w:rsidRDefault="00906AFD" w:rsidP="00906AFD">
      <w:r>
        <w:t>Vehicle 2: Route=[0, 16, 29, 0], Distance=93.43, RemCap=450.0</w:t>
      </w:r>
    </w:p>
    <w:p w14:paraId="066AB973" w14:textId="77777777" w:rsidR="00906AFD" w:rsidRDefault="00906AFD" w:rsidP="00906AFD">
      <w:r>
        <w:t>Total vehicle waiting time   = 0.00</w:t>
      </w:r>
    </w:p>
    <w:p w14:paraId="47592E9C" w14:textId="77777777" w:rsidR="00906AFD" w:rsidRDefault="00906AFD" w:rsidP="00906AFD">
      <w:r>
        <w:t>Total customer waiting time  = 7471.36</w:t>
      </w:r>
    </w:p>
    <w:p w14:paraId="435E03A8" w14:textId="77777777" w:rsidR="00906AFD" w:rsidRDefault="00906AFD" w:rsidP="00906AFD">
      <w:r>
        <w:t>--------------------------------------------------</w:t>
      </w:r>
    </w:p>
    <w:p w14:paraId="08BF1243" w14:textId="77777777" w:rsidR="00906AFD" w:rsidRDefault="00906AFD" w:rsidP="00906AFD">
      <w:r>
        <w:t>Ep 23/50 | Reward 2897.21 | Loss 122155101.36 | Dist 596.63 | Vehl 3</w:t>
      </w:r>
    </w:p>
    <w:p w14:paraId="252C39BB" w14:textId="77777777" w:rsidR="00906AFD" w:rsidRDefault="00906AFD" w:rsidP="00906AFD">
      <w:r>
        <w:lastRenderedPageBreak/>
        <w:t>Vehicle 0: Route=[0, 2, 1, 3, 4, 5, 7, 6, 26, 8, 20, 28, 9, 10, 11, 17, 23, 13, 12, 14, 15, 24, 0], Distance=284.63, RemCap=125.0</w:t>
      </w:r>
    </w:p>
    <w:p w14:paraId="2CAF86EA" w14:textId="77777777" w:rsidR="00906AFD" w:rsidRDefault="00906AFD" w:rsidP="00906AFD">
      <w:r>
        <w:t>Vehicle 1: Route=[0, 25, 27, 30, 22, 18, 0], Distance=196.77, RemCap=416.0</w:t>
      </w:r>
    </w:p>
    <w:p w14:paraId="64D77986" w14:textId="77777777" w:rsidR="00906AFD" w:rsidRDefault="00906AFD" w:rsidP="00906AFD">
      <w:r>
        <w:t>Vehicle 2: Route=[0, 19, 29, 21, 16, 0], Distance=115.23, RemCap=390.0</w:t>
      </w:r>
    </w:p>
    <w:p w14:paraId="395E0490" w14:textId="77777777" w:rsidR="00906AFD" w:rsidRDefault="00906AFD" w:rsidP="00906AFD">
      <w:r>
        <w:t>Total vehicle waiting time   = 0.00</w:t>
      </w:r>
    </w:p>
    <w:p w14:paraId="66E1DDF4" w14:textId="77777777" w:rsidR="00906AFD" w:rsidRDefault="00906AFD" w:rsidP="00906AFD">
      <w:r>
        <w:t>Total customer waiting time  = 9734.79</w:t>
      </w:r>
    </w:p>
    <w:p w14:paraId="020CCB16" w14:textId="77777777" w:rsidR="00906AFD" w:rsidRDefault="00906AFD" w:rsidP="00906AFD">
      <w:r>
        <w:t>--------------------------------------------------</w:t>
      </w:r>
    </w:p>
    <w:p w14:paraId="3FD7BE9E" w14:textId="77777777" w:rsidR="00906AFD" w:rsidRDefault="00906AFD" w:rsidP="00906AFD">
      <w:r>
        <w:t>Ep 24/50 | Reward 2852.53 | Loss 112346144.24 | Dist 568.19 | Vehl 3</w:t>
      </w:r>
    </w:p>
    <w:p w14:paraId="52B89302" w14:textId="77777777" w:rsidR="00906AFD" w:rsidRDefault="00906AFD" w:rsidP="00906AFD">
      <w:r>
        <w:t>Vehicle 0: Route=[0, 25, 6, 7, 19, 5, 2, 4, 3, 1, 24, 21, 12, 13, 15, 14, 10, 9, 22, 11, 17, 8, 30, 0], Distance=307.87, RemCap=73.0</w:t>
      </w:r>
    </w:p>
    <w:p w14:paraId="0DEC9BE1" w14:textId="77777777" w:rsidR="00906AFD" w:rsidRDefault="00906AFD" w:rsidP="00906AFD">
      <w:r>
        <w:t>Vehicle 1: Route=[0, 26, 20, 28, 23, 18, 16, 0], Distance=165.54, RemCap=408.0</w:t>
      </w:r>
    </w:p>
    <w:p w14:paraId="4924CCA5" w14:textId="77777777" w:rsidR="00906AFD" w:rsidRDefault="00906AFD" w:rsidP="00906AFD">
      <w:r>
        <w:t>Vehicle 2: Route=[0, 27, 29, 0], Distance=94.78, RemCap=450.0</w:t>
      </w:r>
    </w:p>
    <w:p w14:paraId="23CBC1D7" w14:textId="77777777" w:rsidR="00906AFD" w:rsidRDefault="00906AFD" w:rsidP="00906AFD">
      <w:r>
        <w:t>Total vehicle waiting time   = 0.00</w:t>
      </w:r>
    </w:p>
    <w:p w14:paraId="5AD81E29" w14:textId="77777777" w:rsidR="00906AFD" w:rsidRDefault="00906AFD" w:rsidP="00906AFD">
      <w:r>
        <w:t>Total customer waiting time  = 9939.33</w:t>
      </w:r>
    </w:p>
    <w:p w14:paraId="3009E88E" w14:textId="77777777" w:rsidR="00906AFD" w:rsidRDefault="00906AFD" w:rsidP="00906AFD">
      <w:r>
        <w:t>--------------------------------------------------</w:t>
      </w:r>
    </w:p>
    <w:p w14:paraId="072B6B60" w14:textId="77777777" w:rsidR="00906AFD" w:rsidRDefault="00906AFD" w:rsidP="00906AFD">
      <w:r>
        <w:t>Ep 25/50 | Reward 2807.13 | Loss 114282770.22 | Dist 618.67 | Vehl 3</w:t>
      </w:r>
    </w:p>
    <w:p w14:paraId="27C308E9" w14:textId="77777777" w:rsidR="00906AFD" w:rsidRDefault="00906AFD" w:rsidP="00906AFD">
      <w:r>
        <w:t>Vehicle 0: Route=[0, 6, 7, 27, 8, 30, 9, 10, 11, 17, 13, 12, 21, 15, 14, 1, 3, 4, 5, 19, 2, 29, 0], Distance=307.86, RemCap=72.0</w:t>
      </w:r>
    </w:p>
    <w:p w14:paraId="00398D9E" w14:textId="77777777" w:rsidR="00906AFD" w:rsidRDefault="00906AFD" w:rsidP="00906AFD">
      <w:r>
        <w:t>Vehicle 1: Route=[0, 20, 28, 23, 16, 18, 0], Distance=127.47, RemCap=436.0</w:t>
      </w:r>
    </w:p>
    <w:p w14:paraId="3AFA9800" w14:textId="77777777" w:rsidR="00906AFD" w:rsidRDefault="00906AFD" w:rsidP="00906AFD">
      <w:r>
        <w:t>Vehicle 2: Route=[0, 25, 26, 22, 24, 0], Distance=183.34, RemCap=423.0</w:t>
      </w:r>
    </w:p>
    <w:p w14:paraId="3AA61B48" w14:textId="77777777" w:rsidR="00906AFD" w:rsidRDefault="00906AFD" w:rsidP="00906AFD">
      <w:r>
        <w:t>Total vehicle waiting time   = 0.00</w:t>
      </w:r>
    </w:p>
    <w:p w14:paraId="117174DF" w14:textId="77777777" w:rsidR="00906AFD" w:rsidRDefault="00906AFD" w:rsidP="00906AFD">
      <w:r>
        <w:t>Total customer waiting time  = 10110.04</w:t>
      </w:r>
    </w:p>
    <w:p w14:paraId="489D4F13" w14:textId="77777777" w:rsidR="00906AFD" w:rsidRDefault="00906AFD" w:rsidP="00906AFD">
      <w:r>
        <w:t>--------------------------------------------------</w:t>
      </w:r>
    </w:p>
    <w:p w14:paraId="55EF715B" w14:textId="77777777" w:rsidR="00906AFD" w:rsidRDefault="00906AFD" w:rsidP="00906AFD">
      <w:r>
        <w:t>Ep 26/50 | Reward 2967.58 | Loss 121402765.67 | Dist 658.68 | Vehl 3</w:t>
      </w:r>
    </w:p>
    <w:p w14:paraId="5DDC87A6" w14:textId="77777777" w:rsidR="00906AFD" w:rsidRDefault="00906AFD" w:rsidP="00906AFD">
      <w:r>
        <w:t>Vehicle 0: Route=[0, 2, 1, 3, 4, 5, 27, 7, 6, 26, 8, 17, 23, 16, 14, 15, 24, 21, 12, 13, 11, 10, 9, 30, 0], Distance=339.94, RemCap=70.0</w:t>
      </w:r>
    </w:p>
    <w:p w14:paraId="704CD21B" w14:textId="77777777" w:rsidR="00906AFD" w:rsidRDefault="00906AFD" w:rsidP="00906AFD">
      <w:r>
        <w:t>Vehicle 1: Route=[0, 22, 28, 18, 25, 29, 0], Distance=168.83, RemCap=401.0</w:t>
      </w:r>
    </w:p>
    <w:p w14:paraId="4E2537BD" w14:textId="77777777" w:rsidR="00906AFD" w:rsidRDefault="00906AFD" w:rsidP="00906AFD">
      <w:r>
        <w:t>Vehicle 2: Route=[0, 20, 19, 0], Distance=149.91, RemCap=460.0</w:t>
      </w:r>
    </w:p>
    <w:p w14:paraId="04D83717" w14:textId="77777777" w:rsidR="00906AFD" w:rsidRDefault="00906AFD" w:rsidP="00906AFD">
      <w:r>
        <w:lastRenderedPageBreak/>
        <w:t>Total vehicle waiting time   = 0.00</w:t>
      </w:r>
    </w:p>
    <w:p w14:paraId="75C61045" w14:textId="77777777" w:rsidR="00906AFD" w:rsidRDefault="00906AFD" w:rsidP="00906AFD">
      <w:r>
        <w:t>Total customer waiting time  = 8270.13</w:t>
      </w:r>
    </w:p>
    <w:p w14:paraId="4A6B19A2" w14:textId="77777777" w:rsidR="00906AFD" w:rsidRDefault="00906AFD" w:rsidP="00906AFD">
      <w:r>
        <w:t>--------------------------------------------------</w:t>
      </w:r>
    </w:p>
    <w:p w14:paraId="09C32B5B" w14:textId="77777777" w:rsidR="00906AFD" w:rsidRDefault="00906AFD" w:rsidP="00906AFD">
      <w:r>
        <w:t>Ep 27/50 | Reward 2982.84 | Loss 125971892.40 | Dist 541.99 | Vehl 3</w:t>
      </w:r>
    </w:p>
    <w:p w14:paraId="1F62EAD2" w14:textId="77777777" w:rsidR="00906AFD" w:rsidRDefault="00906AFD" w:rsidP="00906AFD">
      <w:r>
        <w:t>Vehicle 0: Route=[0, 23, 17, 11, 10, 9, 28, 20, 30, 8, 6, 7, 27, 19, 5, 2, 29, 4, 3, 1, 15, 14, 18, 13, 12, 16, 0], Distance=293.50, RemCap=38.0</w:t>
      </w:r>
    </w:p>
    <w:p w14:paraId="30D74CF0" w14:textId="77777777" w:rsidR="00906AFD" w:rsidRDefault="00906AFD" w:rsidP="00906AFD">
      <w:r>
        <w:t>Vehicle 1: Route=[0, 26, 25, 24, 0], Distance=121.27, RemCap=433.0</w:t>
      </w:r>
    </w:p>
    <w:p w14:paraId="4EAF5413" w14:textId="77777777" w:rsidR="00906AFD" w:rsidRDefault="00906AFD" w:rsidP="00906AFD">
      <w:r>
        <w:t>Vehicle 2: Route=[0, 21, 22, 0], Distance=127.22, RemCap=460.0</w:t>
      </w:r>
    </w:p>
    <w:p w14:paraId="37394248" w14:textId="77777777" w:rsidR="00906AFD" w:rsidRDefault="00906AFD" w:rsidP="00906AFD">
      <w:r>
        <w:t>Total vehicle waiting time   = 0.00</w:t>
      </w:r>
    </w:p>
    <w:p w14:paraId="2AB094C8" w14:textId="77777777" w:rsidR="00906AFD" w:rsidRDefault="00906AFD" w:rsidP="00906AFD">
      <w:r>
        <w:t>Total customer waiting time  = 8187.09</w:t>
      </w:r>
    </w:p>
    <w:p w14:paraId="53488137" w14:textId="77777777" w:rsidR="00906AFD" w:rsidRDefault="00906AFD" w:rsidP="00906AFD">
      <w:r>
        <w:t>--------------------------------------------------</w:t>
      </w:r>
    </w:p>
    <w:p w14:paraId="1F91FC8A" w14:textId="77777777" w:rsidR="00906AFD" w:rsidRDefault="00906AFD" w:rsidP="00906AFD">
      <w:r>
        <w:t>Ep 28/50 | Reward 2975.84 | Loss 131767641.82 | Dist 570.35 | Vehl 3</w:t>
      </w:r>
    </w:p>
    <w:p w14:paraId="3E9200A4" w14:textId="77777777" w:rsidR="00906AFD" w:rsidRDefault="00906AFD" w:rsidP="00906AFD">
      <w:r>
        <w:t>Vehicle 0: Route=[0, 14, 15, 21, 12, 13, 23, 17, 11, 10, 9, 22, 20, 30, 8, 7, 6, 25, 19, 5, 2, 1, 3, 4, 29, 0], Distance=306.27, RemCap=29.0</w:t>
      </w:r>
    </w:p>
    <w:p w14:paraId="022F6A80" w14:textId="77777777" w:rsidR="00906AFD" w:rsidRDefault="00906AFD" w:rsidP="00906AFD">
      <w:r>
        <w:t>Vehicle 1: Route=[0, 28, 16, 27, 26, 0], Distance=197.98, RemCap=442.0</w:t>
      </w:r>
    </w:p>
    <w:p w14:paraId="70155896" w14:textId="77777777" w:rsidR="00906AFD" w:rsidRDefault="00906AFD" w:rsidP="00906AFD">
      <w:r>
        <w:t>Vehicle 2: Route=[0, 18, 24, 0], Distance=66.10, RemCap=460.0</w:t>
      </w:r>
    </w:p>
    <w:p w14:paraId="7DF45326" w14:textId="77777777" w:rsidR="00906AFD" w:rsidRDefault="00906AFD" w:rsidP="00906AFD">
      <w:r>
        <w:t>Total vehicle waiting time   = 0.00</w:t>
      </w:r>
    </w:p>
    <w:p w14:paraId="2126D5DD" w14:textId="77777777" w:rsidR="00906AFD" w:rsidRDefault="00906AFD" w:rsidP="00906AFD">
      <w:r>
        <w:t>Total customer waiting time  = 9269.59</w:t>
      </w:r>
    </w:p>
    <w:p w14:paraId="69E738E7" w14:textId="77777777" w:rsidR="00906AFD" w:rsidRDefault="00906AFD" w:rsidP="00906AFD">
      <w:r>
        <w:t>--------------------------------------------------</w:t>
      </w:r>
    </w:p>
    <w:p w14:paraId="667EE9E8" w14:textId="77777777" w:rsidR="00906AFD" w:rsidRDefault="00906AFD" w:rsidP="00906AFD">
      <w:r>
        <w:t>Ep 29/50 | Reward 2789.68 | Loss 104984767.89 | Dist 567.58 | Vehl 3</w:t>
      </w:r>
    </w:p>
    <w:p w14:paraId="2DE04A04" w14:textId="77777777" w:rsidR="00906AFD" w:rsidRDefault="00906AFD" w:rsidP="00906AFD">
      <w:r>
        <w:t>Vehicle 0: Route=[0, 23, 17, 11, 10, 9, 20, 30, 8, 6, 7, 27, 5, 2, 29, 4, 3, 1, 14, 15, 21, 12, 13, 16, 0], Distance=285.15, RemCap=68.0</w:t>
      </w:r>
    </w:p>
    <w:p w14:paraId="1084420A" w14:textId="77777777" w:rsidR="00906AFD" w:rsidRDefault="00906AFD" w:rsidP="00906AFD">
      <w:r>
        <w:t>Vehicle 1: Route=[0, 26, 25, 18, 28, 22, 0], Distance=175.42, RemCap=413.0</w:t>
      </w:r>
    </w:p>
    <w:p w14:paraId="3CE63128" w14:textId="77777777" w:rsidR="00906AFD" w:rsidRDefault="00906AFD" w:rsidP="00906AFD">
      <w:r>
        <w:t>Vehicle 2: Route=[0, 19, 24, 0], Distance=107.01, RemCap=450.0</w:t>
      </w:r>
    </w:p>
    <w:p w14:paraId="65F895DC" w14:textId="77777777" w:rsidR="00906AFD" w:rsidRDefault="00906AFD" w:rsidP="00906AFD">
      <w:r>
        <w:t>Total vehicle waiting time   = 0.00</w:t>
      </w:r>
    </w:p>
    <w:p w14:paraId="0C99F9F5" w14:textId="77777777" w:rsidR="00906AFD" w:rsidRDefault="00906AFD" w:rsidP="00906AFD">
      <w:r>
        <w:t>Total customer waiting time  = 10176.91</w:t>
      </w:r>
    </w:p>
    <w:p w14:paraId="0A16E81A" w14:textId="77777777" w:rsidR="00906AFD" w:rsidRDefault="00906AFD" w:rsidP="00906AFD">
      <w:r>
        <w:t>--------------------------------------------------</w:t>
      </w:r>
    </w:p>
    <w:p w14:paraId="2BD2D47C" w14:textId="77777777" w:rsidR="00906AFD" w:rsidRDefault="00906AFD" w:rsidP="00906AFD">
      <w:r w:rsidRPr="00A57CB9">
        <w:rPr>
          <w:highlight w:val="yellow"/>
        </w:rPr>
        <w:lastRenderedPageBreak/>
        <w:t>Ep 30/50 | Reward 3045.40 | Loss 127742789.94 | Dist 460.92</w:t>
      </w:r>
      <w:r>
        <w:t xml:space="preserve"> | Vehl 3</w:t>
      </w:r>
    </w:p>
    <w:p w14:paraId="522E64E0" w14:textId="77777777" w:rsidR="00906AFD" w:rsidRDefault="00906AFD" w:rsidP="00906AFD">
      <w:r>
        <w:t>Vehicle 0: Route=[0, 2, 1, 3, 4, 29, 5, 19, 27, 7, 6, 26, 8, 30, 28, 9, 10, 11, 17, 23, 18, 14, 15, 12, 13, 16, 0], Distance=293.99, RemCap=20.0</w:t>
      </w:r>
    </w:p>
    <w:p w14:paraId="58E0B852" w14:textId="77777777" w:rsidR="00906AFD" w:rsidRDefault="00906AFD" w:rsidP="00906AFD">
      <w:r>
        <w:t>Vehicle 1: Route=[0, 24, 21, 20, 22, 0], Distance=137.12, RemCap=430.0</w:t>
      </w:r>
    </w:p>
    <w:p w14:paraId="400BFE8D" w14:textId="77777777" w:rsidR="00906AFD" w:rsidRDefault="00906AFD" w:rsidP="00906AFD">
      <w:r>
        <w:t>Vehicle 2: Route=[0, 25, 0], Distance=29.81, RemCap=481.0</w:t>
      </w:r>
    </w:p>
    <w:p w14:paraId="27313C1E" w14:textId="77777777" w:rsidR="00906AFD" w:rsidRDefault="00906AFD" w:rsidP="00906AFD">
      <w:r>
        <w:t>Total vehicle waiting time   = 0.00</w:t>
      </w:r>
    </w:p>
    <w:p w14:paraId="26DC1D06" w14:textId="77777777" w:rsidR="00906AFD" w:rsidRDefault="00906AFD" w:rsidP="00906AFD">
      <w:r>
        <w:t>Total customer waiting time  = 8222.97</w:t>
      </w:r>
    </w:p>
    <w:p w14:paraId="655225A7" w14:textId="77777777" w:rsidR="00906AFD" w:rsidRDefault="00906AFD" w:rsidP="00906AFD">
      <w:r>
        <w:t>--------------------------------------------------</w:t>
      </w:r>
    </w:p>
    <w:p w14:paraId="1B7B5388" w14:textId="77777777" w:rsidR="00906AFD" w:rsidRDefault="00906AFD" w:rsidP="00906AFD">
      <w:r>
        <w:t>Ep 31/50 | Reward 2773.66 | Loss 103990402.12 | Dist 589.13 | Vehl 3</w:t>
      </w:r>
    </w:p>
    <w:p w14:paraId="65405668" w14:textId="77777777" w:rsidR="00906AFD" w:rsidRDefault="00906AFD" w:rsidP="00906AFD">
      <w:r>
        <w:t>Vehicle 0: Route=[0, 25, 6, 7, 27, 19, 5, 2, 4, 3, 1, 14, 15, 12, 13, 17, 11, 10, 9, 22, 20, 8, 30, 0], Distance=306.68, RemCap=103.0</w:t>
      </w:r>
    </w:p>
    <w:p w14:paraId="703FB0FD" w14:textId="77777777" w:rsidR="00906AFD" w:rsidRDefault="00906AFD" w:rsidP="00906AFD">
      <w:r>
        <w:t>Vehicle 1: Route=[0, 29, 26, 28, 23, 16, 0], Distance=212.38, RemCap=398.0</w:t>
      </w:r>
    </w:p>
    <w:p w14:paraId="5675D89D" w14:textId="77777777" w:rsidR="00906AFD" w:rsidRDefault="00906AFD" w:rsidP="00906AFD">
      <w:r>
        <w:t>Vehicle 2: Route=[0, 18, 21, 24, 0], Distance=70.07, RemCap=430.0</w:t>
      </w:r>
    </w:p>
    <w:p w14:paraId="0203DEDF" w14:textId="77777777" w:rsidR="00906AFD" w:rsidRDefault="00906AFD" w:rsidP="00906AFD">
      <w:r>
        <w:t>Total vehicle waiting time   = 0.00</w:t>
      </w:r>
    </w:p>
    <w:p w14:paraId="6989D0B3" w14:textId="77777777" w:rsidR="00906AFD" w:rsidRDefault="00906AFD" w:rsidP="00906AFD">
      <w:r>
        <w:t>Total customer waiting time  = 10623.96</w:t>
      </w:r>
    </w:p>
    <w:p w14:paraId="67184C01" w14:textId="77777777" w:rsidR="00906AFD" w:rsidRDefault="00906AFD" w:rsidP="00906AFD">
      <w:r>
        <w:t>--------------------------------------------------</w:t>
      </w:r>
    </w:p>
    <w:p w14:paraId="2A289F33" w14:textId="77777777" w:rsidR="00906AFD" w:rsidRDefault="00906AFD" w:rsidP="00906AFD">
      <w:r>
        <w:t>Ep 32/50 | Reward 2808.62 | Loss 109975790.92 | Dist 617.40 | Vehl 3</w:t>
      </w:r>
    </w:p>
    <w:p w14:paraId="73704363" w14:textId="77777777" w:rsidR="00906AFD" w:rsidRDefault="00906AFD" w:rsidP="00906AFD">
      <w:r>
        <w:t>Vehicle 0: Route=[0, 11, 9, 10, 18, 16, 13, 12, 21, 15, 14, 1, 3, 4, 2, 5, 27, 7, 6, 26, 8, 30, 0], Distance=305.14, RemCap=87.0</w:t>
      </w:r>
    </w:p>
    <w:p w14:paraId="34D62154" w14:textId="77777777" w:rsidR="00906AFD" w:rsidRDefault="00906AFD" w:rsidP="00906AFD">
      <w:r>
        <w:t>Vehicle 1: Route=[0, 17, 28, 24, 19, 29, 0], Distance=185.99, RemCap=397.0</w:t>
      </w:r>
    </w:p>
    <w:p w14:paraId="15C970CE" w14:textId="77777777" w:rsidR="00906AFD" w:rsidRDefault="00906AFD" w:rsidP="00906AFD">
      <w:r>
        <w:t>Vehicle 2: Route=[0, 25, 23, 20, 22, 0], Distance=126.26, RemCap=447.0</w:t>
      </w:r>
    </w:p>
    <w:p w14:paraId="6BF947C7" w14:textId="77777777" w:rsidR="00906AFD" w:rsidRDefault="00906AFD" w:rsidP="00906AFD">
      <w:r>
        <w:t>Total vehicle waiting time   = 0.00</w:t>
      </w:r>
    </w:p>
    <w:p w14:paraId="55439F4B" w14:textId="77777777" w:rsidR="00906AFD" w:rsidRDefault="00906AFD" w:rsidP="00906AFD">
      <w:r>
        <w:t>Total customer waiting time  = 10582.99</w:t>
      </w:r>
    </w:p>
    <w:p w14:paraId="1E42DFC8" w14:textId="77777777" w:rsidR="00906AFD" w:rsidRDefault="00906AFD" w:rsidP="00906AFD">
      <w:r>
        <w:t>--------------------------------------------------</w:t>
      </w:r>
    </w:p>
    <w:p w14:paraId="068FC5D7" w14:textId="77777777" w:rsidR="00906AFD" w:rsidRDefault="00906AFD" w:rsidP="00906AFD">
      <w:r>
        <w:t>Ep 33/50 | Reward 2951.53 | Loss 120841716.47 | Dist 622.46 | Vehl 3</w:t>
      </w:r>
    </w:p>
    <w:p w14:paraId="54A575D6" w14:textId="77777777" w:rsidR="00906AFD" w:rsidRDefault="00906AFD" w:rsidP="00906AFD">
      <w:r>
        <w:t>Vehicle 0: Route=[0, 23, 13, 12, 15, 14, 1, 3, 4, 29, 2, 5, 19, 7, 6, 26, 8, 17, 11, 10, 9, 20, 30, 0], Distance=309.12, RemCap=60.0</w:t>
      </w:r>
    </w:p>
    <w:p w14:paraId="6AA67D70" w14:textId="77777777" w:rsidR="00906AFD" w:rsidRDefault="00906AFD" w:rsidP="00906AFD">
      <w:r>
        <w:t>Vehicle 1: Route=[0, 25, 27, 28, 21, 24, 16, 0], Distance=200.49, RemCap=401.0</w:t>
      </w:r>
    </w:p>
    <w:p w14:paraId="102724B5" w14:textId="77777777" w:rsidR="00906AFD" w:rsidRDefault="00906AFD" w:rsidP="00906AFD">
      <w:r>
        <w:lastRenderedPageBreak/>
        <w:t>Vehicle 2: Route=[0, 18, 22, 0], Distance=112.85, RemCap=470.0</w:t>
      </w:r>
    </w:p>
    <w:p w14:paraId="48B7E043" w14:textId="77777777" w:rsidR="00906AFD" w:rsidRDefault="00906AFD" w:rsidP="00906AFD">
      <w:r>
        <w:t>Total vehicle waiting time   = 0.00</w:t>
      </w:r>
    </w:p>
    <w:p w14:paraId="51234022" w14:textId="77777777" w:rsidR="00906AFD" w:rsidRDefault="00906AFD" w:rsidP="00906AFD">
      <w:r>
        <w:t>Total customer waiting time  = 8738.94</w:t>
      </w:r>
    </w:p>
    <w:p w14:paraId="5060315E" w14:textId="77777777" w:rsidR="00906AFD" w:rsidRDefault="00906AFD" w:rsidP="00906AFD">
      <w:r>
        <w:t>--------------------------------------------------</w:t>
      </w:r>
    </w:p>
    <w:p w14:paraId="1552B4E6" w14:textId="77777777" w:rsidR="00906AFD" w:rsidRDefault="00906AFD" w:rsidP="00906AFD">
      <w:r>
        <w:t>Ep 34/50 | Reward 2997.68 | Loss 132293682.23 | Dist 582.06 | Vehl 3</w:t>
      </w:r>
    </w:p>
    <w:p w14:paraId="20F2958D" w14:textId="77777777" w:rsidR="00906AFD" w:rsidRDefault="00906AFD" w:rsidP="00906AFD">
      <w:r>
        <w:t>Vehicle 0: Route=[0, 14, 15, 16, 21, 12, 13, 23, 11, 10, 9, 28, 20, 8, 26, 6, 7, 5, 2, 1, 3, 4, 29, 0], Distance=277.15, RemCap=68.0</w:t>
      </w:r>
    </w:p>
    <w:p w14:paraId="15600C54" w14:textId="77777777" w:rsidR="00906AFD" w:rsidRDefault="00906AFD" w:rsidP="00906AFD">
      <w:r>
        <w:t>Vehicle 1: Route=[0, 17, 19, 27, 0], Distance=132.02, RemCap=457.0</w:t>
      </w:r>
    </w:p>
    <w:p w14:paraId="20C5BEA5" w14:textId="77777777" w:rsidR="00906AFD" w:rsidRDefault="00906AFD" w:rsidP="00906AFD">
      <w:r>
        <w:t>Vehicle 2: Route=[0, 25, 24, 18, 22, 30, 0], Distance=172.89, RemCap=406.0</w:t>
      </w:r>
    </w:p>
    <w:p w14:paraId="5D2F8865" w14:textId="77777777" w:rsidR="00906AFD" w:rsidRDefault="00906AFD" w:rsidP="00906AFD">
      <w:r>
        <w:t>Total vehicle waiting time   = 0.00</w:t>
      </w:r>
    </w:p>
    <w:p w14:paraId="03907D56" w14:textId="77777777" w:rsidR="00906AFD" w:rsidRDefault="00906AFD" w:rsidP="00906AFD">
      <w:r>
        <w:t>Total customer waiting time  = 9234.53</w:t>
      </w:r>
    </w:p>
    <w:p w14:paraId="5924FC45" w14:textId="77777777" w:rsidR="00906AFD" w:rsidRDefault="00906AFD" w:rsidP="00906AFD">
      <w:r>
        <w:t>--------------------------------------------------</w:t>
      </w:r>
    </w:p>
    <w:p w14:paraId="7AEECD76" w14:textId="77777777" w:rsidR="00906AFD" w:rsidRDefault="00906AFD" w:rsidP="00906AFD">
      <w:r>
        <w:t>Ep 35/50 | Reward 3044.50 | Loss 135599709.75 | Dist 594.85 | Vehl 3</w:t>
      </w:r>
    </w:p>
    <w:p w14:paraId="364D255F" w14:textId="77777777" w:rsidR="00906AFD" w:rsidRDefault="00906AFD" w:rsidP="00906AFD">
      <w:r>
        <w:t>Vehicle 0: Route=[0, 23, 16, 13, 12, 24, 15, 14, 1, 3, 4, 5, 2, 25, 6, 7, 26, 8, 17, 11, 10, 9, 20, 28, 22, 0], Distance=301.43, RemCap=86.0</w:t>
      </w:r>
    </w:p>
    <w:p w14:paraId="489F90F1" w14:textId="77777777" w:rsidR="00906AFD" w:rsidRDefault="00906AFD" w:rsidP="00906AFD">
      <w:r>
        <w:t>Vehicle 1: Route=[0, 18, 19, 27, 30, 0], Distance=196.18, RemCap=415.0</w:t>
      </w:r>
    </w:p>
    <w:p w14:paraId="2C8848D1" w14:textId="77777777" w:rsidR="00906AFD" w:rsidRDefault="00906AFD" w:rsidP="00906AFD">
      <w:r>
        <w:t>Vehicle 2: Route=[0, 21, 29, 0], Distance=97.23, RemCap=430.0</w:t>
      </w:r>
    </w:p>
    <w:p w14:paraId="035E368C" w14:textId="77777777" w:rsidR="00906AFD" w:rsidRDefault="00906AFD" w:rsidP="00906AFD">
      <w:r>
        <w:t>Total vehicle waiting time   = 0.00</w:t>
      </w:r>
    </w:p>
    <w:p w14:paraId="505F4A50" w14:textId="77777777" w:rsidR="00906AFD" w:rsidRDefault="00906AFD" w:rsidP="00906AFD">
      <w:r>
        <w:t>Total customer waiting time  = 8432.34</w:t>
      </w:r>
    </w:p>
    <w:p w14:paraId="72B2B467" w14:textId="77777777" w:rsidR="00906AFD" w:rsidRDefault="00906AFD" w:rsidP="00906AFD">
      <w:r>
        <w:t>--------------------------------------------------</w:t>
      </w:r>
    </w:p>
    <w:p w14:paraId="4CBFCF59" w14:textId="77777777" w:rsidR="00906AFD" w:rsidRDefault="00906AFD" w:rsidP="00906AFD">
      <w:r>
        <w:t>Ep 36/50 | Reward 2896.20 | Loss 117527633.37 | Dist 596.14 | Vehl 3</w:t>
      </w:r>
    </w:p>
    <w:p w14:paraId="758273F4" w14:textId="77777777" w:rsidR="00906AFD" w:rsidRDefault="00906AFD" w:rsidP="00906AFD">
      <w:r>
        <w:t>Vehicle 0: Route=[0, 25, 19, 7, 6, 26, 8, 20, 28, 9, 10, 11, 23, 13, 12, 21, 15, 14, 1, 3, 4, 5, 2, 29, 0], Distance=296.58, RemCap=29.0</w:t>
      </w:r>
    </w:p>
    <w:p w14:paraId="28A743B0" w14:textId="77777777" w:rsidR="00906AFD" w:rsidRDefault="00906AFD" w:rsidP="00906AFD">
      <w:r>
        <w:t>Vehicle 1: Route=[0, 27, 18, 22, 30, 0], Distance=199.91, RemCap=435.0</w:t>
      </w:r>
    </w:p>
    <w:p w14:paraId="33DC8E15" w14:textId="77777777" w:rsidR="00906AFD" w:rsidRDefault="00906AFD" w:rsidP="00906AFD">
      <w:r>
        <w:t>Vehicle 2: Route=[0, 17, 16, 24, 0], Distance=99.65, RemCap=467.0</w:t>
      </w:r>
    </w:p>
    <w:p w14:paraId="2F43789F" w14:textId="77777777" w:rsidR="00906AFD" w:rsidRDefault="00906AFD" w:rsidP="00906AFD">
      <w:r>
        <w:t>Total vehicle waiting time   = 0.00</w:t>
      </w:r>
    </w:p>
    <w:p w14:paraId="4A77400E" w14:textId="77777777" w:rsidR="00906AFD" w:rsidRDefault="00906AFD" w:rsidP="00906AFD">
      <w:r>
        <w:t>Total customer waiting time  = 9537.95</w:t>
      </w:r>
    </w:p>
    <w:p w14:paraId="5BE14030" w14:textId="77777777" w:rsidR="00906AFD" w:rsidRDefault="00906AFD" w:rsidP="00906AFD">
      <w:r>
        <w:lastRenderedPageBreak/>
        <w:t>--------------------------------------------------</w:t>
      </w:r>
    </w:p>
    <w:p w14:paraId="6B6848E0" w14:textId="77777777" w:rsidR="00906AFD" w:rsidRDefault="00906AFD" w:rsidP="00906AFD">
      <w:r>
        <w:t>Ep 37/50 | Reward 2749.21 | Loss 96140476.81 | Dist 628.55 | Vehl 3</w:t>
      </w:r>
    </w:p>
    <w:p w14:paraId="1AC0B89B" w14:textId="77777777" w:rsidR="00906AFD" w:rsidRDefault="00906AFD" w:rsidP="00906AFD">
      <w:r>
        <w:t>Vehicle 0: Route=[0, 18, 14, 13, 12, 21, 15, 1, 3, 4, 2, 5, 27, 7, 6, 26, 8, 17, 11, 10, 9, 22, 0], Distance=277.51, RemCap=109.0</w:t>
      </w:r>
    </w:p>
    <w:p w14:paraId="6E76D644" w14:textId="77777777" w:rsidR="00906AFD" w:rsidRDefault="00906AFD" w:rsidP="00906AFD">
      <w:r>
        <w:t>Vehicle 1: Route=[0, 19, 24, 16, 23, 28, 30, 0], Distance=201.67, RemCap=391.0</w:t>
      </w:r>
    </w:p>
    <w:p w14:paraId="6006E53D" w14:textId="77777777" w:rsidR="00906AFD" w:rsidRDefault="00906AFD" w:rsidP="00906AFD">
      <w:r>
        <w:t>Vehicle 2: Route=[0, 20, 25, 29, 0], Distance=149.37, RemCap=431.0</w:t>
      </w:r>
    </w:p>
    <w:p w14:paraId="03953CCA" w14:textId="77777777" w:rsidR="00906AFD" w:rsidRDefault="00906AFD" w:rsidP="00906AFD">
      <w:r>
        <w:t>Total vehicle waiting time   = 0.00</w:t>
      </w:r>
    </w:p>
    <w:p w14:paraId="0F49CCE1" w14:textId="77777777" w:rsidR="00906AFD" w:rsidRDefault="00906AFD" w:rsidP="00906AFD">
      <w:r>
        <w:t>Total customer waiting time  = 10088.13</w:t>
      </w:r>
    </w:p>
    <w:p w14:paraId="1D458FC2" w14:textId="77777777" w:rsidR="00906AFD" w:rsidRDefault="00906AFD" w:rsidP="00906AFD">
      <w:r>
        <w:t>--------------------------------------------------</w:t>
      </w:r>
    </w:p>
    <w:p w14:paraId="10A8CBEA" w14:textId="77777777" w:rsidR="00906AFD" w:rsidRDefault="00906AFD" w:rsidP="00906AFD">
      <w:r>
        <w:t>Ep 38/50 | Reward 2678.00 | Loss 97182281.39 | Dist 572.67 | Vehl 3</w:t>
      </w:r>
    </w:p>
    <w:p w14:paraId="36A37998" w14:textId="77777777" w:rsidR="00906AFD" w:rsidRDefault="00906AFD" w:rsidP="00906AFD">
      <w:r>
        <w:t>Vehicle 0: Route=[0, 13, 21, 15, 14, 2, 1, 3, 4, 29, 5, 19, 25, 6, 7, 27, 8, 20, 11, 10, 9, 28, 22, 0], Distance=299.05, RemCap=91.0</w:t>
      </w:r>
    </w:p>
    <w:p w14:paraId="387C8ECA" w14:textId="77777777" w:rsidR="00906AFD" w:rsidRDefault="00906AFD" w:rsidP="00906AFD">
      <w:r>
        <w:t>Vehicle 1: Route=[0, 24, 12, 17, 30, 0], Distance=150.52, RemCap=412.0</w:t>
      </w:r>
    </w:p>
    <w:p w14:paraId="1D7EBBAB" w14:textId="77777777" w:rsidR="00906AFD" w:rsidRDefault="00906AFD" w:rsidP="00906AFD">
      <w:r>
        <w:t>Vehicle 2: Route=[0, 26, 23, 16, 18, 0], Distance=123.09, RemCap=428.0</w:t>
      </w:r>
    </w:p>
    <w:p w14:paraId="21F25242" w14:textId="77777777" w:rsidR="00906AFD" w:rsidRDefault="00906AFD" w:rsidP="00906AFD">
      <w:r>
        <w:t>Total vehicle waiting time   = 0.00</w:t>
      </w:r>
    </w:p>
    <w:p w14:paraId="684A7E39" w14:textId="77777777" w:rsidR="00906AFD" w:rsidRDefault="00906AFD" w:rsidP="00906AFD">
      <w:r>
        <w:t>Total customer waiting time  = 12030.52</w:t>
      </w:r>
    </w:p>
    <w:p w14:paraId="0CD93F28" w14:textId="77777777" w:rsidR="00906AFD" w:rsidRDefault="00906AFD" w:rsidP="00906AFD">
      <w:r>
        <w:t>--------------------------------------------------</w:t>
      </w:r>
    </w:p>
    <w:p w14:paraId="05588AF8" w14:textId="77777777" w:rsidR="00906AFD" w:rsidRDefault="00906AFD" w:rsidP="00906AFD">
      <w:r>
        <w:t>Ep 39/50 | Reward 2798.32 | Loss 101785557.32 | Dist 653.62 | Vehl 3</w:t>
      </w:r>
    </w:p>
    <w:p w14:paraId="30D810BB" w14:textId="77777777" w:rsidR="00906AFD" w:rsidRDefault="00906AFD" w:rsidP="00906AFD">
      <w:r>
        <w:t>Vehicle 0: Route=[0, 18, 13, 21, 15, 14, 2, 1, 3, 4, 29, 5, 27, 7, 6, 26, 8, 11, 10, 9, 22, 0], Distance=275.24, RemCap=112.0</w:t>
      </w:r>
    </w:p>
    <w:p w14:paraId="6C069818" w14:textId="77777777" w:rsidR="00906AFD" w:rsidRDefault="00906AFD" w:rsidP="00906AFD">
      <w:r>
        <w:t>Vehicle 1: Route=[0, 19, 17, 20, 12, 24, 0], Distance=199.80, RemCap=397.0</w:t>
      </w:r>
    </w:p>
    <w:p w14:paraId="5405B978" w14:textId="77777777" w:rsidR="00906AFD" w:rsidRDefault="00906AFD" w:rsidP="00906AFD">
      <w:r>
        <w:t>Vehicle 2: Route=[0, 25, 30, 28, 23, 16, 0], Distance=178.59, RemCap=422.0</w:t>
      </w:r>
    </w:p>
    <w:p w14:paraId="7AA90808" w14:textId="77777777" w:rsidR="00906AFD" w:rsidRDefault="00906AFD" w:rsidP="00906AFD">
      <w:r>
        <w:t>Total vehicle waiting time   = 0.00</w:t>
      </w:r>
    </w:p>
    <w:p w14:paraId="41A61A22" w14:textId="77777777" w:rsidR="00906AFD" w:rsidRDefault="00906AFD" w:rsidP="00906AFD">
      <w:r>
        <w:t>Total customer waiting time  = 9518.30</w:t>
      </w:r>
    </w:p>
    <w:p w14:paraId="1C4574AD" w14:textId="77777777" w:rsidR="00906AFD" w:rsidRDefault="00906AFD" w:rsidP="00906AFD">
      <w:r>
        <w:t>--------------------------------------------------</w:t>
      </w:r>
    </w:p>
    <w:p w14:paraId="2F99E106" w14:textId="77777777" w:rsidR="00906AFD" w:rsidRDefault="00906AFD" w:rsidP="00906AFD">
      <w:r>
        <w:t>Ep 40/50 | Reward 2996.07 | Loss 128982816.08 | Dist 585.90 | Vehl 3</w:t>
      </w:r>
    </w:p>
    <w:p w14:paraId="3D5A644B" w14:textId="77777777" w:rsidR="00906AFD" w:rsidRDefault="00906AFD" w:rsidP="00906AFD">
      <w:r>
        <w:t>Vehicle 0: Route=[0, 25, 2, 1, 3, 4, 5, 19, 27, 7, 6, 26, 8, 22, 28, 9, 10, 11, 23, 13, 12, 15, 14, 16, 0], Distance=282.13, RemCap=79.0</w:t>
      </w:r>
    </w:p>
    <w:p w14:paraId="4FC6652A" w14:textId="77777777" w:rsidR="00906AFD" w:rsidRDefault="00906AFD" w:rsidP="00906AFD">
      <w:r>
        <w:lastRenderedPageBreak/>
        <w:t>Vehicle 1: Route=[0, 24, 18, 17, 30, 0], Distance=143.06, RemCap=432.0</w:t>
      </w:r>
    </w:p>
    <w:p w14:paraId="0923E6E2" w14:textId="77777777" w:rsidR="00906AFD" w:rsidRDefault="00906AFD" w:rsidP="00906AFD">
      <w:r>
        <w:t>Vehicle 2: Route=[0, 20, 21, 29, 0], Distance=160.70, RemCap=420.0</w:t>
      </w:r>
    </w:p>
    <w:p w14:paraId="415D31C9" w14:textId="77777777" w:rsidR="00906AFD" w:rsidRDefault="00906AFD" w:rsidP="00906AFD">
      <w:r>
        <w:t>Total vehicle waiting time   = 0.00</w:t>
      </w:r>
    </w:p>
    <w:p w14:paraId="2F4BC303" w14:textId="77777777" w:rsidR="00906AFD" w:rsidRDefault="00906AFD" w:rsidP="00906AFD">
      <w:r>
        <w:t>Total customer waiting time  = 8097.43</w:t>
      </w:r>
    </w:p>
    <w:p w14:paraId="08851F83" w14:textId="77777777" w:rsidR="00906AFD" w:rsidRDefault="00906AFD" w:rsidP="00906AFD">
      <w:r>
        <w:t>--------------------------------------------------</w:t>
      </w:r>
    </w:p>
    <w:p w14:paraId="76169AC3" w14:textId="77777777" w:rsidR="00906AFD" w:rsidRDefault="00906AFD" w:rsidP="00906AFD">
      <w:r>
        <w:t>Ep 41/50 | Reward 2895.98 | Loss 126864067.63 | Dist 679.82 | Vehl 3</w:t>
      </w:r>
    </w:p>
    <w:p w14:paraId="5C3C1131" w14:textId="77777777" w:rsidR="00906AFD" w:rsidRDefault="00906AFD" w:rsidP="00906AFD">
      <w:r>
        <w:t>Vehicle 0: Route=[0, 23, 11, 10, 9, 22, 8, 27, 6, 25, 19, 5, 2, 4, 3, 1, 15, 14, 13, 12, 21, 0], Distance=294.38, RemCap=107.0</w:t>
      </w:r>
    </w:p>
    <w:p w14:paraId="076C6370" w14:textId="77777777" w:rsidR="00906AFD" w:rsidRDefault="00906AFD" w:rsidP="00906AFD">
      <w:r>
        <w:t>Vehicle 1: Route=[0, 7, 29, 16, 17, 20, 30, 0], Distance=217.05, RemCap=402.0</w:t>
      </w:r>
    </w:p>
    <w:p w14:paraId="642F82F9" w14:textId="77777777" w:rsidR="00906AFD" w:rsidRDefault="00906AFD" w:rsidP="00906AFD">
      <w:r>
        <w:t>Vehicle 2: Route=[0, 24, 18, 28, 26, 0], Distance=168.39, RemCap=422.0</w:t>
      </w:r>
    </w:p>
    <w:p w14:paraId="0DC068A5" w14:textId="77777777" w:rsidR="00906AFD" w:rsidRDefault="00906AFD" w:rsidP="00906AFD">
      <w:r>
        <w:t>Total vehicle waiting time   = 0.00</w:t>
      </w:r>
    </w:p>
    <w:p w14:paraId="297B41C8" w14:textId="77777777" w:rsidR="00906AFD" w:rsidRDefault="00906AFD" w:rsidP="00906AFD">
      <w:r>
        <w:t>Total customer waiting time  = 9323.58</w:t>
      </w:r>
    </w:p>
    <w:p w14:paraId="78976633" w14:textId="77777777" w:rsidR="00906AFD" w:rsidRDefault="00906AFD" w:rsidP="00906AFD">
      <w:r>
        <w:t>--------------------------------------------------</w:t>
      </w:r>
    </w:p>
    <w:p w14:paraId="6338BCD8" w14:textId="77777777" w:rsidR="00906AFD" w:rsidRDefault="00906AFD" w:rsidP="00906AFD">
      <w:r>
        <w:t>Ep 42/50 | Reward 2767.85 | Loss 102585740.97 | Dist 659.57 | Vehl 3</w:t>
      </w:r>
    </w:p>
    <w:p w14:paraId="12B1904D" w14:textId="77777777" w:rsidR="00906AFD" w:rsidRDefault="00906AFD" w:rsidP="00906AFD">
      <w:r>
        <w:t>Vehicle 0: Route=[0, 11, 10, 9, 20, 30, 8, 6, 7, 27, 5, 29, 4, 3, 1, 2, 15, 14, 18, 13, 24, 0], Distance=284.62, RemCap=125.0</w:t>
      </w:r>
    </w:p>
    <w:p w14:paraId="40F987AE" w14:textId="77777777" w:rsidR="00906AFD" w:rsidRDefault="00906AFD" w:rsidP="00906AFD">
      <w:r>
        <w:t>Vehicle 1: Route=[0, 25, 28, 23, 12, 21, 0], Distance=164.19, RemCap=387.0</w:t>
      </w:r>
    </w:p>
    <w:p w14:paraId="3FD6F068" w14:textId="77777777" w:rsidR="00906AFD" w:rsidRDefault="00906AFD" w:rsidP="00906AFD">
      <w:r>
        <w:t>Vehicle 2: Route=[0, 26, 19, 16, 17, 22, 0], Distance=210.77, RemCap=419.0</w:t>
      </w:r>
    </w:p>
    <w:p w14:paraId="33D1A996" w14:textId="77777777" w:rsidR="00906AFD" w:rsidRDefault="00906AFD" w:rsidP="00906AFD">
      <w:r>
        <w:t>Total vehicle waiting time   = 0.00</w:t>
      </w:r>
    </w:p>
    <w:p w14:paraId="0D63B73D" w14:textId="77777777" w:rsidR="00906AFD" w:rsidRDefault="00906AFD" w:rsidP="00906AFD">
      <w:r>
        <w:t>Total customer waiting time  = 10396.81</w:t>
      </w:r>
    </w:p>
    <w:p w14:paraId="4579472C" w14:textId="77777777" w:rsidR="00906AFD" w:rsidRDefault="00906AFD" w:rsidP="00906AFD">
      <w:r>
        <w:t>--------------------------------------------------</w:t>
      </w:r>
    </w:p>
    <w:p w14:paraId="58AC3CAC" w14:textId="77777777" w:rsidR="00906AFD" w:rsidRDefault="00906AFD" w:rsidP="00906AFD">
      <w:r>
        <w:t>Ep 43/50 | Reward 2795.74 | Loss 107566831.52 | Dist 598.38 | Vehl 3</w:t>
      </w:r>
    </w:p>
    <w:p w14:paraId="62A07C95" w14:textId="77777777" w:rsidR="00906AFD" w:rsidRDefault="00906AFD" w:rsidP="00906AFD">
      <w:r>
        <w:t>Vehicle 0: Route=[0, 17, 11, 10, 9, 28, 22, 8, 26, 6, 7, 19, 5, 2, 4, 3, 1, 15, 14, 13, 18, 0], Distance=263.53, RemCap=149.0</w:t>
      </w:r>
    </w:p>
    <w:p w14:paraId="41D841C3" w14:textId="77777777" w:rsidR="00906AFD" w:rsidRDefault="00906AFD" w:rsidP="00906AFD">
      <w:r>
        <w:t>Vehicle 1: Route=[0, 25, 29, 24, 12, 20, 30, 0], Distance=190.20, RemCap=346.0</w:t>
      </w:r>
    </w:p>
    <w:p w14:paraId="205FA351" w14:textId="77777777" w:rsidR="00906AFD" w:rsidRDefault="00906AFD" w:rsidP="00906AFD">
      <w:r>
        <w:t>Vehicle 2: Route=[0, 27, 23, 21, 16, 0], Distance=144.65, RemCap=436.0</w:t>
      </w:r>
    </w:p>
    <w:p w14:paraId="10092D3A" w14:textId="77777777" w:rsidR="00906AFD" w:rsidRDefault="00906AFD" w:rsidP="00906AFD">
      <w:r>
        <w:t>Total vehicle waiting time   = 0.00</w:t>
      </w:r>
    </w:p>
    <w:p w14:paraId="4B18B288" w14:textId="77777777" w:rsidR="00906AFD" w:rsidRDefault="00906AFD" w:rsidP="00906AFD">
      <w:r>
        <w:lastRenderedPageBreak/>
        <w:t>Total customer waiting time  = 9896.70</w:t>
      </w:r>
    </w:p>
    <w:p w14:paraId="0D85E88C" w14:textId="77777777" w:rsidR="00906AFD" w:rsidRDefault="00906AFD" w:rsidP="00906AFD">
      <w:r>
        <w:t>--------------------------------------------------</w:t>
      </w:r>
    </w:p>
    <w:p w14:paraId="6536EDDE" w14:textId="77777777" w:rsidR="00906AFD" w:rsidRDefault="00906AFD" w:rsidP="00906AFD">
      <w:r>
        <w:t>Ep 44/50 | Reward 2828.30 | Loss 104637909.05 | Dist 607.04 | Vehl 3</w:t>
      </w:r>
    </w:p>
    <w:p w14:paraId="07504188" w14:textId="77777777" w:rsidR="00906AFD" w:rsidRDefault="00906AFD" w:rsidP="00906AFD">
      <w:r>
        <w:t>Vehicle 0: Route=[0, 2, 1, 3, 4, 5, 7, 6, 26, 8, 30, 20, 22, 9, 10, 11, 23, 13, 12, 16, 14, 15, 24, 0], Distance=279.96, RemCap=93.0</w:t>
      </w:r>
    </w:p>
    <w:p w14:paraId="2CEEB6C1" w14:textId="77777777" w:rsidR="00906AFD" w:rsidRDefault="00906AFD" w:rsidP="00906AFD">
      <w:r>
        <w:t>Vehicle 1: Route=[0, 17, 18, 21, 27, 19, 0], Distance=176.86, RemCap=407.0</w:t>
      </w:r>
    </w:p>
    <w:p w14:paraId="5CE5D45E" w14:textId="77777777" w:rsidR="00906AFD" w:rsidRDefault="00906AFD" w:rsidP="00906AFD">
      <w:r>
        <w:t>Vehicle 2: Route=[0, 28, 25, 29, 0], Distance=150.23, RemCap=431.0</w:t>
      </w:r>
    </w:p>
    <w:p w14:paraId="7810F436" w14:textId="77777777" w:rsidR="00906AFD" w:rsidRDefault="00906AFD" w:rsidP="00906AFD">
      <w:r>
        <w:t>Total vehicle waiting time   = 0.00</w:t>
      </w:r>
    </w:p>
    <w:p w14:paraId="3D75A232" w14:textId="77777777" w:rsidR="00906AFD" w:rsidRDefault="00906AFD" w:rsidP="00906AFD">
      <w:r>
        <w:t>Total customer waiting time  = 9566.21</w:t>
      </w:r>
    </w:p>
    <w:p w14:paraId="64DC2543" w14:textId="77777777" w:rsidR="00906AFD" w:rsidRDefault="00906AFD" w:rsidP="00906AFD">
      <w:r>
        <w:t>--------------------------------------------------</w:t>
      </w:r>
    </w:p>
    <w:p w14:paraId="6C8E7805" w14:textId="77777777" w:rsidR="00906AFD" w:rsidRDefault="00906AFD" w:rsidP="00906AFD">
      <w:r>
        <w:t>Ep 45/50 | Reward 2948.62 | Loss 119246385.08 | Dist 582.77 | Vehl 3</w:t>
      </w:r>
    </w:p>
    <w:p w14:paraId="309F3B3F" w14:textId="77777777" w:rsidR="00906AFD" w:rsidRDefault="00906AFD" w:rsidP="00906AFD">
      <w:r>
        <w:t>Vehicle 0: Route=[0, 18, 13, 12, 21, 24, 15, 14, 25, 2, 1, 3, 4, 5, 19, 27, 7, 6, 26, 8, 20, 9, 10, 11, 22, 0], Distance=301.05, RemCap=33.0</w:t>
      </w:r>
    </w:p>
    <w:p w14:paraId="67B0BB39" w14:textId="77777777" w:rsidR="00906AFD" w:rsidRDefault="00906AFD" w:rsidP="00906AFD">
      <w:r>
        <w:t>Vehicle 1: Route=[0, 17, 28, 23, 29, 0], Distance=145.16, RemCap=433.0</w:t>
      </w:r>
    </w:p>
    <w:p w14:paraId="020B63A9" w14:textId="77777777" w:rsidR="00906AFD" w:rsidRDefault="00906AFD" w:rsidP="00906AFD">
      <w:r>
        <w:t>Vehicle 2: Route=[0, 16, 30, 0], Distance=136.55, RemCap=465.0</w:t>
      </w:r>
    </w:p>
    <w:p w14:paraId="09FAF7BB" w14:textId="77777777" w:rsidR="00906AFD" w:rsidRDefault="00906AFD" w:rsidP="00906AFD">
      <w:r>
        <w:t>Total vehicle waiting time   = 0.00</w:t>
      </w:r>
    </w:p>
    <w:p w14:paraId="7BFE704A" w14:textId="77777777" w:rsidR="00906AFD" w:rsidRDefault="00906AFD" w:rsidP="00906AFD">
      <w:r>
        <w:t>Total customer waiting time  = 8789.25</w:t>
      </w:r>
    </w:p>
    <w:p w14:paraId="6B26AFEC" w14:textId="77777777" w:rsidR="00906AFD" w:rsidRDefault="00906AFD" w:rsidP="00906AFD">
      <w:r>
        <w:t>--------------------------------------------------</w:t>
      </w:r>
    </w:p>
    <w:p w14:paraId="4637D4C3" w14:textId="77777777" w:rsidR="00906AFD" w:rsidRDefault="00906AFD" w:rsidP="00906AFD">
      <w:r>
        <w:t>Ep 46/50 | Reward 2792.17 | Loss 111167644.72 | Dist 602.49 | Vehl 3</w:t>
      </w:r>
    </w:p>
    <w:p w14:paraId="66EA298F" w14:textId="77777777" w:rsidR="00906AFD" w:rsidRDefault="00906AFD" w:rsidP="00906AFD">
      <w:r>
        <w:t>Vehicle 0: Route=[0, 25, 6, 7, 27, 8, 28, 9, 10, 11, 23, 13, 12, 21, 15, 14, 1, 3, 4, 5, 2, 29, 0], Distance=282.12, RemCap=87.0</w:t>
      </w:r>
    </w:p>
    <w:p w14:paraId="4049424B" w14:textId="77777777" w:rsidR="00906AFD" w:rsidRDefault="00906AFD" w:rsidP="00906AFD">
      <w:r>
        <w:t>Vehicle 1: Route=[0, 26, 17, 18, 24, 16, 0], Distance=143.11, RemCap=419.0</w:t>
      </w:r>
    </w:p>
    <w:p w14:paraId="55810DF0" w14:textId="77777777" w:rsidR="00906AFD" w:rsidRDefault="00906AFD" w:rsidP="00906AFD">
      <w:r>
        <w:t>Vehicle 2: Route=[0, 19, 22, 20, 30, 0], Distance=177.26, RemCap=425.0</w:t>
      </w:r>
    </w:p>
    <w:p w14:paraId="53009018" w14:textId="77777777" w:rsidR="00906AFD" w:rsidRDefault="00906AFD" w:rsidP="00906AFD">
      <w:r>
        <w:t>Total vehicle waiting time   = 0.00</w:t>
      </w:r>
    </w:p>
    <w:p w14:paraId="57A4D5BD" w14:textId="77777777" w:rsidR="00906AFD" w:rsidRDefault="00906AFD" w:rsidP="00906AFD">
      <w:r>
        <w:t>Total customer waiting time  = 10264.27</w:t>
      </w:r>
    </w:p>
    <w:p w14:paraId="69A89883" w14:textId="77777777" w:rsidR="00906AFD" w:rsidRDefault="00906AFD" w:rsidP="00906AFD">
      <w:r>
        <w:t>--------------------------------------------------</w:t>
      </w:r>
    </w:p>
    <w:p w14:paraId="03EFC62A" w14:textId="77777777" w:rsidR="00906AFD" w:rsidRDefault="00906AFD" w:rsidP="00906AFD">
      <w:r>
        <w:t>Ep 47/50 | Reward 3062.73 | Loss 145451590.27 | Dist 581.42 | Vehl 3</w:t>
      </w:r>
    </w:p>
    <w:p w14:paraId="2091F44E" w14:textId="77777777" w:rsidR="00906AFD" w:rsidRDefault="00906AFD" w:rsidP="00906AFD">
      <w:r>
        <w:lastRenderedPageBreak/>
        <w:t>Vehicle 0: Route=[0, 18, 13, 12, 21, 24, 15, 14, 1, 3, 4, 2, 5, 19, 7, 6, 8, 17, 11, 10, 9, 20, 30, 0], Distance=300.99, RemCap=72.0</w:t>
      </w:r>
    </w:p>
    <w:p w14:paraId="1A560CE9" w14:textId="77777777" w:rsidR="00906AFD" w:rsidRDefault="00906AFD" w:rsidP="00906AFD">
      <w:r>
        <w:t>Vehicle 1: Route=[0, 22, 28, 16, 29, 0], Distance=154.53, RemCap=430.0</w:t>
      </w:r>
    </w:p>
    <w:p w14:paraId="7239FF70" w14:textId="77777777" w:rsidR="00906AFD" w:rsidRDefault="00906AFD" w:rsidP="00906AFD">
      <w:r>
        <w:t>Vehicle 2: Route=[0, 25, 27, 26, 23, 0], Distance=125.90, RemCap=429.0</w:t>
      </w:r>
    </w:p>
    <w:p w14:paraId="36095FC1" w14:textId="77777777" w:rsidR="00906AFD" w:rsidRDefault="00906AFD" w:rsidP="00906AFD">
      <w:r>
        <w:t>Total vehicle waiting time   = 0.00</w:t>
      </w:r>
    </w:p>
    <w:p w14:paraId="20AB3087" w14:textId="77777777" w:rsidR="00906AFD" w:rsidRDefault="00906AFD" w:rsidP="00906AFD">
      <w:r>
        <w:t>Total customer waiting time  = 9211.21</w:t>
      </w:r>
    </w:p>
    <w:p w14:paraId="62717479" w14:textId="77777777" w:rsidR="00906AFD" w:rsidRDefault="00906AFD" w:rsidP="00906AFD">
      <w:r>
        <w:t>--------------------------------------------------</w:t>
      </w:r>
    </w:p>
    <w:p w14:paraId="358E2019" w14:textId="77777777" w:rsidR="00906AFD" w:rsidRDefault="00906AFD" w:rsidP="00906AFD">
      <w:r>
        <w:t>Ep 48/50 | Reward 2719.72 | Loss 95467843.21 | Dist 642.98 | Vehl 3</w:t>
      </w:r>
    </w:p>
    <w:p w14:paraId="28722644" w14:textId="77777777" w:rsidR="00906AFD" w:rsidRDefault="00906AFD" w:rsidP="00906AFD">
      <w:r>
        <w:t>Vehicle 0: Route=[0, 23, 18, 13, 12, 15, 1, 3, 4, 2, 5, 19, 7, 6, 26, 8, 30, 17, 11, 10, 9, 22, 0], Distance=299.26, RemCap=90.0</w:t>
      </w:r>
    </w:p>
    <w:p w14:paraId="3E32C79C" w14:textId="77777777" w:rsidR="00906AFD" w:rsidRDefault="00906AFD" w:rsidP="00906AFD">
      <w:r>
        <w:t>Vehicle 1: Route=[0, 25, 28, 16, 21, 14, 24, 0], Distance=166.83, RemCap=401.0</w:t>
      </w:r>
    </w:p>
    <w:p w14:paraId="3D207B65" w14:textId="77777777" w:rsidR="00906AFD" w:rsidRDefault="00906AFD" w:rsidP="00906AFD">
      <w:r>
        <w:t>Vehicle 2: Route=[0, 20, 27, 29, 0], Distance=176.89, RemCap=440.0</w:t>
      </w:r>
    </w:p>
    <w:p w14:paraId="222AB5B9" w14:textId="77777777" w:rsidR="00906AFD" w:rsidRDefault="00906AFD" w:rsidP="00906AFD">
      <w:r>
        <w:t>Total vehicle waiting time   = 0.00</w:t>
      </w:r>
    </w:p>
    <w:p w14:paraId="5B8A407D" w14:textId="77777777" w:rsidR="00906AFD" w:rsidRDefault="00906AFD" w:rsidP="00906AFD">
      <w:r>
        <w:t>Total customer waiting time  = 10981.36</w:t>
      </w:r>
    </w:p>
    <w:p w14:paraId="61D8E3C9" w14:textId="77777777" w:rsidR="00906AFD" w:rsidRDefault="00906AFD" w:rsidP="00906AFD">
      <w:r>
        <w:t>--------------------------------------------------</w:t>
      </w:r>
    </w:p>
    <w:p w14:paraId="58A770D5" w14:textId="77777777" w:rsidR="00906AFD" w:rsidRDefault="00906AFD" w:rsidP="00906AFD">
      <w:r>
        <w:t>Ep 49/50 | Reward 3127.20 | Loss 139719317.71 | Dist 562.24 | Vehl 3</w:t>
      </w:r>
    </w:p>
    <w:p w14:paraId="2AA07AEA" w14:textId="77777777" w:rsidR="00906AFD" w:rsidRDefault="00906AFD" w:rsidP="00906AFD">
      <w:r>
        <w:t>Vehicle 0: Route=[0, 14, 15, 16, 13, 12, 21, 24, 1, 3, 4, 29, 5, 2, 25, 6, 7, 27, 8, 17, 11, 10, 9, 30, 0], Distance=310.80, RemCap=53.0</w:t>
      </w:r>
    </w:p>
    <w:p w14:paraId="69982D2F" w14:textId="77777777" w:rsidR="00906AFD" w:rsidRDefault="00906AFD" w:rsidP="00906AFD">
      <w:r>
        <w:t>Vehicle 1: Route=[0, 26, 23, 20, 28, 22, 0], Distance=149.99, RemCap=428.0</w:t>
      </w:r>
    </w:p>
    <w:p w14:paraId="0E0A5D89" w14:textId="77777777" w:rsidR="00906AFD" w:rsidRDefault="00906AFD" w:rsidP="00906AFD">
      <w:r>
        <w:t>Vehicle 2: Route=[0, 19, 18, 0], Distance=101.45, RemCap=450.0</w:t>
      </w:r>
    </w:p>
    <w:p w14:paraId="3EB3151B" w14:textId="77777777" w:rsidR="00906AFD" w:rsidRDefault="00906AFD" w:rsidP="00906AFD">
      <w:r>
        <w:t>Total vehicle waiting time   = 0.00</w:t>
      </w:r>
    </w:p>
    <w:p w14:paraId="773D7975" w14:textId="77777777" w:rsidR="00906AFD" w:rsidRDefault="00906AFD" w:rsidP="00906AFD">
      <w:r>
        <w:t>Total customer waiting time  = 7539.72</w:t>
      </w:r>
    </w:p>
    <w:p w14:paraId="0C6976BE" w14:textId="77777777" w:rsidR="00906AFD" w:rsidRDefault="00906AFD" w:rsidP="00906AFD">
      <w:r>
        <w:t>--------------------------------------------------</w:t>
      </w:r>
    </w:p>
    <w:p w14:paraId="44FD069A" w14:textId="77777777" w:rsidR="00906AFD" w:rsidRDefault="00906AFD" w:rsidP="00906AFD">
      <w:r>
        <w:t>Ep 50/50 | Reward 2771.69 | Loss 103364051.62 | Dist 576.84 | Vehl 3</w:t>
      </w:r>
    </w:p>
    <w:p w14:paraId="39F328E6" w14:textId="77777777" w:rsidR="00906AFD" w:rsidRDefault="00906AFD" w:rsidP="00906AFD">
      <w:r>
        <w:t>Vehicle 0: Route=[0, 17, 11, 10, 9, 28, 22, 8, 26, 6, 7, 19, 5, 2, 14, 13, 12, 21, 15, 1, 3, 4, 29, 0], Distance=293.00, RemCap=59.0</w:t>
      </w:r>
    </w:p>
    <w:p w14:paraId="4074C90F" w14:textId="77777777" w:rsidR="00906AFD" w:rsidRDefault="00906AFD" w:rsidP="00906AFD">
      <w:r>
        <w:t>Vehicle 1: Route=[0, 27, 18, 23, 20, 30, 0], Distance=198.74, RemCap=421.0</w:t>
      </w:r>
    </w:p>
    <w:p w14:paraId="5B52258E" w14:textId="77777777" w:rsidR="00906AFD" w:rsidRDefault="00906AFD" w:rsidP="00906AFD">
      <w:r>
        <w:t>Vehicle 2: Route=[0, 16, 24, 25, 0], Distance=85.10, RemCap=451.0</w:t>
      </w:r>
    </w:p>
    <w:p w14:paraId="7977A202" w14:textId="77777777" w:rsidR="00906AFD" w:rsidRDefault="00906AFD" w:rsidP="00906AFD">
      <w:r>
        <w:lastRenderedPageBreak/>
        <w:t>Total vehicle waiting time   = 0.00</w:t>
      </w:r>
    </w:p>
    <w:p w14:paraId="7D8F165E" w14:textId="77777777" w:rsidR="00906AFD" w:rsidRDefault="00906AFD" w:rsidP="00906AFD">
      <w:r>
        <w:t>Total customer waiting time  = 10533.56</w:t>
      </w:r>
    </w:p>
    <w:p w14:paraId="755A06DC" w14:textId="77777777" w:rsidR="00906AFD" w:rsidRDefault="00906AFD" w:rsidP="00906AFD">
      <w:r>
        <w:t>--------------------------------------------------</w:t>
      </w:r>
    </w:p>
    <w:p w14:paraId="19C629B9" w14:textId="77777777" w:rsidR="00906AFD" w:rsidRDefault="00906AFD" w:rsidP="00906AFD"/>
    <w:p w14:paraId="623B652A" w14:textId="77777777" w:rsidR="00906AFD" w:rsidRDefault="00906AFD" w:rsidP="00906AFD">
      <w:r>
        <w:t>--- Training with max_vehicles = 4 ---</w:t>
      </w:r>
    </w:p>
    <w:p w14:paraId="1BA4D6A0" w14:textId="77777777" w:rsidR="00906AFD" w:rsidRDefault="00906AFD" w:rsidP="00906AFD">
      <w:r>
        <w:t>Ep 1/50 | Reward 3011.61 | Loss 145442058.81 | Dist 673.29 | Vehl 4</w:t>
      </w:r>
    </w:p>
    <w:p w14:paraId="1DCA6DDA" w14:textId="77777777" w:rsidR="00906AFD" w:rsidRDefault="00906AFD" w:rsidP="00906AFD">
      <w:r>
        <w:t>Vehicle 0: Route=[0, 23, 11, 10, 9, 20, 17, 8, 26, 6, 7, 19, 5, 2, 4, 3, 1, 15, 14, 13, 12, 24, 0], Distance=285.49, RemCap=105.0</w:t>
      </w:r>
    </w:p>
    <w:p w14:paraId="79E500BC" w14:textId="77777777" w:rsidR="00906AFD" w:rsidRDefault="00906AFD" w:rsidP="00906AFD">
      <w:r>
        <w:t>Vehicle 1: Route=[0, 16, 29, 27, 30, 0], Distance=203.51, RemCap=415.0</w:t>
      </w:r>
    </w:p>
    <w:p w14:paraId="615A2382" w14:textId="77777777" w:rsidR="00906AFD" w:rsidRDefault="00906AFD" w:rsidP="00906AFD">
      <w:r>
        <w:t>Vehicle 2: Route=[0, 25, 28, 22, 0], Distance=116.52, RemCap=461.0</w:t>
      </w:r>
    </w:p>
    <w:p w14:paraId="5A110BC4" w14:textId="77777777" w:rsidR="00906AFD" w:rsidRDefault="00906AFD" w:rsidP="00906AFD">
      <w:r>
        <w:t>Vehicle 3: Route=[0, 21, 18, 0], Distance=67.76, RemCap=450.0</w:t>
      </w:r>
    </w:p>
    <w:p w14:paraId="5AFD3A5D" w14:textId="77777777" w:rsidR="00906AFD" w:rsidRDefault="00906AFD" w:rsidP="00906AFD">
      <w:r>
        <w:t>Total vehicle waiting time   = 0.00</w:t>
      </w:r>
    </w:p>
    <w:p w14:paraId="3FB4EBA9" w14:textId="77777777" w:rsidR="00906AFD" w:rsidRDefault="00906AFD" w:rsidP="00906AFD">
      <w:r>
        <w:t>Total customer waiting time  = 8434.99</w:t>
      </w:r>
    </w:p>
    <w:p w14:paraId="1AC17F20" w14:textId="77777777" w:rsidR="00906AFD" w:rsidRDefault="00906AFD" w:rsidP="00906AFD">
      <w:r>
        <w:t>--------------------------------------------------</w:t>
      </w:r>
    </w:p>
    <w:p w14:paraId="0C36A21B" w14:textId="77777777" w:rsidR="00906AFD" w:rsidRDefault="00906AFD" w:rsidP="00906AFD">
      <w:r>
        <w:t>Ep 2/50 | Reward 3026.35 | Loss 148073632.90 | Dist 706.29 | Vehl 4</w:t>
      </w:r>
    </w:p>
    <w:p w14:paraId="26F5911E" w14:textId="77777777" w:rsidR="00906AFD" w:rsidRDefault="00906AFD" w:rsidP="00906AFD">
      <w:r>
        <w:t>Vehicle 0: Route=[0, 11, 10, 9, 22, 8, 7, 6, 25, 5, 29, 4, 3, 1, 2, 14, 15, 24, 21, 12, 13, 16, 18, 0], Distance=280.61, RemCap=61.0</w:t>
      </w:r>
    </w:p>
    <w:p w14:paraId="35CD054A" w14:textId="77777777" w:rsidR="00906AFD" w:rsidRDefault="00906AFD" w:rsidP="00906AFD">
      <w:r>
        <w:t>Vehicle 1: Route=[0, 17, 19, 26, 0], Distance=146.20, RemCap=439.0</w:t>
      </w:r>
    </w:p>
    <w:p w14:paraId="1550B61C" w14:textId="77777777" w:rsidR="00906AFD" w:rsidRDefault="00906AFD" w:rsidP="00906AFD">
      <w:r>
        <w:t>Vehicle 2: Route=[0, 23, 30, 28, 0], Distance=133.49, RemCap=451.0</w:t>
      </w:r>
    </w:p>
    <w:p w14:paraId="54671BEC" w14:textId="77777777" w:rsidR="00906AFD" w:rsidRDefault="00906AFD" w:rsidP="00906AFD">
      <w:r>
        <w:t>Vehicle 3: Route=[0, 27, 20, 0], Distance=145.98, RemCap=480.0</w:t>
      </w:r>
    </w:p>
    <w:p w14:paraId="12A71F14" w14:textId="77777777" w:rsidR="00906AFD" w:rsidRDefault="00906AFD" w:rsidP="00906AFD">
      <w:r>
        <w:t>Total vehicle waiting time   = 0.00</w:t>
      </w:r>
    </w:p>
    <w:p w14:paraId="305FFCC9" w14:textId="77777777" w:rsidR="00906AFD" w:rsidRDefault="00906AFD" w:rsidP="00906AFD">
      <w:r>
        <w:t>Total customer waiting time  = 7408.99</w:t>
      </w:r>
    </w:p>
    <w:p w14:paraId="6D717F89" w14:textId="77777777" w:rsidR="00906AFD" w:rsidRDefault="00906AFD" w:rsidP="00906AFD">
      <w:r>
        <w:t>--------------------------------------------------</w:t>
      </w:r>
    </w:p>
    <w:p w14:paraId="3636A6C7" w14:textId="77777777" w:rsidR="00906AFD" w:rsidRDefault="00906AFD" w:rsidP="00906AFD">
      <w:r>
        <w:t>Ep 3/50 | Reward 3153.28 | Loss 159376825.45 | Dist 723.39 | Vehl 4</w:t>
      </w:r>
    </w:p>
    <w:p w14:paraId="69A8EB72" w14:textId="77777777" w:rsidR="00906AFD" w:rsidRDefault="00906AFD" w:rsidP="00906AFD">
      <w:r>
        <w:t>Vehicle 0: Route=[0, 25, 6, 8, 28, 9, 10, 11, 13, 12, 18, 14, 15, 1, 3, 4, 29, 2, 5, 19, 0], Distance=282.48, RemCap=101.0</w:t>
      </w:r>
    </w:p>
    <w:p w14:paraId="105D5560" w14:textId="77777777" w:rsidR="00906AFD" w:rsidRDefault="00906AFD" w:rsidP="00906AFD">
      <w:r>
        <w:t>Vehicle 1: Route=[0, 24, 22, 30, 7, 27, 0], Distance=207.36, RemCap=425.0</w:t>
      </w:r>
    </w:p>
    <w:p w14:paraId="67A0F8FF" w14:textId="77777777" w:rsidR="00906AFD" w:rsidRDefault="00906AFD" w:rsidP="00906AFD">
      <w:r>
        <w:lastRenderedPageBreak/>
        <w:t>Vehicle 2: Route=[0, 26, 17, 23, 0], Distance=102.54, RemCap=455.0</w:t>
      </w:r>
    </w:p>
    <w:p w14:paraId="257D4686" w14:textId="77777777" w:rsidR="00906AFD" w:rsidRDefault="00906AFD" w:rsidP="00906AFD">
      <w:r>
        <w:t>Vehicle 3: Route=[0, 21, 16, 20, 0], Distance=131.00, RemCap=450.0</w:t>
      </w:r>
    </w:p>
    <w:p w14:paraId="52074E22" w14:textId="77777777" w:rsidR="00906AFD" w:rsidRDefault="00906AFD" w:rsidP="00906AFD">
      <w:r>
        <w:t>Total vehicle waiting time   = 181.66</w:t>
      </w:r>
    </w:p>
    <w:p w14:paraId="7D4D44D1" w14:textId="77777777" w:rsidR="00906AFD" w:rsidRDefault="00906AFD" w:rsidP="00906AFD">
      <w:r>
        <w:t>Total customer waiting time  = 9011.82</w:t>
      </w:r>
    </w:p>
    <w:p w14:paraId="1855F74C" w14:textId="77777777" w:rsidR="00906AFD" w:rsidRDefault="00906AFD" w:rsidP="00906AFD">
      <w:r>
        <w:t>--------------------------------------------------</w:t>
      </w:r>
    </w:p>
    <w:p w14:paraId="34FCCB58" w14:textId="77777777" w:rsidR="00906AFD" w:rsidRDefault="00906AFD" w:rsidP="00906AFD">
      <w:r>
        <w:t>Ep 4/50 | Reward 2936.50 | Loss 135196777.81 | Dist 735.19 | Vehl 4</w:t>
      </w:r>
    </w:p>
    <w:p w14:paraId="6111B34D" w14:textId="77777777" w:rsidR="00906AFD" w:rsidRDefault="00906AFD" w:rsidP="00906AFD">
      <w:r>
        <w:t>Vehicle 0: Route=[0, 18, 13, 12, 15, 14, 1, 3, 4, 29, 2, 5, 19, 25, 6, 27, 8, 11, 10, 9, 20, 0], Distance=292.56, RemCap=91.0</w:t>
      </w:r>
    </w:p>
    <w:p w14:paraId="7F1883FC" w14:textId="77777777" w:rsidR="00906AFD" w:rsidRDefault="00906AFD" w:rsidP="00906AFD">
      <w:r>
        <w:t>Vehicle 1: Route=[0, 7, 24, 23, 30, 17, 0], Distance=200.23, RemCap=428.0</w:t>
      </w:r>
    </w:p>
    <w:p w14:paraId="6A8C53C7" w14:textId="77777777" w:rsidR="00906AFD" w:rsidRDefault="00906AFD" w:rsidP="00906AFD">
      <w:r>
        <w:t>Vehicle 2: Route=[0, 26, 16, 22, 28, 0], Distance=175.22, RemCap=442.0</w:t>
      </w:r>
    </w:p>
    <w:p w14:paraId="2476F59A" w14:textId="77777777" w:rsidR="00906AFD" w:rsidRDefault="00906AFD" w:rsidP="00906AFD">
      <w:r>
        <w:t>Vehicle 3: Route=[0, 21, 0], Distance=67.19, RemCap=470.0</w:t>
      </w:r>
    </w:p>
    <w:p w14:paraId="02B8D58A" w14:textId="77777777" w:rsidR="00906AFD" w:rsidRDefault="00906AFD" w:rsidP="00906AFD">
      <w:r>
        <w:t>Total vehicle waiting time   = 0.00</w:t>
      </w:r>
    </w:p>
    <w:p w14:paraId="07E4B247" w14:textId="77777777" w:rsidR="00906AFD" w:rsidRDefault="00906AFD" w:rsidP="00906AFD">
      <w:r>
        <w:t>Total customer waiting time  = 8452.37</w:t>
      </w:r>
    </w:p>
    <w:p w14:paraId="6B980889" w14:textId="77777777" w:rsidR="00906AFD" w:rsidRDefault="00906AFD" w:rsidP="00906AFD">
      <w:r>
        <w:t>--------------------------------------------------</w:t>
      </w:r>
    </w:p>
    <w:p w14:paraId="428C7030" w14:textId="77777777" w:rsidR="00906AFD" w:rsidRDefault="00906AFD" w:rsidP="00906AFD">
      <w:r>
        <w:t>Ep 5/50 | Reward 2977.59 | Loss 140039818.81 | Dist 667.43 | Vehl 4</w:t>
      </w:r>
    </w:p>
    <w:p w14:paraId="20B8B8E2" w14:textId="77777777" w:rsidR="00906AFD" w:rsidRDefault="00906AFD" w:rsidP="00906AFD">
      <w:r>
        <w:t>Vehicle 0: Route=[0, 26, 8, 22, 9, 10, 11, 14, 15, 13, 12, 21, 24, 2, 1, 3, 4, 29, 5, 19, 6, 7, 27, 0], Distance=293.17, RemCap=42.0</w:t>
      </w:r>
    </w:p>
    <w:p w14:paraId="6999689A" w14:textId="77777777" w:rsidR="00906AFD" w:rsidRDefault="00906AFD" w:rsidP="00906AFD">
      <w:r>
        <w:t>Vehicle 1: Route=[0, 18, 17, 30, 0], Distance=128.30, RemCap=452.0</w:t>
      </w:r>
    </w:p>
    <w:p w14:paraId="3D4EC61F" w14:textId="77777777" w:rsidR="00906AFD" w:rsidRDefault="00906AFD" w:rsidP="00906AFD">
      <w:r>
        <w:t>Vehicle 2: Route=[0, 25, 28, 23, 0], Distance=122.68, RemCap=457.0</w:t>
      </w:r>
    </w:p>
    <w:p w14:paraId="12135580" w14:textId="77777777" w:rsidR="00906AFD" w:rsidRDefault="00906AFD" w:rsidP="00906AFD">
      <w:r>
        <w:t>Vehicle 3: Route=[0, 20, 16, 0], Distance=123.29, RemCap=480.0</w:t>
      </w:r>
    </w:p>
    <w:p w14:paraId="0AC3D8DC" w14:textId="77777777" w:rsidR="00906AFD" w:rsidRDefault="00906AFD" w:rsidP="00906AFD">
      <w:r>
        <w:t>Total vehicle waiting time   = 0.00</w:t>
      </w:r>
    </w:p>
    <w:p w14:paraId="16631CBB" w14:textId="77777777" w:rsidR="00906AFD" w:rsidRDefault="00906AFD" w:rsidP="00906AFD">
      <w:r>
        <w:t>Total customer waiting time  = 8711.20</w:t>
      </w:r>
    </w:p>
    <w:p w14:paraId="7351FD3C" w14:textId="77777777" w:rsidR="00906AFD" w:rsidRDefault="00906AFD" w:rsidP="00906AFD">
      <w:r>
        <w:t>--------------------------------------------------</w:t>
      </w:r>
    </w:p>
    <w:p w14:paraId="2B6CD5B1" w14:textId="77777777" w:rsidR="00906AFD" w:rsidRDefault="00906AFD" w:rsidP="00906AFD">
      <w:r>
        <w:t>Ep 6/50 | Reward 2925.35 | Loss 129098631</w:t>
      </w:r>
      <w:r w:rsidRPr="00A57CB9">
        <w:rPr>
          <w:highlight w:val="yellow"/>
        </w:rPr>
        <w:t>.82 | Dist 590.43 | Vehl 4</w:t>
      </w:r>
    </w:p>
    <w:p w14:paraId="094EBA8D" w14:textId="77777777" w:rsidR="00906AFD" w:rsidRDefault="00906AFD" w:rsidP="00906AFD">
      <w:r>
        <w:t>Vehicle 0: Route=[0, 8, 20, 22, 9, 10, 11, 23, 18, 13, 12, 16, 14, 15, 1, 3, 4, 29, 2, 5, 6, 7, 27, 0], Distance=269.45, RemCap=96.0</w:t>
      </w:r>
    </w:p>
    <w:p w14:paraId="2C575F22" w14:textId="77777777" w:rsidR="00906AFD" w:rsidRDefault="00906AFD" w:rsidP="00906AFD">
      <w:r>
        <w:t>Vehicle 1: Route=[0, 28, 21, 24, 19, 25, 0], Distance=174.22, RemCap=391.0</w:t>
      </w:r>
    </w:p>
    <w:p w14:paraId="2EE95FC3" w14:textId="77777777" w:rsidR="00906AFD" w:rsidRDefault="00906AFD" w:rsidP="00906AFD">
      <w:r>
        <w:lastRenderedPageBreak/>
        <w:t>Vehicle 2: Route=[0, 30, 17, 0], Distance=93.08, RemCap=472.0</w:t>
      </w:r>
    </w:p>
    <w:p w14:paraId="4A0B8F76" w14:textId="77777777" w:rsidR="00906AFD" w:rsidRDefault="00906AFD" w:rsidP="00906AFD">
      <w:r>
        <w:t>Vehicle 3: Route=[0, 26, 0], Distance=53.67, RemCap=472.0</w:t>
      </w:r>
    </w:p>
    <w:p w14:paraId="388B709E" w14:textId="77777777" w:rsidR="00906AFD" w:rsidRDefault="00906AFD" w:rsidP="00906AFD">
      <w:r>
        <w:t>Total vehicle waiting time   = 0.00</w:t>
      </w:r>
    </w:p>
    <w:p w14:paraId="586C3391" w14:textId="77777777" w:rsidR="00906AFD" w:rsidRDefault="00906AFD" w:rsidP="00906AFD">
      <w:r>
        <w:t>Total customer waiting time  = 9388.68</w:t>
      </w:r>
    </w:p>
    <w:p w14:paraId="4A03172B" w14:textId="77777777" w:rsidR="00906AFD" w:rsidRDefault="00906AFD" w:rsidP="00906AFD">
      <w:r>
        <w:t>--------------------------------------------------</w:t>
      </w:r>
    </w:p>
    <w:p w14:paraId="739CB01F" w14:textId="77777777" w:rsidR="00906AFD" w:rsidRDefault="00906AFD" w:rsidP="00906AFD">
      <w:r>
        <w:t>Ep 7/50 | Reward 2931.30 | Loss 126116014.12 | Dist 617.22 | Vehl 4</w:t>
      </w:r>
    </w:p>
    <w:p w14:paraId="5D1D9DDB" w14:textId="77777777" w:rsidR="00906AFD" w:rsidRDefault="00906AFD" w:rsidP="00906AFD">
      <w:r>
        <w:t>Vehicle 0: Route=[0, 18, 13, 12, 24, 15, 14, 1, 3, 4, 2, 5, 19, 7, 6, 8, 17, 11, 10, 9, 28, 22, 20, 0], Distance=279.57, RemCap=107.0</w:t>
      </w:r>
    </w:p>
    <w:p w14:paraId="543DB97E" w14:textId="77777777" w:rsidR="00906AFD" w:rsidRDefault="00906AFD" w:rsidP="00906AFD">
      <w:r>
        <w:t>Vehicle 1: Route=[0, 26, 29, 21, 16, 0], Distance=141.32, RemCap=392.0</w:t>
      </w:r>
    </w:p>
    <w:p w14:paraId="5F01F5EE" w14:textId="77777777" w:rsidR="00906AFD" w:rsidRDefault="00906AFD" w:rsidP="00906AFD">
      <w:r>
        <w:t>Vehicle 2: Route=[0, 30, 25, 27, 0], Distance=153.84, RemCap=446.0</w:t>
      </w:r>
    </w:p>
    <w:p w14:paraId="69449F86" w14:textId="77777777" w:rsidR="00906AFD" w:rsidRDefault="00906AFD" w:rsidP="00906AFD">
      <w:r>
        <w:t>Vehicle 3: Route=[0, 23, 0], Distance=42.49, RemCap=486.0</w:t>
      </w:r>
    </w:p>
    <w:p w14:paraId="08A8BF62" w14:textId="77777777" w:rsidR="00906AFD" w:rsidRDefault="00906AFD" w:rsidP="00906AFD">
      <w:r>
        <w:t>Total vehicle waiting time   = 0.00</w:t>
      </w:r>
    </w:p>
    <w:p w14:paraId="4CC2D510" w14:textId="77777777" w:rsidR="00906AFD" w:rsidRDefault="00906AFD" w:rsidP="00906AFD">
      <w:r>
        <w:t>Total customer waiting time  = 9462.49</w:t>
      </w:r>
    </w:p>
    <w:p w14:paraId="6974A512" w14:textId="77777777" w:rsidR="00906AFD" w:rsidRDefault="00906AFD" w:rsidP="00906AFD">
      <w:r>
        <w:t>--------------------------------------------------</w:t>
      </w:r>
    </w:p>
    <w:p w14:paraId="3AED90B6" w14:textId="77777777" w:rsidR="00906AFD" w:rsidRDefault="00906AFD" w:rsidP="00906AFD">
      <w:r>
        <w:t>Ep 8/50 | Reward 3052.15 | Loss 140281549.05 | Dist 645.84 | Vehl 4</w:t>
      </w:r>
    </w:p>
    <w:p w14:paraId="46D5628B" w14:textId="77777777" w:rsidR="00906AFD" w:rsidRDefault="00906AFD" w:rsidP="00906AFD">
      <w:r>
        <w:t>Vehicle 0: Route=[0, 18, 13, 12, 21, 15, 14, 2, 1, 3, 4, 29, 5, 7, 6, 26, 8, 17, 11, 10, 9, 28, 20, 0], Distance=282.15, RemCap=69.0</w:t>
      </w:r>
    </w:p>
    <w:p w14:paraId="033252D4" w14:textId="77777777" w:rsidR="00906AFD" w:rsidRDefault="00906AFD" w:rsidP="00906AFD">
      <w:r>
        <w:t>Vehicle 1: Route=[0, 22, 23, 19, 25, 0], Distance=152.73, RemCap=427.0</w:t>
      </w:r>
    </w:p>
    <w:p w14:paraId="3CA04ACF" w14:textId="77777777" w:rsidR="00906AFD" w:rsidRDefault="00906AFD" w:rsidP="00906AFD">
      <w:r>
        <w:t>Vehicle 2: Route=[0, 30, 24, 16, 0], Distance=147.08, RemCap=445.0</w:t>
      </w:r>
    </w:p>
    <w:p w14:paraId="6C62BF17" w14:textId="77777777" w:rsidR="00906AFD" w:rsidRDefault="00906AFD" w:rsidP="00906AFD">
      <w:r>
        <w:t>Vehicle 3: Route=[0, 27, 0], Distance=63.88, RemCap=490.0</w:t>
      </w:r>
    </w:p>
    <w:p w14:paraId="2349C8AC" w14:textId="77777777" w:rsidR="00906AFD" w:rsidRDefault="00906AFD" w:rsidP="00906AFD">
      <w:r>
        <w:t>Total vehicle waiting time   = 0.00</w:t>
      </w:r>
    </w:p>
    <w:p w14:paraId="60A436F0" w14:textId="77777777" w:rsidR="00906AFD" w:rsidRDefault="00906AFD" w:rsidP="00906AFD">
      <w:r>
        <w:t>Total customer waiting time  = 8890.70</w:t>
      </w:r>
    </w:p>
    <w:p w14:paraId="16DC87D5" w14:textId="77777777" w:rsidR="00906AFD" w:rsidRDefault="00906AFD" w:rsidP="00906AFD">
      <w:r>
        <w:t>--------------------------------------------------</w:t>
      </w:r>
    </w:p>
    <w:p w14:paraId="2553A669" w14:textId="77777777" w:rsidR="00906AFD" w:rsidRDefault="00906AFD" w:rsidP="00906AFD">
      <w:r>
        <w:t xml:space="preserve">Ep 9/50 | Reward 2926.47 | Loss 128641269.85 </w:t>
      </w:r>
      <w:r w:rsidRPr="00A57CB9">
        <w:rPr>
          <w:highlight w:val="yellow"/>
        </w:rPr>
        <w:t>| Dist 564.52 | Vehl 4</w:t>
      </w:r>
    </w:p>
    <w:p w14:paraId="1523CE2F" w14:textId="77777777" w:rsidR="00906AFD" w:rsidRDefault="00906AFD" w:rsidP="00906AFD">
      <w:r>
        <w:t>Vehicle 0: Route=[0, 13, 12, 15, 14, 1, 3, 4, 2, 5, 19, 27, 7, 6, 26, 8, 30, 11, 10, 9, 28, 20, 0], Distance=282.39, RemCap=97.0</w:t>
      </w:r>
    </w:p>
    <w:p w14:paraId="19A991DB" w14:textId="77777777" w:rsidR="00906AFD" w:rsidRDefault="00906AFD" w:rsidP="00906AFD">
      <w:r>
        <w:t>Vehicle 1: Route=[0, 17, 23, 24, 21, 16, 0], Distance=105.69, RemCap=423.0</w:t>
      </w:r>
    </w:p>
    <w:p w14:paraId="194D3B8E" w14:textId="77777777" w:rsidR="00906AFD" w:rsidRDefault="00906AFD" w:rsidP="00906AFD">
      <w:r>
        <w:lastRenderedPageBreak/>
        <w:t>Vehicle 2: Route=[0, 18, 22, 0], Distance=112.85, RemCap=470.0</w:t>
      </w:r>
    </w:p>
    <w:p w14:paraId="42F26484" w14:textId="77777777" w:rsidR="00906AFD" w:rsidRDefault="00906AFD" w:rsidP="00906AFD">
      <w:r>
        <w:t>Vehicle 3: Route=[0, 29, 25, 0], Distance=63.59, RemCap=441.0</w:t>
      </w:r>
    </w:p>
    <w:p w14:paraId="6807030D" w14:textId="77777777" w:rsidR="00906AFD" w:rsidRDefault="00906AFD" w:rsidP="00906AFD">
      <w:r>
        <w:t>Total vehicle waiting time   = 0.00</w:t>
      </w:r>
    </w:p>
    <w:p w14:paraId="700D0786" w14:textId="77777777" w:rsidR="00906AFD" w:rsidRDefault="00906AFD" w:rsidP="00906AFD">
      <w:r>
        <w:t>Total customer waiting time  = 9655.25</w:t>
      </w:r>
    </w:p>
    <w:p w14:paraId="3EE69EE9" w14:textId="77777777" w:rsidR="00906AFD" w:rsidRDefault="00906AFD" w:rsidP="00906AFD">
      <w:r>
        <w:t>--------------------------------------------------</w:t>
      </w:r>
    </w:p>
    <w:p w14:paraId="306B149B" w14:textId="77777777" w:rsidR="00906AFD" w:rsidRDefault="00906AFD" w:rsidP="00906AFD">
      <w:r>
        <w:t>Ep 10/50 | Reward 2926.90 | Loss 137111945.01 | Dist 737.02 | Vehl 4</w:t>
      </w:r>
    </w:p>
    <w:p w14:paraId="17024E7C" w14:textId="77777777" w:rsidR="00906AFD" w:rsidRDefault="00906AFD" w:rsidP="00906AFD">
      <w:r>
        <w:t>Vehicle 0: Route=[0, 23, 11, 10, 9, 28, 30, 8, 6, 5, 29, 4, 3, 1, 2, 15, 14, 18, 13, 12, 16, 0], Distance=282.64, RemCap=101.0</w:t>
      </w:r>
    </w:p>
    <w:p w14:paraId="4E89AC29" w14:textId="77777777" w:rsidR="00906AFD" w:rsidRDefault="00906AFD" w:rsidP="00906AFD">
      <w:r>
        <w:t>Vehicle 1: Route=[0, 26, 27, 7, 21, 20, 0], Distance=206.67, RemCap=412.0</w:t>
      </w:r>
    </w:p>
    <w:p w14:paraId="129E74D1" w14:textId="77777777" w:rsidR="00906AFD" w:rsidRDefault="00906AFD" w:rsidP="00906AFD">
      <w:r>
        <w:t>Vehicle 2: Route=[0, 25, 19, 22, 0], Distance=149.19, RemCap=441.0</w:t>
      </w:r>
    </w:p>
    <w:p w14:paraId="63F43A2F" w14:textId="77777777" w:rsidR="00906AFD" w:rsidRDefault="00906AFD" w:rsidP="00906AFD">
      <w:r>
        <w:t>Vehicle 3: Route=[0, 24, 17, 0], Distance=98.52, RemCap=477.0</w:t>
      </w:r>
    </w:p>
    <w:p w14:paraId="2B69091F" w14:textId="77777777" w:rsidR="00906AFD" w:rsidRDefault="00906AFD" w:rsidP="00906AFD">
      <w:r>
        <w:t>Total vehicle waiting time   = 0.00</w:t>
      </w:r>
    </w:p>
    <w:p w14:paraId="778FC140" w14:textId="77777777" w:rsidR="00906AFD" w:rsidRDefault="00906AFD" w:rsidP="00906AFD">
      <w:r>
        <w:t>Total customer waiting time  = 8831.77</w:t>
      </w:r>
    </w:p>
    <w:p w14:paraId="60F5B008" w14:textId="77777777" w:rsidR="00906AFD" w:rsidRDefault="00906AFD" w:rsidP="00906AFD">
      <w:r>
        <w:t>--------------------------------------------------</w:t>
      </w:r>
    </w:p>
    <w:p w14:paraId="4C6EFF71" w14:textId="77777777" w:rsidR="00906AFD" w:rsidRDefault="00906AFD" w:rsidP="00906AFD">
      <w:r>
        <w:t>Ep 11/50 | Reward 2819.93 | Loss 110596604.49 | Dist 657.44 | Vehl 4</w:t>
      </w:r>
    </w:p>
    <w:p w14:paraId="594A7867" w14:textId="77777777" w:rsidR="00906AFD" w:rsidRDefault="00906AFD" w:rsidP="00906AFD">
      <w:r>
        <w:t>Vehicle 0: Route=[0, 11, 10, 9, 28, 22, 8, 26, 6, 7, 27, 5, 2, 4, 3, 1, 14, 15, 21, 12, 13, 16, 0], Distance=267.02, RemCap=112.0</w:t>
      </w:r>
    </w:p>
    <w:p w14:paraId="18F9E5E8" w14:textId="77777777" w:rsidR="00906AFD" w:rsidRDefault="00906AFD" w:rsidP="00906AFD">
      <w:r>
        <w:t>Vehicle 1: Route=[0, 25, 29, 23, 30, 17, 0], Distance=167.49, RemCap=399.0</w:t>
      </w:r>
    </w:p>
    <w:p w14:paraId="45F5AAA1" w14:textId="77777777" w:rsidR="00906AFD" w:rsidRDefault="00906AFD" w:rsidP="00906AFD">
      <w:r>
        <w:t>Vehicle 2: Route=[0, 24, 19, 0], Distance=107.01, RemCap=450.0</w:t>
      </w:r>
    </w:p>
    <w:p w14:paraId="7C9FC8E9" w14:textId="77777777" w:rsidR="00906AFD" w:rsidRDefault="00906AFD" w:rsidP="00906AFD">
      <w:r>
        <w:t>Vehicle 3: Route=[0, 18, 20, 0], Distance=115.92, RemCap=470.0</w:t>
      </w:r>
    </w:p>
    <w:p w14:paraId="18EB9E77" w14:textId="77777777" w:rsidR="00906AFD" w:rsidRDefault="00906AFD" w:rsidP="00906AFD">
      <w:r>
        <w:t>Total vehicle waiting time   = 0.00</w:t>
      </w:r>
    </w:p>
    <w:p w14:paraId="222AEC9C" w14:textId="77777777" w:rsidR="00906AFD" w:rsidRDefault="00906AFD" w:rsidP="00906AFD">
      <w:r>
        <w:t>Total customer waiting time  = 9029.34</w:t>
      </w:r>
    </w:p>
    <w:p w14:paraId="63C3EB0C" w14:textId="77777777" w:rsidR="00906AFD" w:rsidRDefault="00906AFD" w:rsidP="00906AFD">
      <w:r>
        <w:t>--------------------------------------------------</w:t>
      </w:r>
    </w:p>
    <w:p w14:paraId="6E1D050C" w14:textId="77777777" w:rsidR="00906AFD" w:rsidRDefault="00906AFD" w:rsidP="00906AFD">
      <w:r>
        <w:t>Ep 12/50 | Reward 3125.33 | Loss 161373669.37 | Dist 668.98 | Vehl 4</w:t>
      </w:r>
    </w:p>
    <w:p w14:paraId="6A578775" w14:textId="77777777" w:rsidR="00906AFD" w:rsidRDefault="00906AFD" w:rsidP="00906AFD">
      <w:r>
        <w:t>Vehicle 0: Route=[0, 17, 11, 10, 9, 30, 8, 26, 6, 7, 27, 5, 2, 4, 3, 1, 14, 15, 24, 21, 12, 13, 16, 0], Distance=273.01, RemCap=84.0</w:t>
      </w:r>
    </w:p>
    <w:p w14:paraId="3AF47523" w14:textId="77777777" w:rsidR="00906AFD" w:rsidRDefault="00906AFD" w:rsidP="00906AFD">
      <w:r>
        <w:t>Vehicle 1: Route=[0, 29, 23, 22, 0], Distance=143.26, RemCap=436.0</w:t>
      </w:r>
    </w:p>
    <w:p w14:paraId="4F3E8D31" w14:textId="77777777" w:rsidR="00906AFD" w:rsidRDefault="00906AFD" w:rsidP="00906AFD">
      <w:r>
        <w:lastRenderedPageBreak/>
        <w:t>Vehicle 2: Route=[0, 25, 19, 18, 20, 0], Distance=166.04, RemCap=421.0</w:t>
      </w:r>
    </w:p>
    <w:p w14:paraId="2DBB6399" w14:textId="77777777" w:rsidR="00906AFD" w:rsidRDefault="00906AFD" w:rsidP="00906AFD">
      <w:r>
        <w:t>Vehicle 3: Route=[0, 28, 0], Distance=86.67, RemCap=490.0</w:t>
      </w:r>
    </w:p>
    <w:p w14:paraId="08E8B369" w14:textId="77777777" w:rsidR="00906AFD" w:rsidRDefault="00906AFD" w:rsidP="00906AFD">
      <w:r>
        <w:t>Total vehicle waiting time   = 0.00</w:t>
      </w:r>
    </w:p>
    <w:p w14:paraId="623779EA" w14:textId="77777777" w:rsidR="00906AFD" w:rsidRDefault="00906AFD" w:rsidP="00906AFD">
      <w:r>
        <w:t>Total customer waiting time  = 7722.64</w:t>
      </w:r>
    </w:p>
    <w:p w14:paraId="054CFDBF" w14:textId="77777777" w:rsidR="00906AFD" w:rsidRDefault="00906AFD" w:rsidP="00906AFD">
      <w:r>
        <w:t>--------------------------------------------------</w:t>
      </w:r>
    </w:p>
    <w:p w14:paraId="75AF45E6" w14:textId="77777777" w:rsidR="00906AFD" w:rsidRDefault="00906AFD" w:rsidP="00906AFD">
      <w:r>
        <w:t>Ep 13/50 | Reward 2792.93 | Loss 113310816.03 | Dist 685.72 | Vehl 4</w:t>
      </w:r>
    </w:p>
    <w:p w14:paraId="60198DA0" w14:textId="77777777" w:rsidR="00906AFD" w:rsidRDefault="00906AFD" w:rsidP="00906AFD">
      <w:r>
        <w:t>Vehicle 0: Route=[0, 2, 5, 4, 3, 1, 14, 15, 12, 13, 18, 23, 11, 10, 9, 30, 8, 26, 6, 7, 27, 0], Distance=276.04, RemCap=113.0</w:t>
      </w:r>
    </w:p>
    <w:p w14:paraId="4F5B23BE" w14:textId="77777777" w:rsidR="00906AFD" w:rsidRDefault="00906AFD" w:rsidP="00906AFD">
      <w:r>
        <w:t>Vehicle 1: Route=[0, 25, 29, 21, 20, 0], Distance=164.20, RemCap=401.0</w:t>
      </w:r>
    </w:p>
    <w:p w14:paraId="76770A16" w14:textId="77777777" w:rsidR="00906AFD" w:rsidRDefault="00906AFD" w:rsidP="00906AFD">
      <w:r>
        <w:t>Vehicle 2: Route=[0, 22, 28, 24, 16, 0], Distance=132.79, RemCap=450.0</w:t>
      </w:r>
    </w:p>
    <w:p w14:paraId="4FCAD492" w14:textId="77777777" w:rsidR="00906AFD" w:rsidRDefault="00906AFD" w:rsidP="00906AFD">
      <w:r>
        <w:t>Vehicle 3: Route=[0, 19, 17, 0], Distance=112.69, RemCap=467.0</w:t>
      </w:r>
    </w:p>
    <w:p w14:paraId="3349B224" w14:textId="77777777" w:rsidR="00906AFD" w:rsidRDefault="00906AFD" w:rsidP="00906AFD">
      <w:r>
        <w:t>Total vehicle waiting time   = 0.00</w:t>
      </w:r>
    </w:p>
    <w:p w14:paraId="2D43E566" w14:textId="77777777" w:rsidR="00906AFD" w:rsidRDefault="00906AFD" w:rsidP="00906AFD">
      <w:r>
        <w:t>Total customer waiting time  = 9726.37</w:t>
      </w:r>
    </w:p>
    <w:p w14:paraId="20C43720" w14:textId="77777777" w:rsidR="00906AFD" w:rsidRDefault="00906AFD" w:rsidP="00906AFD">
      <w:r>
        <w:t>--------------------------------------------------</w:t>
      </w:r>
    </w:p>
    <w:p w14:paraId="22837B87" w14:textId="77777777" w:rsidR="00906AFD" w:rsidRDefault="00906AFD" w:rsidP="00906AFD">
      <w:r>
        <w:t>Ep 14/50 | Reward 2926.96 | Loss 131402262.13 | Dist 697.54 | Vehl 4</w:t>
      </w:r>
    </w:p>
    <w:p w14:paraId="2926A6A9" w14:textId="77777777" w:rsidR="00906AFD" w:rsidRDefault="00906AFD" w:rsidP="00906AFD">
      <w:r>
        <w:t>Vehicle 0: Route=[0, 6, 7, 5, 29, 4, 3, 1, 2, 14, 15, 24, 12, 13, 23, 17, 8, 11, 10, 9, 28, 22, 20, 0], Distance=302.08, RemCap=103.0</w:t>
      </w:r>
    </w:p>
    <w:p w14:paraId="4AD47936" w14:textId="77777777" w:rsidR="00906AFD" w:rsidRDefault="00906AFD" w:rsidP="00906AFD">
      <w:r>
        <w:t>Vehicle 1: Route=[0, 18, 19, 26, 27, 0], Distance=163.67, RemCap=412.0</w:t>
      </w:r>
    </w:p>
    <w:p w14:paraId="543AE1F6" w14:textId="77777777" w:rsidR="00906AFD" w:rsidRDefault="00906AFD" w:rsidP="00906AFD">
      <w:r>
        <w:t>Vehicle 2: Route=[0, 21, 0], Distance=67.19, RemCap=470.0</w:t>
      </w:r>
    </w:p>
    <w:p w14:paraId="71FB6FEF" w14:textId="77777777" w:rsidR="00906AFD" w:rsidRDefault="00906AFD" w:rsidP="00906AFD">
      <w:r>
        <w:t>Vehicle 3: Route=[0, 25, 30, 16, 0], Distance=164.60, RemCap=446.0</w:t>
      </w:r>
    </w:p>
    <w:p w14:paraId="56020E4C" w14:textId="77777777" w:rsidR="00906AFD" w:rsidRDefault="00906AFD" w:rsidP="00906AFD">
      <w:r>
        <w:t>Total vehicle waiting time   = 0.00</w:t>
      </w:r>
    </w:p>
    <w:p w14:paraId="27EB57CC" w14:textId="77777777" w:rsidR="00906AFD" w:rsidRDefault="00906AFD" w:rsidP="00906AFD">
      <w:r>
        <w:t>Total customer waiting time  = 9458.67</w:t>
      </w:r>
    </w:p>
    <w:p w14:paraId="0A93ECF4" w14:textId="77777777" w:rsidR="00906AFD" w:rsidRDefault="00906AFD" w:rsidP="00906AFD">
      <w:r>
        <w:t>--------------------------------------------------</w:t>
      </w:r>
    </w:p>
    <w:p w14:paraId="67F5F6D3" w14:textId="77777777" w:rsidR="00906AFD" w:rsidRDefault="00906AFD" w:rsidP="00906AFD">
      <w:r>
        <w:t>Ep 15/50 | Reward 2766.15 | Loss 102538921.23 | Dist 675.88 | Vehl 4</w:t>
      </w:r>
    </w:p>
    <w:p w14:paraId="620AE09B" w14:textId="77777777" w:rsidR="00906AFD" w:rsidRDefault="00906AFD" w:rsidP="00906AFD">
      <w:r>
        <w:t>Vehicle 0: Route=[0, 8, 30, 9, 10, 11, 17, 23, 13, 12, 21, 24, 15, 14, 1, 3, 4, 29, 2, 5, 6, 7, 27, 0], Distance=278.39, RemCap=68.0</w:t>
      </w:r>
    </w:p>
    <w:p w14:paraId="56577FFC" w14:textId="77777777" w:rsidR="00906AFD" w:rsidRDefault="00906AFD" w:rsidP="00906AFD">
      <w:r>
        <w:t>Vehicle 1: Route=[0, 22, 19, 25, 0], Distance=149.19, RemCap=441.0</w:t>
      </w:r>
    </w:p>
    <w:p w14:paraId="75D5D30A" w14:textId="77777777" w:rsidR="00906AFD" w:rsidRDefault="00906AFD" w:rsidP="00906AFD">
      <w:r>
        <w:lastRenderedPageBreak/>
        <w:t>Vehicle 2: Route=[0, 26, 28, 18, 16, 0], Distance=162.50, RemCap=432.0</w:t>
      </w:r>
    </w:p>
    <w:p w14:paraId="270E2770" w14:textId="77777777" w:rsidR="00906AFD" w:rsidRDefault="00906AFD" w:rsidP="00906AFD">
      <w:r>
        <w:t>Vehicle 3: Route=[0, 20, 0], Distance=85.80, RemCap=490.0</w:t>
      </w:r>
    </w:p>
    <w:p w14:paraId="650BB074" w14:textId="77777777" w:rsidR="00906AFD" w:rsidRDefault="00906AFD" w:rsidP="00906AFD">
      <w:r>
        <w:t>Total vehicle waiting time   = 0.00</w:t>
      </w:r>
    </w:p>
    <w:p w14:paraId="0C7D37E6" w14:textId="77777777" w:rsidR="00906AFD" w:rsidRDefault="00906AFD" w:rsidP="00906AFD">
      <w:r>
        <w:t>Total customer waiting time  = 10075.41</w:t>
      </w:r>
    </w:p>
    <w:p w14:paraId="3AD6194B" w14:textId="77777777" w:rsidR="00906AFD" w:rsidRDefault="00906AFD" w:rsidP="00906AFD">
      <w:r>
        <w:t>--------------------------------------------------</w:t>
      </w:r>
    </w:p>
    <w:p w14:paraId="42952890" w14:textId="77777777" w:rsidR="00906AFD" w:rsidRDefault="00906AFD" w:rsidP="00906AFD">
      <w:r>
        <w:t xml:space="preserve">Ep 16/50 | Reward 3320.94 | Loss 185065493.44 | </w:t>
      </w:r>
      <w:r w:rsidRPr="00A57CB9">
        <w:rPr>
          <w:highlight w:val="yellow"/>
        </w:rPr>
        <w:t>Dist 509.83 |</w:t>
      </w:r>
      <w:r>
        <w:t xml:space="preserve"> Vehl 4</w:t>
      </w:r>
    </w:p>
    <w:p w14:paraId="6F41FFBD" w14:textId="77777777" w:rsidR="00906AFD" w:rsidRDefault="00906AFD" w:rsidP="00906AFD">
      <w:r>
        <w:t>Vehicle 0: Route=[0, 6, 7, 19, 5, 2, 4, 3, 1, 14, 15, 24, 12, 13, 11, 10, 9, 28, 22, 20, 30, 8, 17, 23, 18, 16, 0], Distance=326.73, RemCap=58.0</w:t>
      </w:r>
    </w:p>
    <w:p w14:paraId="51FCF749" w14:textId="77777777" w:rsidR="00906AFD" w:rsidRDefault="00906AFD" w:rsidP="00906AFD">
      <w:r>
        <w:t>Vehicle 1: Route=[0, 21, 29, 25, 0], Distance=100.73, RemCap=411.0</w:t>
      </w:r>
    </w:p>
    <w:p w14:paraId="70A78EA6" w14:textId="77777777" w:rsidR="00906AFD" w:rsidRDefault="00906AFD" w:rsidP="00906AFD">
      <w:r>
        <w:t>Vehicle 2: Route=[0, 26, 27, 0], Distance=82.37, RemCap=462.0</w:t>
      </w:r>
    </w:p>
    <w:p w14:paraId="67185C0E" w14:textId="77777777" w:rsidR="00906AFD" w:rsidRDefault="00906AFD" w:rsidP="00906AFD">
      <w:r>
        <w:t>Vehicle 3: Route=[0], Distance=0.00, RemCap=500</w:t>
      </w:r>
    </w:p>
    <w:p w14:paraId="2C9078B4" w14:textId="77777777" w:rsidR="00906AFD" w:rsidRDefault="00906AFD" w:rsidP="00906AFD">
      <w:r>
        <w:t>Total vehicle waiting time   = 0.00</w:t>
      </w:r>
    </w:p>
    <w:p w14:paraId="3D734F48" w14:textId="77777777" w:rsidR="00906AFD" w:rsidRDefault="00906AFD" w:rsidP="00906AFD">
      <w:r>
        <w:t>Total customer waiting time  = 6887.92</w:t>
      </w:r>
    </w:p>
    <w:p w14:paraId="0BB55859" w14:textId="77777777" w:rsidR="00906AFD" w:rsidRDefault="00906AFD" w:rsidP="00906AFD">
      <w:r>
        <w:t>--------------------------------------------------</w:t>
      </w:r>
    </w:p>
    <w:p w14:paraId="470B03FB" w14:textId="77777777" w:rsidR="00906AFD" w:rsidRDefault="00906AFD" w:rsidP="00906AFD">
      <w:r>
        <w:t>Ep 17/50 | Reward 3093.90 | Loss 149314489.54 | Dist 631.78 | Vehl 4</w:t>
      </w:r>
    </w:p>
    <w:p w14:paraId="0CA49020" w14:textId="77777777" w:rsidR="00906AFD" w:rsidRDefault="00906AFD" w:rsidP="00906AFD">
      <w:r>
        <w:t>Vehicle 0: Route=[0, 25, 6, 7, 19, 5, 2, 4, 3, 1, 14, 15, 12, 13, 18, 17, 8, 30, 11, 10, 9, 28, 22, 20, 0], Distance=309.99, RemCap=83.0</w:t>
      </w:r>
    </w:p>
    <w:p w14:paraId="2039CA3C" w14:textId="77777777" w:rsidR="00906AFD" w:rsidRDefault="00906AFD" w:rsidP="00906AFD">
      <w:r>
        <w:t>Vehicle 1: Route=[0, 24, 23, 26, 0], Distance=129.77, RemCap=438.0</w:t>
      </w:r>
    </w:p>
    <w:p w14:paraId="64101285" w14:textId="77777777" w:rsidR="00906AFD" w:rsidRDefault="00906AFD" w:rsidP="00906AFD">
      <w:r>
        <w:t>Vehicle 2: Route=[0, 21, 29, 27, 0], Distance=131.92, RemCap=420.0</w:t>
      </w:r>
    </w:p>
    <w:p w14:paraId="57A37765" w14:textId="77777777" w:rsidR="00906AFD" w:rsidRDefault="00906AFD" w:rsidP="00906AFD">
      <w:r>
        <w:t>Vehicle 3: Route=[0, 16, 0], Distance=60.09, RemCap=490.0</w:t>
      </w:r>
    </w:p>
    <w:p w14:paraId="352839EE" w14:textId="77777777" w:rsidR="00906AFD" w:rsidRDefault="00906AFD" w:rsidP="00906AFD">
      <w:r>
        <w:t>Total vehicle waiting time   = 0.00</w:t>
      </w:r>
    </w:p>
    <w:p w14:paraId="634329F0" w14:textId="77777777" w:rsidR="00906AFD" w:rsidRDefault="00906AFD" w:rsidP="00906AFD">
      <w:r>
        <w:t>Total customer waiting time  = 7685.91</w:t>
      </w:r>
    </w:p>
    <w:p w14:paraId="22ACCB29" w14:textId="77777777" w:rsidR="00906AFD" w:rsidRDefault="00906AFD" w:rsidP="00906AFD">
      <w:r>
        <w:t>--------------------------------------------------</w:t>
      </w:r>
    </w:p>
    <w:p w14:paraId="59FA97BE" w14:textId="77777777" w:rsidR="00906AFD" w:rsidRDefault="00906AFD" w:rsidP="00906AFD">
      <w:r>
        <w:t>Ep 18/50 | Reward 2963.11 | Loss 126497926.56 | Dist 633.72 | Vehl 4</w:t>
      </w:r>
    </w:p>
    <w:p w14:paraId="7D9C4889" w14:textId="77777777" w:rsidR="00906AFD" w:rsidRDefault="00906AFD" w:rsidP="00906AFD">
      <w:r>
        <w:t>Vehicle 0: Route=[0, 25, 2, 1, 3, 4, 29, 5, 7, 6, 26, 8, 17, 9, 10, 11, 23, 18, 14, 15, 21, 12, 13, 16, 0], Distance=285.29, RemCap=46.0</w:t>
      </w:r>
    </w:p>
    <w:p w14:paraId="6F979AEA" w14:textId="77777777" w:rsidR="00906AFD" w:rsidRDefault="00906AFD" w:rsidP="00906AFD">
      <w:r>
        <w:t>Vehicle 1: Route=[0, 28, 30, 19, 27, 0], Distance=195.01, RemCap=425.0</w:t>
      </w:r>
    </w:p>
    <w:p w14:paraId="261EF99F" w14:textId="77777777" w:rsidR="00906AFD" w:rsidRDefault="00906AFD" w:rsidP="00906AFD">
      <w:r>
        <w:lastRenderedPageBreak/>
        <w:t>Vehicle 2: Route=[0, 22, 20, 0], Distance=89.95, RemCap=480.0</w:t>
      </w:r>
    </w:p>
    <w:p w14:paraId="0D5B10EC" w14:textId="77777777" w:rsidR="00906AFD" w:rsidRDefault="00906AFD" w:rsidP="00906AFD">
      <w:r>
        <w:t>Vehicle 3: Route=[0, 24, 0], Distance=63.46, RemCap=480.0</w:t>
      </w:r>
    </w:p>
    <w:p w14:paraId="79A4DE23" w14:textId="77777777" w:rsidR="00906AFD" w:rsidRDefault="00906AFD" w:rsidP="00906AFD">
      <w:r>
        <w:t>Total vehicle waiting time   = 0.00</w:t>
      </w:r>
    </w:p>
    <w:p w14:paraId="44EACB97" w14:textId="77777777" w:rsidR="00906AFD" w:rsidRDefault="00906AFD" w:rsidP="00906AFD">
      <w:r>
        <w:t>Total customer waiting time  = 8454.53</w:t>
      </w:r>
    </w:p>
    <w:p w14:paraId="7E9148D4" w14:textId="77777777" w:rsidR="00906AFD" w:rsidRDefault="00906AFD" w:rsidP="00906AFD">
      <w:r>
        <w:t>--------------------------------------------------</w:t>
      </w:r>
    </w:p>
    <w:p w14:paraId="26A3D937" w14:textId="77777777" w:rsidR="00906AFD" w:rsidRDefault="00906AFD" w:rsidP="00906AFD">
      <w:r>
        <w:t>Ep 19/50 | Reward 2993.60 | Loss 125430830.08 | Dist 694.73 | Vehl 4</w:t>
      </w:r>
    </w:p>
    <w:p w14:paraId="76D0D18B" w14:textId="77777777" w:rsidR="00906AFD" w:rsidRDefault="00906AFD" w:rsidP="00906AFD">
      <w:r>
        <w:t>Vehicle 0: Route=[0, 2, 1, 3, 4, 29, 5, 7, 6, 26, 8, 30, 22, 9, 10, 11, 17, 23, 18, 14, 15, 12, 13, 16, 0], Distance=289.19, RemCap=60.0</w:t>
      </w:r>
    </w:p>
    <w:p w14:paraId="4403B509" w14:textId="77777777" w:rsidR="00906AFD" w:rsidRDefault="00906AFD" w:rsidP="00906AFD">
      <w:r>
        <w:t>Vehicle 1: Route=[0, 24, 20, 0], Distance=130.53, RemCap=470.0</w:t>
      </w:r>
    </w:p>
    <w:p w14:paraId="5D44F7B4" w14:textId="77777777" w:rsidR="00906AFD" w:rsidRDefault="00906AFD" w:rsidP="00906AFD">
      <w:r>
        <w:t>Vehicle 2: Route=[0, 28, 25, 19, 0], Distance=150.77, RemCap=441.0</w:t>
      </w:r>
    </w:p>
    <w:p w14:paraId="39DFA1A3" w14:textId="77777777" w:rsidR="00906AFD" w:rsidRDefault="00906AFD" w:rsidP="00906AFD">
      <w:r>
        <w:t>Vehicle 3: Route=[0, 21, 27, 0], Distance=124.25, RemCap=460.0</w:t>
      </w:r>
    </w:p>
    <w:p w14:paraId="5348BD9C" w14:textId="77777777" w:rsidR="00906AFD" w:rsidRDefault="00906AFD" w:rsidP="00906AFD">
      <w:r>
        <w:t>Total vehicle waiting time   = 0.00</w:t>
      </w:r>
    </w:p>
    <w:p w14:paraId="289EE9E2" w14:textId="77777777" w:rsidR="00906AFD" w:rsidRDefault="00906AFD" w:rsidP="00906AFD">
      <w:r>
        <w:t>Total customer waiting time  = 9088.87</w:t>
      </w:r>
    </w:p>
    <w:p w14:paraId="737F3F44" w14:textId="77777777" w:rsidR="00906AFD" w:rsidRDefault="00906AFD" w:rsidP="00906AFD">
      <w:r>
        <w:t>--------------------------------------------------</w:t>
      </w:r>
    </w:p>
    <w:p w14:paraId="73AB0E6F" w14:textId="77777777" w:rsidR="00906AFD" w:rsidRDefault="00906AFD" w:rsidP="00906AFD">
      <w:r>
        <w:t>Ep 20/50 | Reward 2949.54 | Loss 125168637.93 | Dist 737.02 | Vehl 4</w:t>
      </w:r>
    </w:p>
    <w:p w14:paraId="0455A68C" w14:textId="77777777" w:rsidR="00906AFD" w:rsidRDefault="00906AFD" w:rsidP="00906AFD">
      <w:r>
        <w:t>Vehicle 0: Route=[0, 18, 13, 12, 21, 15, 14, 2, 1, 3, 4, 29, 5, 27, 7, 6, 8, 11, 10, 9, 20, 0], Distance=279.74, RemCap=100.0</w:t>
      </w:r>
    </w:p>
    <w:p w14:paraId="64E303D3" w14:textId="77777777" w:rsidR="00906AFD" w:rsidRDefault="00906AFD" w:rsidP="00906AFD">
      <w:r>
        <w:t>Vehicle 1: Route=[0, 25, 26, 30, 16, 0], Distance=177.64, RemCap=418.0</w:t>
      </w:r>
    </w:p>
    <w:p w14:paraId="7416B3FB" w14:textId="77777777" w:rsidR="00906AFD" w:rsidRDefault="00906AFD" w:rsidP="00906AFD">
      <w:r>
        <w:t>Vehicle 2: Route=[0, 24, 23, 22, 17, 0], Distance=128.93, RemCap=453.0</w:t>
      </w:r>
    </w:p>
    <w:p w14:paraId="26038777" w14:textId="77777777" w:rsidR="00906AFD" w:rsidRDefault="00906AFD" w:rsidP="00906AFD">
      <w:r>
        <w:t>Vehicle 3: Route=[0, 28, 19, 0], Distance=150.71, RemCap=460.0</w:t>
      </w:r>
    </w:p>
    <w:p w14:paraId="7070ADA1" w14:textId="77777777" w:rsidR="00906AFD" w:rsidRDefault="00906AFD" w:rsidP="00906AFD">
      <w:r>
        <w:t>Total vehicle waiting time   = 0.00</w:t>
      </w:r>
    </w:p>
    <w:p w14:paraId="2DC1EBAE" w14:textId="77777777" w:rsidR="00906AFD" w:rsidRDefault="00906AFD" w:rsidP="00906AFD">
      <w:r>
        <w:t>Total customer waiting time  = 8379.23</w:t>
      </w:r>
    </w:p>
    <w:p w14:paraId="037B4529" w14:textId="77777777" w:rsidR="00906AFD" w:rsidRDefault="00906AFD" w:rsidP="00906AFD">
      <w:r>
        <w:t>--------------------------------------------------</w:t>
      </w:r>
    </w:p>
    <w:p w14:paraId="2B18EC4B" w14:textId="77777777" w:rsidR="00906AFD" w:rsidRDefault="00906AFD" w:rsidP="00906AFD">
      <w:r>
        <w:t>Ep 21/50 | Reward 3130.37 | Loss 148582824.25 | Dist 603.47 | Vehl 4</w:t>
      </w:r>
    </w:p>
    <w:p w14:paraId="762DCE23" w14:textId="77777777" w:rsidR="00906AFD" w:rsidRDefault="00906AFD" w:rsidP="00906AFD">
      <w:r>
        <w:t>Vehicle 0: Route=[0, 11, 10, 9, 22, 30, 8, 26, 27, 7, 6, 25, 19, 5, 2, 29, 4, 3, 1, 15, 14, 18, 13, 12, 16, 0], Distance=296.87, RemCap=18.0</w:t>
      </w:r>
    </w:p>
    <w:p w14:paraId="564A0D33" w14:textId="77777777" w:rsidR="00906AFD" w:rsidRDefault="00906AFD" w:rsidP="00906AFD">
      <w:r>
        <w:t>Vehicle 1: Route=[0, 28, 21, 0], Distance=128.36, RemCap=460.0</w:t>
      </w:r>
    </w:p>
    <w:p w14:paraId="71E93A5C" w14:textId="77777777" w:rsidR="00906AFD" w:rsidRDefault="00906AFD" w:rsidP="00906AFD">
      <w:r>
        <w:lastRenderedPageBreak/>
        <w:t>Vehicle 2: Route=[0, 24, 17, 20, 0], Distance=135.76, RemCap=467.0</w:t>
      </w:r>
    </w:p>
    <w:p w14:paraId="1B70DDA6" w14:textId="77777777" w:rsidR="00906AFD" w:rsidRDefault="00906AFD" w:rsidP="00906AFD">
      <w:r>
        <w:t>Vehicle 3: Route=[0, 23, 0], Distance=42.49, RemCap=486.0</w:t>
      </w:r>
    </w:p>
    <w:p w14:paraId="53F3F774" w14:textId="77777777" w:rsidR="00906AFD" w:rsidRDefault="00906AFD" w:rsidP="00906AFD">
      <w:r>
        <w:t>Total vehicle waiting time   = 0.00</w:t>
      </w:r>
    </w:p>
    <w:p w14:paraId="5169084A" w14:textId="77777777" w:rsidR="00906AFD" w:rsidRDefault="00906AFD" w:rsidP="00906AFD">
      <w:r>
        <w:t>Total customer waiting time  = 8344.12</w:t>
      </w:r>
    </w:p>
    <w:p w14:paraId="456FCEFB" w14:textId="77777777" w:rsidR="00906AFD" w:rsidRDefault="00906AFD" w:rsidP="00906AFD">
      <w:r>
        <w:t>--------------------------------------------------</w:t>
      </w:r>
    </w:p>
    <w:p w14:paraId="6D6453B0" w14:textId="77777777" w:rsidR="00906AFD" w:rsidRDefault="00906AFD" w:rsidP="00906AFD">
      <w:r>
        <w:t>Ep 22/50 | Reward 2822.76 | Loss 110622379.97 | Dist 719.76 | Vehl 4</w:t>
      </w:r>
    </w:p>
    <w:p w14:paraId="3CEB8558" w14:textId="77777777" w:rsidR="00906AFD" w:rsidRDefault="00906AFD" w:rsidP="00906AFD">
      <w:r>
        <w:t>Vehicle 0: Route=[0, 6, 7, 5, 2, 29, 4, 3, 1, 24, 15, 14, 18, 23, 17, 8, 20, 9, 10, 11, 13, 12, 16, 0], Distance=316.42, RemCap=93.0</w:t>
      </w:r>
    </w:p>
    <w:p w14:paraId="326744EE" w14:textId="77777777" w:rsidR="00906AFD" w:rsidRDefault="00906AFD" w:rsidP="00906AFD">
      <w:r>
        <w:t>Vehicle 1: Route=[0, 28, 30, 19, 27, 0], Distance=195.01, RemCap=425.0</w:t>
      </w:r>
    </w:p>
    <w:p w14:paraId="3ECC2EA2" w14:textId="77777777" w:rsidR="00906AFD" w:rsidRDefault="00906AFD" w:rsidP="00906AFD">
      <w:r>
        <w:t>Vehicle 2: Route=[0, 22, 26, 25, 0], Distance=141.14, RemCap=443.0</w:t>
      </w:r>
    </w:p>
    <w:p w14:paraId="3A25E454" w14:textId="77777777" w:rsidR="00906AFD" w:rsidRDefault="00906AFD" w:rsidP="00906AFD">
      <w:r>
        <w:t>Vehicle 3: Route=[0, 21, 0], Distance=67.19, RemCap=470.0</w:t>
      </w:r>
    </w:p>
    <w:p w14:paraId="5AB53E6F" w14:textId="77777777" w:rsidR="00906AFD" w:rsidRDefault="00906AFD" w:rsidP="00906AFD">
      <w:r>
        <w:t>Total vehicle waiting time   = 0.00</w:t>
      </w:r>
    </w:p>
    <w:p w14:paraId="762912F2" w14:textId="77777777" w:rsidR="00906AFD" w:rsidRDefault="00906AFD" w:rsidP="00906AFD">
      <w:r>
        <w:t>Total customer waiting time  = 9912.09</w:t>
      </w:r>
    </w:p>
    <w:p w14:paraId="20C8B9F7" w14:textId="77777777" w:rsidR="00906AFD" w:rsidRDefault="00906AFD" w:rsidP="00906AFD">
      <w:r>
        <w:t>--------------------------------------------------</w:t>
      </w:r>
    </w:p>
    <w:p w14:paraId="4F92E982" w14:textId="77777777" w:rsidR="00906AFD" w:rsidRDefault="00906AFD" w:rsidP="00906AFD">
      <w:r>
        <w:t>Ep 23/50 | Reward 3070.39 | Loss 141566253.62 | Dist 538.00 | Vehl 4</w:t>
      </w:r>
    </w:p>
    <w:p w14:paraId="52150395" w14:textId="77777777" w:rsidR="00906AFD" w:rsidRDefault="00906AFD" w:rsidP="00906AFD">
      <w:r>
        <w:t>Vehicle 0: Route=[0, 6, 7, 5, 2, 29, 4, 3, 1, 14, 15, 24, 21, 12, 13, 16, 18, 23, 10, 9, 22, 11, 8, 30, 20, 0], Distance=318.09, RemCap=31.0</w:t>
      </w:r>
    </w:p>
    <w:p w14:paraId="0B373F6D" w14:textId="77777777" w:rsidR="00906AFD" w:rsidRDefault="00906AFD" w:rsidP="00906AFD">
      <w:r>
        <w:t>Vehicle 1: Route=[0, 17, 28, 26, 19, 27, 0], Distance=190.10, RemCap=419.0</w:t>
      </w:r>
    </w:p>
    <w:p w14:paraId="6188F955" w14:textId="77777777" w:rsidR="00906AFD" w:rsidRDefault="00906AFD" w:rsidP="00906AFD">
      <w:r>
        <w:t>Vehicle 2: Route=[0, 25, 0], Distance=29.81, RemCap=481.0</w:t>
      </w:r>
    </w:p>
    <w:p w14:paraId="5ED22FAF" w14:textId="77777777" w:rsidR="00906AFD" w:rsidRDefault="00906AFD" w:rsidP="00906AFD">
      <w:r>
        <w:t>Vehicle 3: Route=[0], Distance=0.00, RemCap=500</w:t>
      </w:r>
    </w:p>
    <w:p w14:paraId="407C2571" w14:textId="77777777" w:rsidR="00906AFD" w:rsidRDefault="00906AFD" w:rsidP="00906AFD">
      <w:r>
        <w:t>Total vehicle waiting time   = 0.00</w:t>
      </w:r>
    </w:p>
    <w:p w14:paraId="75B523DC" w14:textId="77777777" w:rsidR="00906AFD" w:rsidRDefault="00906AFD" w:rsidP="00906AFD">
      <w:r>
        <w:t>Total customer waiting time  = 8723.03</w:t>
      </w:r>
    </w:p>
    <w:p w14:paraId="412D9786" w14:textId="77777777" w:rsidR="00906AFD" w:rsidRDefault="00906AFD" w:rsidP="00906AFD">
      <w:r>
        <w:t>--------------------------------------------------</w:t>
      </w:r>
    </w:p>
    <w:p w14:paraId="0D1AB90A" w14:textId="77777777" w:rsidR="00906AFD" w:rsidRDefault="00906AFD" w:rsidP="00906AFD">
      <w:r>
        <w:t>Ep 24/50 | Reward 3029.96 | Loss 140472359.21 | Dist 589.36 | Vehl 4</w:t>
      </w:r>
    </w:p>
    <w:p w14:paraId="55396170" w14:textId="77777777" w:rsidR="00906AFD" w:rsidRDefault="00906AFD" w:rsidP="00906AFD">
      <w:r>
        <w:t>Vehicle 0: Route=[0, 2, 1, 3, 4, 5, 19, 27, 7, 6, 26, 8, 30, 17, 22, 28, 9, 10, 11, 13, 12, 15, 14, 16, 0], Distance=297.12, RemCap=84.0</w:t>
      </w:r>
    </w:p>
    <w:p w14:paraId="155BF75B" w14:textId="77777777" w:rsidR="00906AFD" w:rsidRDefault="00906AFD" w:rsidP="00906AFD">
      <w:r>
        <w:t>Vehicle 1: Route=[0, 25, 29, 21, 20, 0], Distance=164.20, RemCap=401.0</w:t>
      </w:r>
    </w:p>
    <w:p w14:paraId="042D2698" w14:textId="77777777" w:rsidR="00906AFD" w:rsidRDefault="00906AFD" w:rsidP="00906AFD">
      <w:r>
        <w:lastRenderedPageBreak/>
        <w:t>Vehicle 2: Route=[0, 18, 23, 0], Distance=64.58, RemCap=466.0</w:t>
      </w:r>
    </w:p>
    <w:p w14:paraId="532E421A" w14:textId="77777777" w:rsidR="00906AFD" w:rsidRDefault="00906AFD" w:rsidP="00906AFD">
      <w:r>
        <w:t>Vehicle 3: Route=[0, 24, 0], Distance=63.46, RemCap=480.0</w:t>
      </w:r>
    </w:p>
    <w:p w14:paraId="30AAB1B8" w14:textId="77777777" w:rsidR="00906AFD" w:rsidRDefault="00906AFD" w:rsidP="00906AFD">
      <w:r>
        <w:t>Total vehicle waiting time   = 0.00</w:t>
      </w:r>
    </w:p>
    <w:p w14:paraId="1F70A441" w14:textId="77777777" w:rsidR="00906AFD" w:rsidRDefault="00906AFD" w:rsidP="00906AFD">
      <w:r>
        <w:t>Total customer waiting time  = 8700.94</w:t>
      </w:r>
    </w:p>
    <w:p w14:paraId="3F5A253C" w14:textId="77777777" w:rsidR="00906AFD" w:rsidRDefault="00906AFD" w:rsidP="00906AFD">
      <w:r>
        <w:t>--------------------------------------------------</w:t>
      </w:r>
    </w:p>
    <w:p w14:paraId="00533D8D" w14:textId="77777777" w:rsidR="00906AFD" w:rsidRDefault="00906AFD" w:rsidP="00906AFD">
      <w:r>
        <w:t>Ep 25/50 | Reward 2764.51 | Loss 103593595.34 | Dist 702.03 | Vehl 4</w:t>
      </w:r>
    </w:p>
    <w:p w14:paraId="146CFA08" w14:textId="77777777" w:rsidR="00906AFD" w:rsidRDefault="00906AFD" w:rsidP="00906AFD">
      <w:r>
        <w:t>Vehicle 0: Route=[0, 25, 6, 7, 27, 5, 2, 4, 3, 1, 14, 15, 21, 12, 13, 17, 8, 30, 11, 10, 9, 20, 0], Distance=306.62, RemCap=113.0</w:t>
      </w:r>
    </w:p>
    <w:p w14:paraId="33C0B40A" w14:textId="77777777" w:rsidR="00906AFD" w:rsidRDefault="00906AFD" w:rsidP="00906AFD">
      <w:r>
        <w:t>Vehicle 1: Route=[0, 29, 24, 22, 28, 0], Distance=156.70, RemCap=420.0</w:t>
      </w:r>
    </w:p>
    <w:p w14:paraId="02C7AF25" w14:textId="77777777" w:rsidR="00906AFD" w:rsidRDefault="00906AFD" w:rsidP="00906AFD">
      <w:r>
        <w:t>Vehicle 2: Route=[0, 19, 23, 16, 0], Distance=133.70, RemCap=446.0</w:t>
      </w:r>
    </w:p>
    <w:p w14:paraId="4196DD62" w14:textId="77777777" w:rsidR="00906AFD" w:rsidRDefault="00906AFD" w:rsidP="00906AFD">
      <w:r>
        <w:t>Vehicle 3: Route=[0, 26, 18, 0], Distance=105.01, RemCap=452.0</w:t>
      </w:r>
    </w:p>
    <w:p w14:paraId="53B7C242" w14:textId="77777777" w:rsidR="00906AFD" w:rsidRDefault="00906AFD" w:rsidP="00906AFD">
      <w:r>
        <w:t>Total vehicle waiting time   = 0.00</w:t>
      </w:r>
    </w:p>
    <w:p w14:paraId="4BA43DA9" w14:textId="77777777" w:rsidR="00906AFD" w:rsidRDefault="00906AFD" w:rsidP="00906AFD">
      <w:r>
        <w:t>Total customer waiting time  = 10018.91</w:t>
      </w:r>
    </w:p>
    <w:p w14:paraId="76DE5482" w14:textId="77777777" w:rsidR="00906AFD" w:rsidRDefault="00906AFD" w:rsidP="00906AFD">
      <w:r>
        <w:t>--------------------------------------------------</w:t>
      </w:r>
    </w:p>
    <w:p w14:paraId="4A5CF071" w14:textId="77777777" w:rsidR="00906AFD" w:rsidRDefault="00906AFD" w:rsidP="00906AFD">
      <w:r>
        <w:t>Ep 26/50 | Reward 2872.65 | Loss 113860501.87 | Dist 670.05 | Vehl 4</w:t>
      </w:r>
    </w:p>
    <w:p w14:paraId="6A810A92" w14:textId="77777777" w:rsidR="00906AFD" w:rsidRDefault="00906AFD" w:rsidP="00906AFD">
      <w:r>
        <w:t>Vehicle 0: Route=[0, 17, 8, 30, 28, 9, 10, 11, 13, 12, 21, 24, 15, 14, 1, 3, 4, 29, 2, 5, 6, 7, 27, 0], Distance=286.22, RemCap=72.0</w:t>
      </w:r>
    </w:p>
    <w:p w14:paraId="737F75FA" w14:textId="77777777" w:rsidR="00906AFD" w:rsidRDefault="00906AFD" w:rsidP="00906AFD">
      <w:r>
        <w:t>Vehicle 1: Route=[0, 26, 18, 23, 20, 0], Distance=169.94, RemCap=428.0</w:t>
      </w:r>
    </w:p>
    <w:p w14:paraId="7BDDEA15" w14:textId="77777777" w:rsidR="00906AFD" w:rsidRDefault="00906AFD" w:rsidP="00906AFD">
      <w:r>
        <w:t>Vehicle 2: Route=[0, 25, 22, 16, 0], Distance=149.76, RemCap=461.0</w:t>
      </w:r>
    </w:p>
    <w:p w14:paraId="0B6A27FC" w14:textId="77777777" w:rsidR="00906AFD" w:rsidRDefault="00906AFD" w:rsidP="00906AFD">
      <w:r>
        <w:t>Vehicle 3: Route=[0, 19, 0], Distance=64.12, RemCap=470.0</w:t>
      </w:r>
    </w:p>
    <w:p w14:paraId="028CA7DF" w14:textId="77777777" w:rsidR="00906AFD" w:rsidRDefault="00906AFD" w:rsidP="00906AFD">
      <w:r>
        <w:t>Total vehicle waiting time   = 0.00</w:t>
      </w:r>
    </w:p>
    <w:p w14:paraId="6910C7C3" w14:textId="77777777" w:rsidR="00906AFD" w:rsidRDefault="00906AFD" w:rsidP="00906AFD">
      <w:r>
        <w:t>Total customer waiting time  = 9052.82</w:t>
      </w:r>
    </w:p>
    <w:p w14:paraId="43CC750F" w14:textId="77777777" w:rsidR="00906AFD" w:rsidRDefault="00906AFD" w:rsidP="00906AFD">
      <w:r>
        <w:t>--------------------------------------------------</w:t>
      </w:r>
    </w:p>
    <w:p w14:paraId="15B39C8A" w14:textId="77777777" w:rsidR="00906AFD" w:rsidRDefault="00906AFD" w:rsidP="00906AFD">
      <w:r>
        <w:t>Ep 27/50 | Reward 3158.93 | Loss 152521737.59 | Dist 674.72 | Vehl 4</w:t>
      </w:r>
    </w:p>
    <w:p w14:paraId="268916AD" w14:textId="77777777" w:rsidR="00906AFD" w:rsidRDefault="00906AFD" w:rsidP="00906AFD">
      <w:r>
        <w:t>Vehicle 0: Route=[0, 25, 6, 7, 5, 2, 29, 4, 3, 1, 14, 15, 24, 21, 12, 13, 23, 10, 9, 11, 8, 30, 20, 0], Distance=317.21, RemCap=52.0</w:t>
      </w:r>
    </w:p>
    <w:p w14:paraId="7437BBB1" w14:textId="77777777" w:rsidR="00906AFD" w:rsidRDefault="00906AFD" w:rsidP="00906AFD">
      <w:r>
        <w:t>Vehicle 1: Route=[0, 18, 22, 26, 0], Distance=152.35, RemCap=442.0</w:t>
      </w:r>
    </w:p>
    <w:p w14:paraId="19287522" w14:textId="77777777" w:rsidR="00906AFD" w:rsidRDefault="00906AFD" w:rsidP="00906AFD">
      <w:r>
        <w:lastRenderedPageBreak/>
        <w:t>Vehicle 2: Route=[0, 17, 28, 16, 0], Distance=121.71, RemCap=477.0</w:t>
      </w:r>
    </w:p>
    <w:p w14:paraId="40224855" w14:textId="77777777" w:rsidR="00906AFD" w:rsidRDefault="00906AFD" w:rsidP="00906AFD">
      <w:r>
        <w:t>Vehicle 3: Route=[0, 19, 27, 0], Distance=83.45, RemCap=460.0</w:t>
      </w:r>
    </w:p>
    <w:p w14:paraId="7E3DBA72" w14:textId="77777777" w:rsidR="00906AFD" w:rsidRDefault="00906AFD" w:rsidP="00906AFD">
      <w:r>
        <w:t>Total vehicle waiting time   = 0.00</w:t>
      </w:r>
    </w:p>
    <w:p w14:paraId="212691E4" w14:textId="77777777" w:rsidR="00906AFD" w:rsidRDefault="00906AFD" w:rsidP="00906AFD">
      <w:r>
        <w:t>Total customer waiting time  = 8354.71</w:t>
      </w:r>
    </w:p>
    <w:p w14:paraId="5FB78FA6" w14:textId="77777777" w:rsidR="00906AFD" w:rsidRDefault="00906AFD" w:rsidP="00906AFD">
      <w:r>
        <w:t>--------------------------------------------------</w:t>
      </w:r>
    </w:p>
    <w:p w14:paraId="200EB982" w14:textId="77777777" w:rsidR="00906AFD" w:rsidRDefault="00906AFD" w:rsidP="00906AFD">
      <w:r>
        <w:t>Ep 28/50 | Reward 3294.80 | Loss 182166536.93 | Dist 554.51 | Vehl 4</w:t>
      </w:r>
    </w:p>
    <w:p w14:paraId="6FEF80C6" w14:textId="77777777" w:rsidR="00906AFD" w:rsidRDefault="00906AFD" w:rsidP="00906AFD">
      <w:r>
        <w:t>Vehicle 0: Route=[0, 2, 5, 4, 3, 1, 14, 15, 24, 12, 13, 18, 23, 11, 10, 9, 28, 22, 20, 30, 8, 26, 6, 7, 27, 0], Distance=280.47, RemCap=63.0</w:t>
      </w:r>
    </w:p>
    <w:p w14:paraId="522C0FE2" w14:textId="77777777" w:rsidR="00906AFD" w:rsidRDefault="00906AFD" w:rsidP="00906AFD">
      <w:r>
        <w:t>Vehicle 1: Route=[0, 29, 21, 17, 0], Distance=129.81, RemCap=427.0</w:t>
      </w:r>
    </w:p>
    <w:p w14:paraId="7F6A36ED" w14:textId="77777777" w:rsidR="00906AFD" w:rsidRDefault="00906AFD" w:rsidP="00906AFD">
      <w:r>
        <w:t>Vehicle 2: Route=[0, 19, 0], Distance=64.12, RemCap=470.0</w:t>
      </w:r>
    </w:p>
    <w:p w14:paraId="28CA1C88" w14:textId="77777777" w:rsidR="00906AFD" w:rsidRDefault="00906AFD" w:rsidP="00906AFD">
      <w:r>
        <w:t>Vehicle 3: Route=[0, 25, 16, 0], Distance=80.11, RemCap=471.0</w:t>
      </w:r>
    </w:p>
    <w:p w14:paraId="6CB55FC0" w14:textId="77777777" w:rsidR="00906AFD" w:rsidRDefault="00906AFD" w:rsidP="00906AFD">
      <w:r>
        <w:t>Total vehicle waiting time   = 0.00</w:t>
      </w:r>
    </w:p>
    <w:p w14:paraId="05273A7F" w14:textId="77777777" w:rsidR="00906AFD" w:rsidRDefault="00906AFD" w:rsidP="00906AFD">
      <w:r>
        <w:t>Total customer waiting time  = 7462.86</w:t>
      </w:r>
    </w:p>
    <w:p w14:paraId="4CFBC36C" w14:textId="77777777" w:rsidR="00906AFD" w:rsidRDefault="00906AFD" w:rsidP="00906AFD">
      <w:r>
        <w:t>--------------------------------------------------</w:t>
      </w:r>
    </w:p>
    <w:p w14:paraId="7184E34B" w14:textId="77777777" w:rsidR="00906AFD" w:rsidRDefault="00906AFD" w:rsidP="00906AFD">
      <w:r>
        <w:t>Ep 29/50 | Reward 3154.62 | Loss 161066944.30 | Dist 636.35 | Vehl 4</w:t>
      </w:r>
    </w:p>
    <w:p w14:paraId="1210A504" w14:textId="77777777" w:rsidR="00906AFD" w:rsidRDefault="00906AFD" w:rsidP="00906AFD">
      <w:r>
        <w:t>Vehicle 0: Route=[0, 26, 8, 11, 22, 9, 10, 23, 18, 14, 15, 13, 12, 21, 24, 2, 1, 3, 4, 29, 5, 19, 6, 7, 27, 0], Distance=298.71, RemCap=8.0</w:t>
      </w:r>
    </w:p>
    <w:p w14:paraId="23974C2B" w14:textId="77777777" w:rsidR="00906AFD" w:rsidRDefault="00906AFD" w:rsidP="00906AFD">
      <w:r>
        <w:t>Vehicle 1: Route=[0, 25, 30, 16, 0], Distance=164.60, RemCap=446.0</w:t>
      </w:r>
    </w:p>
    <w:p w14:paraId="7E51CC8F" w14:textId="77777777" w:rsidR="00906AFD" w:rsidRDefault="00906AFD" w:rsidP="00906AFD">
      <w:r>
        <w:t>Vehicle 2: Route=[0, 20, 0], Distance=85.80, RemCap=490.0</w:t>
      </w:r>
    </w:p>
    <w:p w14:paraId="232179F8" w14:textId="77777777" w:rsidR="00906AFD" w:rsidRDefault="00906AFD" w:rsidP="00906AFD">
      <w:r>
        <w:t>Vehicle 3: Route=[0, 28, 17, 0], Distance=87.24, RemCap=487.0</w:t>
      </w:r>
    </w:p>
    <w:p w14:paraId="5650E7D9" w14:textId="77777777" w:rsidR="00906AFD" w:rsidRDefault="00906AFD" w:rsidP="00906AFD">
      <w:r>
        <w:t>Total vehicle waiting time   = 0.00</w:t>
      </w:r>
    </w:p>
    <w:p w14:paraId="78DB57FB" w14:textId="77777777" w:rsidR="00906AFD" w:rsidRDefault="00906AFD" w:rsidP="00906AFD">
      <w:r>
        <w:t>Total customer waiting time  = 8144.63</w:t>
      </w:r>
    </w:p>
    <w:p w14:paraId="11CB2475" w14:textId="77777777" w:rsidR="00906AFD" w:rsidRDefault="00906AFD" w:rsidP="00906AFD">
      <w:r>
        <w:t>--------------------------------------------------</w:t>
      </w:r>
    </w:p>
    <w:p w14:paraId="3942621D" w14:textId="77777777" w:rsidR="00906AFD" w:rsidRDefault="00906AFD" w:rsidP="00906AFD">
      <w:r>
        <w:t>Ep 30/50 | Reward 3012.75 | Loss 135564867.40 | Dist 586.00 | Vehl 4</w:t>
      </w:r>
    </w:p>
    <w:p w14:paraId="42BAC28F" w14:textId="77777777" w:rsidR="00906AFD" w:rsidRDefault="00906AFD" w:rsidP="00906AFD">
      <w:r>
        <w:t>Vehicle 0: Route=[0, 23, 11, 10, 9, 28, 20, 8, 7, 6, 25, 19, 5, 2, 29, 4, 3, 1, 15, 14, 18, 13, 12, 16, 0], Distance=293.84, RemCap=57.0</w:t>
      </w:r>
    </w:p>
    <w:p w14:paraId="11C6C17E" w14:textId="77777777" w:rsidR="00906AFD" w:rsidRDefault="00906AFD" w:rsidP="00906AFD">
      <w:r>
        <w:t>Vehicle 1: Route=[0, 30, 22, 24, 21, 0], Distance=161.20, RemCap=415.0</w:t>
      </w:r>
    </w:p>
    <w:p w14:paraId="10F9B493" w14:textId="77777777" w:rsidR="00906AFD" w:rsidRDefault="00906AFD" w:rsidP="00906AFD">
      <w:r>
        <w:lastRenderedPageBreak/>
        <w:t>Vehicle 2: Route=[0, 26, 27, 0], Distance=82.37, RemCap=462.0</w:t>
      </w:r>
    </w:p>
    <w:p w14:paraId="56912EE9" w14:textId="77777777" w:rsidR="00906AFD" w:rsidRDefault="00906AFD" w:rsidP="00906AFD">
      <w:r>
        <w:t>Vehicle 3: Route=[0, 17, 0], Distance=48.59, RemCap=497.0</w:t>
      </w:r>
    </w:p>
    <w:p w14:paraId="1AC193BD" w14:textId="77777777" w:rsidR="00906AFD" w:rsidRDefault="00906AFD" w:rsidP="00906AFD">
      <w:r>
        <w:t>Total vehicle waiting time   = 0.00</w:t>
      </w:r>
    </w:p>
    <w:p w14:paraId="0F4D6D24" w14:textId="77777777" w:rsidR="00906AFD" w:rsidRDefault="00906AFD" w:rsidP="00906AFD">
      <w:r>
        <w:t>Total customer waiting time  = 9189.08</w:t>
      </w:r>
    </w:p>
    <w:p w14:paraId="2860A963" w14:textId="77777777" w:rsidR="00906AFD" w:rsidRDefault="00906AFD" w:rsidP="00906AFD">
      <w:r>
        <w:t>--------------------------------------------------</w:t>
      </w:r>
    </w:p>
    <w:p w14:paraId="1F4F145B" w14:textId="77777777" w:rsidR="00906AFD" w:rsidRDefault="00906AFD" w:rsidP="00906AFD">
      <w:r>
        <w:t>Ep 31/50 | Reward 2796.31 | Loss 109420763.60 | Dist 619.48 | Vehl 4</w:t>
      </w:r>
    </w:p>
    <w:p w14:paraId="37CCB549" w14:textId="77777777" w:rsidR="00906AFD" w:rsidRDefault="00906AFD" w:rsidP="00906AFD">
      <w:r>
        <w:t>Vehicle 0: Route=[0, 2, 1, 3, 4, 29, 5, 27, 7, 6, 26, 8, 28, 9, 10, 11, 18, 14, 15, 21, 12, 13, 16, 0], Distance=277.22, RemCap=62.0</w:t>
      </w:r>
    </w:p>
    <w:p w14:paraId="43537D46" w14:textId="77777777" w:rsidR="00906AFD" w:rsidRDefault="00906AFD" w:rsidP="00906AFD">
      <w:r>
        <w:t>Vehicle 1: Route=[0, 24, 0], Distance=63.46, RemCap=480.0</w:t>
      </w:r>
    </w:p>
    <w:p w14:paraId="74F9B267" w14:textId="77777777" w:rsidR="00906AFD" w:rsidRDefault="00906AFD" w:rsidP="00906AFD">
      <w:r>
        <w:t>Vehicle 2: Route=[0, 25, 23, 22, 20, 0], Distance=124.30, RemCap=447.0</w:t>
      </w:r>
    </w:p>
    <w:p w14:paraId="2A3E20AA" w14:textId="77777777" w:rsidR="00906AFD" w:rsidRDefault="00906AFD" w:rsidP="00906AFD">
      <w:r>
        <w:t>Vehicle 3: Route=[0, 19, 30, 17, 0], Distance=154.49, RemCap=442.0</w:t>
      </w:r>
    </w:p>
    <w:p w14:paraId="2C77EE5A" w14:textId="77777777" w:rsidR="00906AFD" w:rsidRDefault="00906AFD" w:rsidP="00906AFD">
      <w:r>
        <w:t>Total vehicle waiting time   = 0.00</w:t>
      </w:r>
    </w:p>
    <w:p w14:paraId="0FFFCF4F" w14:textId="77777777" w:rsidR="00906AFD" w:rsidRDefault="00906AFD" w:rsidP="00906AFD">
      <w:r>
        <w:t>Total customer waiting time  = 9494.46</w:t>
      </w:r>
    </w:p>
    <w:p w14:paraId="63C0D0A8" w14:textId="77777777" w:rsidR="00906AFD" w:rsidRDefault="00906AFD" w:rsidP="00906AFD">
      <w:r>
        <w:t>--------------------------------------------------</w:t>
      </w:r>
    </w:p>
    <w:p w14:paraId="77119764" w14:textId="77777777" w:rsidR="00906AFD" w:rsidRDefault="00906AFD" w:rsidP="00906AFD">
      <w:r>
        <w:t>Ep 32/50 | Reward 2907.31 | Loss 122481778.89 | Dist 572.30 | Vehl 4</w:t>
      </w:r>
    </w:p>
    <w:p w14:paraId="78E9D9C6" w14:textId="77777777" w:rsidR="00906AFD" w:rsidRDefault="00906AFD" w:rsidP="00906AFD">
      <w:r>
        <w:t>Vehicle 0: Route=[0, 2, 1, 3, 4, 29, 5, 19, 27, 7, 6, 8, 30, 9, 10, 11, 23, 13, 12, 15, 14, 16, 0], Distance=281.84, RemCap=81.0</w:t>
      </w:r>
    </w:p>
    <w:p w14:paraId="3E548A46" w14:textId="77777777" w:rsidR="00906AFD" w:rsidRDefault="00906AFD" w:rsidP="00906AFD">
      <w:r>
        <w:t>Vehicle 1: Route=[0, 25, 24, 21, 22, 28, 20, 0], Distance=152.98, RemCap=401.0</w:t>
      </w:r>
    </w:p>
    <w:p w14:paraId="4C497752" w14:textId="77777777" w:rsidR="00906AFD" w:rsidRDefault="00906AFD" w:rsidP="00906AFD">
      <w:r>
        <w:t>Vehicle 2: Route=[0, 26, 0], Distance=53.67, RemCap=472.0</w:t>
      </w:r>
    </w:p>
    <w:p w14:paraId="3973611A" w14:textId="77777777" w:rsidR="00906AFD" w:rsidRDefault="00906AFD" w:rsidP="00906AFD">
      <w:r>
        <w:t>Vehicle 3: Route=[0, 18, 17, 0], Distance=83.81, RemCap=477.0</w:t>
      </w:r>
    </w:p>
    <w:p w14:paraId="1A60F3E5" w14:textId="77777777" w:rsidR="00906AFD" w:rsidRDefault="00906AFD" w:rsidP="00906AFD">
      <w:r>
        <w:t>Total vehicle waiting time   = 0.00</w:t>
      </w:r>
    </w:p>
    <w:p w14:paraId="14795CAE" w14:textId="77777777" w:rsidR="00906AFD" w:rsidRDefault="00906AFD" w:rsidP="00906AFD">
      <w:r>
        <w:t>Total customer waiting time  = 9317.15</w:t>
      </w:r>
    </w:p>
    <w:p w14:paraId="0EE53370" w14:textId="77777777" w:rsidR="00906AFD" w:rsidRDefault="00906AFD" w:rsidP="00906AFD">
      <w:r>
        <w:t>--------------------------------------------------</w:t>
      </w:r>
    </w:p>
    <w:p w14:paraId="09F31A52" w14:textId="77777777" w:rsidR="00906AFD" w:rsidRDefault="00906AFD" w:rsidP="00906AFD">
      <w:r>
        <w:t>Ep 33/50 | Reward 2803.38 | Loss 112500897.46 | Dist 641.50 | Vehl 4</w:t>
      </w:r>
    </w:p>
    <w:p w14:paraId="4E456BF8" w14:textId="77777777" w:rsidR="00906AFD" w:rsidRDefault="00906AFD" w:rsidP="00906AFD">
      <w:r>
        <w:t>Vehicle 0: Route=[0, 18, 13, 12, 15, 14, 1, 3, 4, 5, 2, 25, 6, 27, 8, 30, 17, 11, 10, 9, 28, 20, 0], Distance=301.35, RemCap=123.0</w:t>
      </w:r>
    </w:p>
    <w:p w14:paraId="584BDB10" w14:textId="77777777" w:rsidR="00906AFD" w:rsidRDefault="00906AFD" w:rsidP="00906AFD">
      <w:r>
        <w:t>Vehicle 1: Route=[0, 7, 19, 29, 21, 16, 0], Distance=131.82, RemCap=380.0</w:t>
      </w:r>
    </w:p>
    <w:p w14:paraId="711FEA13" w14:textId="77777777" w:rsidR="00906AFD" w:rsidRDefault="00906AFD" w:rsidP="00906AFD">
      <w:r>
        <w:lastRenderedPageBreak/>
        <w:t>Vehicle 2: Route=[0, 24, 26, 0], Distance=116.76, RemCap=452.0</w:t>
      </w:r>
    </w:p>
    <w:p w14:paraId="7063BF01" w14:textId="77777777" w:rsidR="00906AFD" w:rsidRDefault="00906AFD" w:rsidP="00906AFD">
      <w:r>
        <w:t>Vehicle 3: Route=[0, 22, 23, 0], Distance=91.56, RemCap=476.0</w:t>
      </w:r>
    </w:p>
    <w:p w14:paraId="3DA37CFA" w14:textId="77777777" w:rsidR="00906AFD" w:rsidRDefault="00906AFD" w:rsidP="00906AFD">
      <w:r>
        <w:t>Total vehicle waiting time   = 0.00</w:t>
      </w:r>
    </w:p>
    <w:p w14:paraId="43FE6726" w14:textId="77777777" w:rsidR="00906AFD" w:rsidRDefault="00906AFD" w:rsidP="00906AFD">
      <w:r>
        <w:t>Total customer waiting time  = 10094.55</w:t>
      </w:r>
    </w:p>
    <w:p w14:paraId="11C7FEF7" w14:textId="77777777" w:rsidR="00906AFD" w:rsidRDefault="00906AFD" w:rsidP="00906AFD">
      <w:r>
        <w:t>--------------------------------------------------</w:t>
      </w:r>
    </w:p>
    <w:p w14:paraId="408CFB42" w14:textId="77777777" w:rsidR="00906AFD" w:rsidRDefault="00906AFD" w:rsidP="00906AFD">
      <w:r>
        <w:t>Ep 34/50 | Reward 2774.24 | Loss 107206185.78 | Dist 654.30 | Vehl 4</w:t>
      </w:r>
    </w:p>
    <w:p w14:paraId="7B8FEF49" w14:textId="77777777" w:rsidR="00906AFD" w:rsidRDefault="00906AFD" w:rsidP="00906AFD">
      <w:r>
        <w:t>Vehicle 0: Route=[0, 25, 2, 1, 3, 4, 5, 19, 7, 6, 8, 20, 9, 10, 11, 23, 13, 12, 21, 24, 15, 14, 16, 0], Distance=280.53, RemCap=77.0</w:t>
      </w:r>
    </w:p>
    <w:p w14:paraId="5BDBBB54" w14:textId="77777777" w:rsidR="00906AFD" w:rsidRDefault="00906AFD" w:rsidP="00906AFD">
      <w:r>
        <w:t>Vehicle 1: Route=[0, 26, 30, 22, 17, 0], Distance=138.09, RemCap=434.0</w:t>
      </w:r>
    </w:p>
    <w:p w14:paraId="17AE7071" w14:textId="77777777" w:rsidR="00906AFD" w:rsidRDefault="00906AFD" w:rsidP="00906AFD">
      <w:r>
        <w:t>Vehicle 2: Route=[0, 28, 27, 0], Distance=148.02, RemCap=480.0</w:t>
      </w:r>
    </w:p>
    <w:p w14:paraId="1A1C5A3F" w14:textId="77777777" w:rsidR="00906AFD" w:rsidRDefault="00906AFD" w:rsidP="00906AFD">
      <w:r>
        <w:t>Vehicle 3: Route=[0, 29, 18, 0], Distance=87.66, RemCap=440.0</w:t>
      </w:r>
    </w:p>
    <w:p w14:paraId="4CBEE965" w14:textId="77777777" w:rsidR="00906AFD" w:rsidRDefault="00906AFD" w:rsidP="00906AFD">
      <w:r>
        <w:t>Total vehicle waiting time   = 0.00</w:t>
      </w:r>
    </w:p>
    <w:p w14:paraId="530C9E9B" w14:textId="77777777" w:rsidR="00906AFD" w:rsidRDefault="00906AFD" w:rsidP="00906AFD">
      <w:r>
        <w:t>Total customer waiting time  = 10128.07</w:t>
      </w:r>
    </w:p>
    <w:p w14:paraId="262D9520" w14:textId="77777777" w:rsidR="00906AFD" w:rsidRDefault="00906AFD" w:rsidP="00906AFD">
      <w:r>
        <w:t>--------------------------------------------------</w:t>
      </w:r>
    </w:p>
    <w:p w14:paraId="3DBEA6EB" w14:textId="77777777" w:rsidR="00906AFD" w:rsidRDefault="00906AFD" w:rsidP="00906AFD">
      <w:r>
        <w:t>Ep 35/50 | Reward 2894.83 | Loss 112161333.16 | Dist 577.53 | Vehl 4</w:t>
      </w:r>
    </w:p>
    <w:p w14:paraId="56166B59" w14:textId="77777777" w:rsidR="00906AFD" w:rsidRDefault="00906AFD" w:rsidP="00906AFD">
      <w:r>
        <w:t>Vehicle 0: Route=[0, 25, 6, 7, 5, 2, 29, 4, 3, 1, 14, 15, 12, 13, 17, 8, 30, 9, 10, 11, 22, 28, 20, 0], Distance=306.04, RemCap=93.0</w:t>
      </w:r>
    </w:p>
    <w:p w14:paraId="35211757" w14:textId="77777777" w:rsidR="00906AFD" w:rsidRDefault="00906AFD" w:rsidP="00906AFD">
      <w:r>
        <w:t>Vehicle 1: Route=[0, 27, 19, 23, 24, 21, 16, 0], Distance=166.47, RemCap=386.0</w:t>
      </w:r>
    </w:p>
    <w:p w14:paraId="51892E8F" w14:textId="77777777" w:rsidR="00906AFD" w:rsidRDefault="00906AFD" w:rsidP="00906AFD">
      <w:r>
        <w:t>Vehicle 2: Route=[0, 18, 26, 0], Distance=105.01, RemCap=452.0</w:t>
      </w:r>
    </w:p>
    <w:p w14:paraId="16CC0881" w14:textId="77777777" w:rsidR="00906AFD" w:rsidRDefault="00906AFD" w:rsidP="00906AFD">
      <w:r>
        <w:t>Vehicle 3: Route=[0], Distance=0.00, RemCap=500</w:t>
      </w:r>
    </w:p>
    <w:p w14:paraId="2C6F0D90" w14:textId="77777777" w:rsidR="00906AFD" w:rsidRDefault="00906AFD" w:rsidP="00906AFD">
      <w:r>
        <w:t>Total vehicle waiting time   = 0.00</w:t>
      </w:r>
    </w:p>
    <w:p w14:paraId="3B6818D7" w14:textId="77777777" w:rsidR="00906AFD" w:rsidRDefault="00906AFD" w:rsidP="00906AFD">
      <w:r>
        <w:t>Total customer waiting time  = 9709.16</w:t>
      </w:r>
    </w:p>
    <w:p w14:paraId="238DCD8B" w14:textId="77777777" w:rsidR="00906AFD" w:rsidRDefault="00906AFD" w:rsidP="00906AFD">
      <w:r>
        <w:t>--------------------------------------------------</w:t>
      </w:r>
    </w:p>
    <w:p w14:paraId="12131462" w14:textId="77777777" w:rsidR="00906AFD" w:rsidRDefault="00906AFD" w:rsidP="00906AFD">
      <w:r>
        <w:t>Ep 36/50 | Reward 3199.16 | Loss 155557735.23 | Dist 611.01 | Vehl 4</w:t>
      </w:r>
    </w:p>
    <w:p w14:paraId="0101A0A3" w14:textId="77777777" w:rsidR="00906AFD" w:rsidRDefault="00906AFD" w:rsidP="00906AFD">
      <w:r>
        <w:t>Vehicle 0: Route=[0, 23, 18, 13, 12, 15, 14, 1, 3, 4, 2, 5, 19, 27, 7, 6, 26, 8, 30, 11, 10, 9, 28, 20, 0], Distance=295.71, RemCap=63.0</w:t>
      </w:r>
    </w:p>
    <w:p w14:paraId="367C470F" w14:textId="77777777" w:rsidR="00906AFD" w:rsidRDefault="00906AFD" w:rsidP="00906AFD">
      <w:r>
        <w:t>Vehicle 1: Route=[0, 22, 24, 21, 0], Distance=133.35, RemCap=440.0</w:t>
      </w:r>
    </w:p>
    <w:p w14:paraId="58BEECFB" w14:textId="77777777" w:rsidR="00906AFD" w:rsidRDefault="00906AFD" w:rsidP="00906AFD">
      <w:r>
        <w:lastRenderedPageBreak/>
        <w:t>Vehicle 2: Route=[0, 25, 17, 16, 0], Distance=121.86, RemCap=468.0</w:t>
      </w:r>
    </w:p>
    <w:p w14:paraId="2F963905" w14:textId="77777777" w:rsidR="00906AFD" w:rsidRDefault="00906AFD" w:rsidP="00906AFD">
      <w:r>
        <w:t>Vehicle 3: Route=[0, 29, 0], Distance=60.09, RemCap=460.0</w:t>
      </w:r>
    </w:p>
    <w:p w14:paraId="31163482" w14:textId="77777777" w:rsidR="00906AFD" w:rsidRDefault="00906AFD" w:rsidP="00906AFD">
      <w:r>
        <w:t>Total vehicle waiting time   = 7.54</w:t>
      </w:r>
    </w:p>
    <w:p w14:paraId="3BE921D7" w14:textId="77777777" w:rsidR="00906AFD" w:rsidRDefault="00906AFD" w:rsidP="00906AFD">
      <w:r>
        <w:t>Total customer waiting time  = 7236.77</w:t>
      </w:r>
    </w:p>
    <w:p w14:paraId="79C3FAEF" w14:textId="77777777" w:rsidR="00906AFD" w:rsidRDefault="00906AFD" w:rsidP="00906AFD">
      <w:r>
        <w:t>--------------------------------------------------</w:t>
      </w:r>
    </w:p>
    <w:p w14:paraId="6E7EAE1D" w14:textId="77777777" w:rsidR="00906AFD" w:rsidRDefault="00906AFD" w:rsidP="00906AFD">
      <w:r>
        <w:t>Ep 37/50 | Reward 3161.44 | Loss 155719051.</w:t>
      </w:r>
      <w:r w:rsidRPr="00A57CB9">
        <w:rPr>
          <w:highlight w:val="yellow"/>
        </w:rPr>
        <w:t>21 | Dist 478.53 | Vehl</w:t>
      </w:r>
      <w:r>
        <w:t xml:space="preserve"> 4</w:t>
      </w:r>
    </w:p>
    <w:p w14:paraId="0CEA8227" w14:textId="77777777" w:rsidR="00906AFD" w:rsidRDefault="00906AFD" w:rsidP="00906AFD">
      <w:r>
        <w:t>Vehicle 0: Route=[0, 23, 11, 10, 9, 22, 20, 30, 8, 6, 7, 27, 19, 5, 2, 29, 4, 3, 1, 14, 15, 21, 12, 13, 16, 0], Distance=278.93, RemCap=31.0</w:t>
      </w:r>
    </w:p>
    <w:p w14:paraId="1B8FD023" w14:textId="77777777" w:rsidR="00906AFD" w:rsidRDefault="00906AFD" w:rsidP="00906AFD">
      <w:r>
        <w:t>Vehicle 1: Route=[0, 24, 18, 28, 17, 0], Distance=129.41, RemCap=447.0</w:t>
      </w:r>
    </w:p>
    <w:p w14:paraId="77308A81" w14:textId="77777777" w:rsidR="00906AFD" w:rsidRDefault="00906AFD" w:rsidP="00906AFD">
      <w:r>
        <w:t>Vehicle 2: Route=[0, 25, 26, 0], Distance=70.19, RemCap=453.0</w:t>
      </w:r>
    </w:p>
    <w:p w14:paraId="1C3E751F" w14:textId="77777777" w:rsidR="00906AFD" w:rsidRDefault="00906AFD" w:rsidP="00906AFD">
      <w:r>
        <w:t>Vehicle 3: Route=[0], Distance=0.00, RemCap=500</w:t>
      </w:r>
    </w:p>
    <w:p w14:paraId="231FDC4A" w14:textId="77777777" w:rsidR="00906AFD" w:rsidRDefault="00906AFD" w:rsidP="00906AFD">
      <w:r>
        <w:t>Total vehicle waiting time   = 0.00</w:t>
      </w:r>
    </w:p>
    <w:p w14:paraId="1852B4F0" w14:textId="77777777" w:rsidR="00906AFD" w:rsidRDefault="00906AFD" w:rsidP="00906AFD">
      <w:r>
        <w:t>Total customer waiting time  = 8010.26</w:t>
      </w:r>
    </w:p>
    <w:p w14:paraId="37F41B8D" w14:textId="77777777" w:rsidR="00906AFD" w:rsidRDefault="00906AFD" w:rsidP="00906AFD">
      <w:r>
        <w:t>--------------------------------------------------</w:t>
      </w:r>
    </w:p>
    <w:p w14:paraId="2AD1CB30" w14:textId="77777777" w:rsidR="00906AFD" w:rsidRDefault="00906AFD" w:rsidP="00906AFD">
      <w:r>
        <w:t>Ep 38/50 | Reward 2703.78 | Loss 95308044.81 | Dist 705.32 | Vehl 4</w:t>
      </w:r>
    </w:p>
    <w:p w14:paraId="4D6CB78B" w14:textId="77777777" w:rsidR="00906AFD" w:rsidRDefault="00906AFD" w:rsidP="00906AFD">
      <w:r>
        <w:t>Vehicle 0: Route=[0, 17, 11, 10, 9, 30, 8, 6, 7, 27, 5, 2, 29, 4, 3, 1, 18, 14, 15, 21, 12, 13, 16, 0], Distance=279.32, RemCap=72.0</w:t>
      </w:r>
    </w:p>
    <w:p w14:paraId="5ECA37CB" w14:textId="77777777" w:rsidR="00906AFD" w:rsidRDefault="00906AFD" w:rsidP="00906AFD">
      <w:r>
        <w:t>Vehicle 1: Route=[0, 25, 26, 22, 23, 0], Distance=147.57, RemCap=429.0</w:t>
      </w:r>
    </w:p>
    <w:p w14:paraId="0ECB60F5" w14:textId="77777777" w:rsidR="00906AFD" w:rsidRDefault="00906AFD" w:rsidP="00906AFD">
      <w:r>
        <w:t>Vehicle 2: Route=[0, 24, 28, 0], Distance=128.52, RemCap=470.0</w:t>
      </w:r>
    </w:p>
    <w:p w14:paraId="2B53544C" w14:textId="77777777" w:rsidR="00906AFD" w:rsidRDefault="00906AFD" w:rsidP="00906AFD">
      <w:r>
        <w:t>Vehicle 3: Route=[0, 19, 20, 0], Distance=149.91, RemCap=460.0</w:t>
      </w:r>
    </w:p>
    <w:p w14:paraId="36D5B16A" w14:textId="77777777" w:rsidR="00906AFD" w:rsidRDefault="00906AFD" w:rsidP="00906AFD">
      <w:r>
        <w:t>Total vehicle waiting time   = 0.00</w:t>
      </w:r>
    </w:p>
    <w:p w14:paraId="3F040620" w14:textId="77777777" w:rsidR="00906AFD" w:rsidRDefault="00906AFD" w:rsidP="00906AFD">
      <w:r>
        <w:t>Total customer waiting time  = 10017.83</w:t>
      </w:r>
    </w:p>
    <w:p w14:paraId="186BD291" w14:textId="77777777" w:rsidR="00906AFD" w:rsidRDefault="00906AFD" w:rsidP="00906AFD">
      <w:r>
        <w:t>--------------------------------------------------</w:t>
      </w:r>
    </w:p>
    <w:p w14:paraId="7B79CF73" w14:textId="77777777" w:rsidR="00906AFD" w:rsidRDefault="00906AFD" w:rsidP="00906AFD">
      <w:r>
        <w:t>Ep 39/50 | Reward 2867.44 | Loss 110906097.71 | Dist 688.37 | Vehl 4</w:t>
      </w:r>
    </w:p>
    <w:p w14:paraId="0B18799F" w14:textId="77777777" w:rsidR="00906AFD" w:rsidRDefault="00906AFD" w:rsidP="00906AFD">
      <w:r>
        <w:t>Vehicle 0: Route=[0, 25, 6, 7, 27, 5, 2, 4, 3, 1, 14, 15, 24, 12, 13, 23, 17, 8, 30, 11, 10, 9, 20, 0], Distance=308.42, RemCap=109.0</w:t>
      </w:r>
    </w:p>
    <w:p w14:paraId="44FE9291" w14:textId="77777777" w:rsidR="00906AFD" w:rsidRDefault="00906AFD" w:rsidP="00906AFD">
      <w:r>
        <w:t>Vehicle 1: Route=[0, 26, 28, 18, 21, 16, 0], Distance=170.67, RemCap=402.0</w:t>
      </w:r>
    </w:p>
    <w:p w14:paraId="75499B4A" w14:textId="77777777" w:rsidR="00906AFD" w:rsidRDefault="00906AFD" w:rsidP="00906AFD">
      <w:r>
        <w:lastRenderedPageBreak/>
        <w:t>Vehicle 2: Route=[0, 29, 0], Distance=60.09, RemCap=460.0</w:t>
      </w:r>
    </w:p>
    <w:p w14:paraId="23D76530" w14:textId="77777777" w:rsidR="00906AFD" w:rsidRDefault="00906AFD" w:rsidP="00906AFD">
      <w:r>
        <w:t>Vehicle 3: Route=[0, 22, 19, 0], Distance=149.18, RemCap=460.0</w:t>
      </w:r>
    </w:p>
    <w:p w14:paraId="1951AD4B" w14:textId="77777777" w:rsidR="00906AFD" w:rsidRDefault="00906AFD" w:rsidP="00906AFD">
      <w:r>
        <w:t>Total vehicle waiting time   = 0.00</w:t>
      </w:r>
    </w:p>
    <w:p w14:paraId="6D71DB54" w14:textId="77777777" w:rsidR="00906AFD" w:rsidRDefault="00906AFD" w:rsidP="00906AFD">
      <w:r>
        <w:t>Total customer waiting time  = 9519.58</w:t>
      </w:r>
    </w:p>
    <w:p w14:paraId="43F8117D" w14:textId="77777777" w:rsidR="00906AFD" w:rsidRDefault="00906AFD" w:rsidP="00906AFD">
      <w:r>
        <w:t>--------------------------------------------------</w:t>
      </w:r>
    </w:p>
    <w:p w14:paraId="1EC3B883" w14:textId="77777777" w:rsidR="00906AFD" w:rsidRDefault="00906AFD" w:rsidP="00906AFD">
      <w:r>
        <w:t>Ep 40/50 | Reward 3184.75 | Loss 157012497.40 | Dist 593.31 | Vehl 4</w:t>
      </w:r>
    </w:p>
    <w:p w14:paraId="558A33BC" w14:textId="77777777" w:rsidR="00906AFD" w:rsidRDefault="00906AFD" w:rsidP="00906AFD">
      <w:r>
        <w:t>Vehicle 0: Route=[0, 23, 17, 11, 10, 9, 22, 20, 30, 8, 26, 6, 7, 5, 2, 29, 4, 3, 1, 14, 15, 24, 12, 13, 16, 0], Distance=285.68, RemCap=50.0</w:t>
      </w:r>
    </w:p>
    <w:p w14:paraId="31EF8B57" w14:textId="77777777" w:rsidR="00906AFD" w:rsidRDefault="00906AFD" w:rsidP="00906AFD">
      <w:r>
        <w:t>Vehicle 1: Route=[0, 25, 19, 28, 21, 0], Distance=192.40, RemCap=411.0</w:t>
      </w:r>
    </w:p>
    <w:p w14:paraId="4DC14C7D" w14:textId="77777777" w:rsidR="00906AFD" w:rsidRDefault="00906AFD" w:rsidP="00906AFD">
      <w:r>
        <w:t>Vehicle 2: Route=[0, 27, 0], Distance=63.88, RemCap=490.0</w:t>
      </w:r>
    </w:p>
    <w:p w14:paraId="0BA046FB" w14:textId="77777777" w:rsidR="00906AFD" w:rsidRDefault="00906AFD" w:rsidP="00906AFD">
      <w:r>
        <w:t>Vehicle 3: Route=[0, 18, 0], Distance=51.34, RemCap=480.0</w:t>
      </w:r>
    </w:p>
    <w:p w14:paraId="1ECFD06B" w14:textId="77777777" w:rsidR="00906AFD" w:rsidRDefault="00906AFD" w:rsidP="00906AFD">
      <w:r>
        <w:t>Total vehicle waiting time   = 0.00</w:t>
      </w:r>
    </w:p>
    <w:p w14:paraId="257B6C6B" w14:textId="77777777" w:rsidR="00906AFD" w:rsidRDefault="00906AFD" w:rsidP="00906AFD">
      <w:r>
        <w:t>Total customer waiting time  = 7837.33</w:t>
      </w:r>
    </w:p>
    <w:p w14:paraId="0AFB0CA8" w14:textId="77777777" w:rsidR="00906AFD" w:rsidRDefault="00906AFD" w:rsidP="00906AFD">
      <w:r>
        <w:t>--------------------------------------------------</w:t>
      </w:r>
    </w:p>
    <w:p w14:paraId="5C213CF5" w14:textId="77777777" w:rsidR="00906AFD" w:rsidRDefault="00906AFD" w:rsidP="00906AFD">
      <w:r>
        <w:t>Ep 41/50 | Reward 2859.65 | Loss 119251307.73 | Dist 639.28 | Vehl 4</w:t>
      </w:r>
    </w:p>
    <w:p w14:paraId="022C5820" w14:textId="77777777" w:rsidR="00906AFD" w:rsidRDefault="00906AFD" w:rsidP="00906AFD">
      <w:r>
        <w:t>Vehicle 0: Route=[0, 17, 11, 10, 9, 22, 20, 8, 6, 7, 19, 5, 2, 29, 4, 3, 1, 14, 15, 21, 12, 13, 16, 0], Distance=268.42, RemCap=77.0</w:t>
      </w:r>
    </w:p>
    <w:p w14:paraId="7A3D8449" w14:textId="77777777" w:rsidR="00906AFD" w:rsidRDefault="00906AFD" w:rsidP="00906AFD">
      <w:r>
        <w:t>Vehicle 1: Route=[0, 30, 18, 25, 27, 0], Distance=187.46, RemCap=426.0</w:t>
      </w:r>
    </w:p>
    <w:p w14:paraId="2508DB5C" w14:textId="77777777" w:rsidR="00906AFD" w:rsidRDefault="00906AFD" w:rsidP="00906AFD">
      <w:r>
        <w:t>Vehicle 2: Route=[0, 24, 23, 28, 0], Distance=129.73, RemCap=456.0</w:t>
      </w:r>
    </w:p>
    <w:p w14:paraId="5FD4261F" w14:textId="77777777" w:rsidR="00906AFD" w:rsidRDefault="00906AFD" w:rsidP="00906AFD">
      <w:r>
        <w:t>Vehicle 3: Route=[0, 26, 0], Distance=53.67, RemCap=472.0</w:t>
      </w:r>
    </w:p>
    <w:p w14:paraId="68C75AF6" w14:textId="77777777" w:rsidR="00906AFD" w:rsidRDefault="00906AFD" w:rsidP="00906AFD">
      <w:r>
        <w:t>Total vehicle waiting time   = 0.00</w:t>
      </w:r>
    </w:p>
    <w:p w14:paraId="42F97831" w14:textId="77777777" w:rsidR="00906AFD" w:rsidRDefault="00906AFD" w:rsidP="00906AFD">
      <w:r>
        <w:t>Total customer waiting time  = 9906.96</w:t>
      </w:r>
    </w:p>
    <w:p w14:paraId="7784CE0F" w14:textId="77777777" w:rsidR="00906AFD" w:rsidRDefault="00906AFD" w:rsidP="00906AFD">
      <w:r>
        <w:t>--------------------------------------------------</w:t>
      </w:r>
    </w:p>
    <w:p w14:paraId="3CE2029F" w14:textId="77777777" w:rsidR="00906AFD" w:rsidRDefault="00906AFD" w:rsidP="00906AFD">
      <w:r>
        <w:t>Ep 42/50 | Reward 2934.71 | Loss 122128125.52 | Dist 680.40 | Vehl 4</w:t>
      </w:r>
    </w:p>
    <w:p w14:paraId="458B5A43" w14:textId="77777777" w:rsidR="00906AFD" w:rsidRDefault="00906AFD" w:rsidP="00906AFD">
      <w:r>
        <w:t>Vehicle 0: Route=[0, 2, 1, 3, 4, 29, 5, 19, 27, 7, 6, 8, 20, 22, 9, 10, 11, 23, 13, 12, 24, 15, 14, 16, 0], Distance=282.38, RemCap=66.0</w:t>
      </w:r>
    </w:p>
    <w:p w14:paraId="0E12A7A4" w14:textId="77777777" w:rsidR="00906AFD" w:rsidRDefault="00906AFD" w:rsidP="00906AFD">
      <w:r>
        <w:t>Vehicle 1: Route=[0, 18, 30, 0], Distance=128.22, RemCap=455.0</w:t>
      </w:r>
    </w:p>
    <w:p w14:paraId="7CB5F63F" w14:textId="77777777" w:rsidR="00906AFD" w:rsidRDefault="00906AFD" w:rsidP="00906AFD">
      <w:r>
        <w:lastRenderedPageBreak/>
        <w:t>Vehicle 2: Route=[0, 26, 21, 17, 0], Distance=153.34, RemCap=439.0</w:t>
      </w:r>
    </w:p>
    <w:p w14:paraId="6BB4CD83" w14:textId="77777777" w:rsidR="00906AFD" w:rsidRDefault="00906AFD" w:rsidP="00906AFD">
      <w:r>
        <w:t>Vehicle 3: Route=[0, 28, 25, 0], Distance=116.45, RemCap=471.0</w:t>
      </w:r>
    </w:p>
    <w:p w14:paraId="123D19E5" w14:textId="77777777" w:rsidR="00906AFD" w:rsidRDefault="00906AFD" w:rsidP="00906AFD">
      <w:r>
        <w:t>Total vehicle waiting time   = 0.00</w:t>
      </w:r>
    </w:p>
    <w:p w14:paraId="4D17310B" w14:textId="77777777" w:rsidR="00906AFD" w:rsidRDefault="00906AFD" w:rsidP="00906AFD">
      <w:r>
        <w:t>Total customer waiting time  = 8892.26</w:t>
      </w:r>
    </w:p>
    <w:p w14:paraId="0DC15E72" w14:textId="77777777" w:rsidR="00906AFD" w:rsidRDefault="00906AFD" w:rsidP="00906AFD">
      <w:r>
        <w:t>--------------------------------------------------</w:t>
      </w:r>
    </w:p>
    <w:p w14:paraId="4E510106" w14:textId="77777777" w:rsidR="00906AFD" w:rsidRDefault="00906AFD" w:rsidP="00906AFD">
      <w:r>
        <w:t>Ep 43/50 | Reward 2858.87 | Loss 116919684.11 | Dist 713.84 | Vehl 4</w:t>
      </w:r>
    </w:p>
    <w:p w14:paraId="14A11335" w14:textId="77777777" w:rsidR="00906AFD" w:rsidRDefault="00906AFD" w:rsidP="00906AFD">
      <w:r>
        <w:t>Vehicle 0: Route=[0, 23, 18, 13, 12, 15, 14, 1, 3, 4, 2, 5, 27, 6, 26, 8, 17, 11, 10, 9, 22, 20, 0], Distance=292.01, RemCap=125.0</w:t>
      </w:r>
    </w:p>
    <w:p w14:paraId="026A8B6F" w14:textId="77777777" w:rsidR="00906AFD" w:rsidRDefault="00906AFD" w:rsidP="00906AFD">
      <w:r>
        <w:t>Vehicle 1: Route=[0, 19, 7, 28, 24, 0], Distance=206.71, RemCap=430.0</w:t>
      </w:r>
    </w:p>
    <w:p w14:paraId="4C73D71F" w14:textId="77777777" w:rsidR="00906AFD" w:rsidRDefault="00906AFD" w:rsidP="00906AFD">
      <w:r>
        <w:t>Vehicle 2: Route=[0, 30, 29, 21, 16, 0], Distance=185.30, RemCap=395.0</w:t>
      </w:r>
    </w:p>
    <w:p w14:paraId="1310AA24" w14:textId="77777777" w:rsidR="00906AFD" w:rsidRDefault="00906AFD" w:rsidP="00906AFD">
      <w:r>
        <w:t>Vehicle 3: Route=[0, 25, 0], Distance=29.81, RemCap=481.0</w:t>
      </w:r>
    </w:p>
    <w:p w14:paraId="015BE473" w14:textId="77777777" w:rsidR="00906AFD" w:rsidRDefault="00906AFD" w:rsidP="00906AFD">
      <w:r>
        <w:t>Total vehicle waiting time   = 0.00</w:t>
      </w:r>
    </w:p>
    <w:p w14:paraId="3D57BA30" w14:textId="77777777" w:rsidR="00906AFD" w:rsidRDefault="00906AFD" w:rsidP="00906AFD">
      <w:r>
        <w:t>Total customer waiting time  = 9470.08</w:t>
      </w:r>
    </w:p>
    <w:p w14:paraId="698E95EF" w14:textId="77777777" w:rsidR="00906AFD" w:rsidRDefault="00906AFD" w:rsidP="00906AFD">
      <w:r>
        <w:t>--------------------------------------------------</w:t>
      </w:r>
    </w:p>
    <w:p w14:paraId="1E1AD69B" w14:textId="77777777" w:rsidR="00906AFD" w:rsidRDefault="00906AFD" w:rsidP="00906AFD">
      <w:r>
        <w:t>Ep 44/50 | Reward 2850.53 | Loss 117145766.27 | Dist 706.52 | Vehl 4</w:t>
      </w:r>
    </w:p>
    <w:p w14:paraId="06A7B78D" w14:textId="77777777" w:rsidR="00906AFD" w:rsidRDefault="00906AFD" w:rsidP="00906AFD">
      <w:r>
        <w:t>Vehicle 0: Route=[0, 17, 11, 10, 9, 28, 22, 8, 6, 7, 27, 5, 2, 29, 4, 3, 1, 15, 14, 18, 13, 16, 0], Distance=269.68, RemCap=147.0</w:t>
      </w:r>
    </w:p>
    <w:p w14:paraId="6B395B63" w14:textId="77777777" w:rsidR="00906AFD" w:rsidRDefault="00906AFD" w:rsidP="00906AFD">
      <w:r>
        <w:t>Vehicle 1: Route=[0, 26, 24, 12, 20, 0], Distance=188.97, RemCap=402.0</w:t>
      </w:r>
    </w:p>
    <w:p w14:paraId="1273C387" w14:textId="77777777" w:rsidR="00906AFD" w:rsidRDefault="00906AFD" w:rsidP="00906AFD">
      <w:r>
        <w:t>Vehicle 2: Route=[0, 30, 19, 0], Distance=148.87, RemCap=445.0</w:t>
      </w:r>
    </w:p>
    <w:p w14:paraId="7E20CE82" w14:textId="77777777" w:rsidR="00906AFD" w:rsidRDefault="00906AFD" w:rsidP="00906AFD">
      <w:r>
        <w:t>Vehicle 3: Route=[0, 23, 21, 25, 0], Distance=99.00, RemCap=437.0</w:t>
      </w:r>
    </w:p>
    <w:p w14:paraId="4B9F4178" w14:textId="77777777" w:rsidR="00906AFD" w:rsidRDefault="00906AFD" w:rsidP="00906AFD">
      <w:r>
        <w:t>Total vehicle waiting time   = 0.00</w:t>
      </w:r>
    </w:p>
    <w:p w14:paraId="379F7654" w14:textId="77777777" w:rsidR="00906AFD" w:rsidRDefault="00906AFD" w:rsidP="00906AFD">
      <w:r>
        <w:t>Total customer waiting time  = 9530.37</w:t>
      </w:r>
    </w:p>
    <w:p w14:paraId="7B8B5745" w14:textId="77777777" w:rsidR="00906AFD" w:rsidRDefault="00906AFD" w:rsidP="00906AFD">
      <w:r>
        <w:t>--------------------------------------------------</w:t>
      </w:r>
    </w:p>
    <w:p w14:paraId="2B9FDB58" w14:textId="77777777" w:rsidR="00906AFD" w:rsidRDefault="00906AFD" w:rsidP="00906AFD">
      <w:r>
        <w:t>Ep 45/50 | Reward 2957.57 | Loss 124461314.53 | Dist 654.96 | Vehl 4</w:t>
      </w:r>
    </w:p>
    <w:p w14:paraId="2EAE7A63" w14:textId="77777777" w:rsidR="00906AFD" w:rsidRDefault="00906AFD" w:rsidP="00906AFD">
      <w:r>
        <w:t>Vehicle 0: Route=[0, 17, 11, 10, 9, 30, 8, 26, 6, 7, 27, 5, 29, 4, 3, 1, 2, 14, 15, 12, 13, 16, 0], Distance=277.77, RemCap=94.0</w:t>
      </w:r>
    </w:p>
    <w:p w14:paraId="769A0360" w14:textId="77777777" w:rsidR="00906AFD" w:rsidRDefault="00906AFD" w:rsidP="00906AFD">
      <w:r>
        <w:t>Vehicle 1: Route=[0, 23, 24, 25, 19, 0], Distance=131.07, RemCap=417.0</w:t>
      </w:r>
    </w:p>
    <w:p w14:paraId="0D806ACC" w14:textId="77777777" w:rsidR="00906AFD" w:rsidRDefault="00906AFD" w:rsidP="00906AFD">
      <w:r>
        <w:lastRenderedPageBreak/>
        <w:t>Vehicle 2: Route=[0, 21, 22, 20, 0], Distance=132.04, RemCap=450.0</w:t>
      </w:r>
    </w:p>
    <w:p w14:paraId="128DBD66" w14:textId="77777777" w:rsidR="00906AFD" w:rsidRDefault="00906AFD" w:rsidP="00906AFD">
      <w:r>
        <w:t>Vehicle 3: Route=[0, 18, 28, 0], Distance=114.07, RemCap=470.0</w:t>
      </w:r>
    </w:p>
    <w:p w14:paraId="62A7A8C0" w14:textId="77777777" w:rsidR="00906AFD" w:rsidRDefault="00906AFD" w:rsidP="00906AFD">
      <w:r>
        <w:t>Total vehicle waiting time   = 0.00</w:t>
      </w:r>
    </w:p>
    <w:p w14:paraId="5501BE84" w14:textId="77777777" w:rsidR="00906AFD" w:rsidRDefault="00906AFD" w:rsidP="00906AFD">
      <w:r>
        <w:t>Total customer waiting time  = 8867.62</w:t>
      </w:r>
    </w:p>
    <w:p w14:paraId="3EF6B5F4" w14:textId="77777777" w:rsidR="00906AFD" w:rsidRDefault="00906AFD" w:rsidP="00906AFD">
      <w:r>
        <w:t>--------------------------------------------------</w:t>
      </w:r>
    </w:p>
    <w:p w14:paraId="19AF2FFA" w14:textId="77777777" w:rsidR="00906AFD" w:rsidRDefault="00906AFD" w:rsidP="00906AFD">
      <w:r>
        <w:t>Ep 46/50 | Reward 2884.01 | Loss 110641566.28 | Dist 628.79 | Vehl 4</w:t>
      </w:r>
    </w:p>
    <w:p w14:paraId="70D05798" w14:textId="77777777" w:rsidR="00906AFD" w:rsidRDefault="00906AFD" w:rsidP="00906AFD">
      <w:r>
        <w:t>Vehicle 0: Route=[0, 17, 11, 10, 9, 22, 30, 8, 7, 6, 25, 2, 5, 4, 3, 1, 14, 15, 24, 21, 12, 13, 18, 16, 0], Distance=287.16, RemCap=73.0</w:t>
      </w:r>
    </w:p>
    <w:p w14:paraId="03BD50E4" w14:textId="77777777" w:rsidR="00906AFD" w:rsidRDefault="00906AFD" w:rsidP="00906AFD">
      <w:r>
        <w:t>Vehicle 1: Route=[0, 23, 28, 26, 19, 27, 0], Distance=195.74, RemCap=408.0</w:t>
      </w:r>
    </w:p>
    <w:p w14:paraId="10D4F93F" w14:textId="77777777" w:rsidR="00906AFD" w:rsidRDefault="00906AFD" w:rsidP="00906AFD">
      <w:r>
        <w:t>Vehicle 2: Route=[0, 29, 0], Distance=60.09, RemCap=460.0</w:t>
      </w:r>
    </w:p>
    <w:p w14:paraId="556AA520" w14:textId="77777777" w:rsidR="00906AFD" w:rsidRDefault="00906AFD" w:rsidP="00906AFD">
      <w:r>
        <w:t>Vehicle 3: Route=[0, 20, 0], Distance=85.80, RemCap=490.0</w:t>
      </w:r>
    </w:p>
    <w:p w14:paraId="774DA226" w14:textId="77777777" w:rsidR="00906AFD" w:rsidRDefault="00906AFD" w:rsidP="00906AFD">
      <w:r>
        <w:t>Total vehicle waiting time   = 0.00</w:t>
      </w:r>
    </w:p>
    <w:p w14:paraId="785290B9" w14:textId="77777777" w:rsidR="00906AFD" w:rsidRDefault="00906AFD" w:rsidP="00906AFD">
      <w:r>
        <w:t>Total customer waiting time  = 9574.80</w:t>
      </w:r>
    </w:p>
    <w:p w14:paraId="12871267" w14:textId="77777777" w:rsidR="00906AFD" w:rsidRDefault="00906AFD" w:rsidP="00906AFD">
      <w:r>
        <w:t>--------------------------------------------------</w:t>
      </w:r>
    </w:p>
    <w:p w14:paraId="62D9C35F" w14:textId="77777777" w:rsidR="00906AFD" w:rsidRDefault="00906AFD" w:rsidP="00906AFD">
      <w:r>
        <w:t>Ep 47/50 | Reward 2796.19 | Loss 106644745.49 | Dist 602.99 | Vehl 4</w:t>
      </w:r>
    </w:p>
    <w:p w14:paraId="5728F810" w14:textId="77777777" w:rsidR="00906AFD" w:rsidRDefault="00906AFD" w:rsidP="00906AFD">
      <w:r>
        <w:t>Vehicle 0: Route=[0, 2, 1, 3, 4, 29, 5, 19, 7, 6, 8, 20, 28, 9, 10, 11, 17, 23, 13, 12, 21, 15, 14, 16, 0], Distance=287.11, RemCap=63.0</w:t>
      </w:r>
    </w:p>
    <w:p w14:paraId="59C174DF" w14:textId="77777777" w:rsidR="00906AFD" w:rsidRDefault="00906AFD" w:rsidP="00906AFD">
      <w:r>
        <w:t>Vehicle 1: Route=[0, 24, 22, 30, 26, 0], Distance=179.75, RemCap=417.0</w:t>
      </w:r>
    </w:p>
    <w:p w14:paraId="6DAD80E6" w14:textId="77777777" w:rsidR="00906AFD" w:rsidRDefault="00906AFD" w:rsidP="00906AFD">
      <w:r>
        <w:t>Vehicle 2: Route=[0, 18, 25, 0], Distance=72.26, RemCap=461.0</w:t>
      </w:r>
    </w:p>
    <w:p w14:paraId="3436FB5B" w14:textId="77777777" w:rsidR="00906AFD" w:rsidRDefault="00906AFD" w:rsidP="00906AFD">
      <w:r>
        <w:t>Vehicle 3: Route=[0, 27, 0], Distance=63.88, RemCap=490.0</w:t>
      </w:r>
    </w:p>
    <w:p w14:paraId="3C559904" w14:textId="77777777" w:rsidR="00906AFD" w:rsidRDefault="00906AFD" w:rsidP="00906AFD">
      <w:r>
        <w:t>Total vehicle waiting time   = 0.00</w:t>
      </w:r>
    </w:p>
    <w:p w14:paraId="3ADC08D1" w14:textId="77777777" w:rsidR="00906AFD" w:rsidRDefault="00906AFD" w:rsidP="00906AFD">
      <w:r>
        <w:t>Total customer waiting time  = 10462.98</w:t>
      </w:r>
    </w:p>
    <w:p w14:paraId="264B1604" w14:textId="77777777" w:rsidR="00906AFD" w:rsidRDefault="00906AFD" w:rsidP="00906AFD">
      <w:r>
        <w:t>--------------------------------------------------</w:t>
      </w:r>
    </w:p>
    <w:p w14:paraId="299853FF" w14:textId="77777777" w:rsidR="00906AFD" w:rsidRDefault="00906AFD" w:rsidP="00906AFD">
      <w:r>
        <w:t>Ep 48/50 | Reward 2637.95 | Loss 90545052.76 | Dist 649.96 | Vehl 4</w:t>
      </w:r>
    </w:p>
    <w:p w14:paraId="53DB2E7C" w14:textId="77777777" w:rsidR="00906AFD" w:rsidRDefault="00906AFD" w:rsidP="00906AFD">
      <w:r>
        <w:t>Vehicle 0: Route=[0, 11, 10, 9, 22, 20, 8, 6, 7, 27, 5, 2, 29, 4, 3, 1, 14, 15, 24, 21, 13, 16, 0], Distance=268.05, RemCap=120.0</w:t>
      </w:r>
    </w:p>
    <w:p w14:paraId="1A932484" w14:textId="77777777" w:rsidR="00906AFD" w:rsidRDefault="00906AFD" w:rsidP="00906AFD">
      <w:r>
        <w:t>Vehicle 1: Route=[0, 25, 26, 28, 12, 18, 0], Distance=184.93, RemCap=383.0</w:t>
      </w:r>
    </w:p>
    <w:p w14:paraId="19EC8AC9" w14:textId="77777777" w:rsidR="00906AFD" w:rsidRDefault="00906AFD" w:rsidP="00906AFD">
      <w:r>
        <w:lastRenderedPageBreak/>
        <w:t>Vehicle 2: Route=[0, 19, 30, 17, 0], Distance=154.49, RemCap=442.0</w:t>
      </w:r>
    </w:p>
    <w:p w14:paraId="229508A7" w14:textId="77777777" w:rsidR="00906AFD" w:rsidRDefault="00906AFD" w:rsidP="00906AFD">
      <w:r>
        <w:t>Vehicle 3: Route=[0, 23, 0], Distance=42.49, RemCap=486.0</w:t>
      </w:r>
    </w:p>
    <w:p w14:paraId="4A79BB05" w14:textId="77777777" w:rsidR="00906AFD" w:rsidRDefault="00906AFD" w:rsidP="00906AFD">
      <w:r>
        <w:t>Total vehicle waiting time   = 0.00</w:t>
      </w:r>
    </w:p>
    <w:p w14:paraId="3B088C2D" w14:textId="77777777" w:rsidR="00906AFD" w:rsidRDefault="00906AFD" w:rsidP="00906AFD">
      <w:r>
        <w:t>Total customer waiting time  = 10937.58</w:t>
      </w:r>
    </w:p>
    <w:p w14:paraId="51F680A0" w14:textId="77777777" w:rsidR="00906AFD" w:rsidRDefault="00906AFD" w:rsidP="00906AFD">
      <w:r>
        <w:t>--------------------------------------------------</w:t>
      </w:r>
    </w:p>
    <w:p w14:paraId="78B151A3" w14:textId="77777777" w:rsidR="00906AFD" w:rsidRDefault="00906AFD" w:rsidP="00906AFD">
      <w:r>
        <w:t>Ep 49/50 | Reward 2943.48 | Loss 129023619.46 | Dist 537.14 | Vehl 4</w:t>
      </w:r>
    </w:p>
    <w:p w14:paraId="4595E069" w14:textId="77777777" w:rsidR="00906AFD" w:rsidRDefault="00906AFD" w:rsidP="00906AFD">
      <w:r>
        <w:t>Vehicle 0: Route=[0, 17, 11, 10, 9, 20, 8, 6, 7, 19, 5, 29, 4, 3, 1, 2, 14, 15, 24, 21, 12, 13, 16, 0], Distance=275.13, RemCap=67.0</w:t>
      </w:r>
    </w:p>
    <w:p w14:paraId="21CF0246" w14:textId="77777777" w:rsidR="00906AFD" w:rsidRDefault="00906AFD" w:rsidP="00906AFD">
      <w:r>
        <w:t>Vehicle 1: Route=[0, 22, 28, 30, 26, 27, 0], Distance=167.62, RemCap=417.0</w:t>
      </w:r>
    </w:p>
    <w:p w14:paraId="1D970103" w14:textId="77777777" w:rsidR="00906AFD" w:rsidRDefault="00906AFD" w:rsidP="00906AFD">
      <w:r>
        <w:t>Vehicle 2: Route=[0, 18, 23, 0], Distance=64.58, RemCap=466.0</w:t>
      </w:r>
    </w:p>
    <w:p w14:paraId="450E91CD" w14:textId="77777777" w:rsidR="00906AFD" w:rsidRDefault="00906AFD" w:rsidP="00906AFD">
      <w:r>
        <w:t>Vehicle 3: Route=[0, 25, 0], Distance=29.81, RemCap=481.0</w:t>
      </w:r>
    </w:p>
    <w:p w14:paraId="5AFC4AC6" w14:textId="77777777" w:rsidR="00906AFD" w:rsidRDefault="00906AFD" w:rsidP="00906AFD">
      <w:r>
        <w:t>Total vehicle waiting time   = 0.00</w:t>
      </w:r>
    </w:p>
    <w:p w14:paraId="1BCD7DF3" w14:textId="77777777" w:rsidR="00906AFD" w:rsidRDefault="00906AFD" w:rsidP="00906AFD">
      <w:r>
        <w:t>Total customer waiting time  = 9655.06</w:t>
      </w:r>
    </w:p>
    <w:p w14:paraId="35659BF5" w14:textId="77777777" w:rsidR="00906AFD" w:rsidRDefault="00906AFD" w:rsidP="00906AFD">
      <w:r>
        <w:t>--------------------------------------------------</w:t>
      </w:r>
    </w:p>
    <w:p w14:paraId="161CE730" w14:textId="77777777" w:rsidR="00906AFD" w:rsidRDefault="00906AFD" w:rsidP="00906AFD">
      <w:r>
        <w:t>Ep 50/50 | Reward 2947.93 | Loss 127704662.91 | Dist 650.74 | Vehl 4</w:t>
      </w:r>
    </w:p>
    <w:p w14:paraId="6DDDE677" w14:textId="77777777" w:rsidR="00906AFD" w:rsidRDefault="00906AFD" w:rsidP="00906AFD">
      <w:r>
        <w:t>Vehicle 0: Route=[0, 2, 29, 1, 3, 4, 5, 27, 7, 6, 26, 8, 9, 10, 11, 23, 18, 14, 15, 24, 12, 13, 16, 0], Distance=280.39, RemCap=68.0</w:t>
      </w:r>
    </w:p>
    <w:p w14:paraId="74DF4EC0" w14:textId="77777777" w:rsidR="00906AFD" w:rsidRDefault="00906AFD" w:rsidP="00906AFD">
      <w:r>
        <w:t>Vehicle 1: Route=[0, 25, 19, 28, 20, 0], Distance=155.14, RemCap=431.0</w:t>
      </w:r>
    </w:p>
    <w:p w14:paraId="35DD0EC4" w14:textId="77777777" w:rsidR="00906AFD" w:rsidRDefault="00906AFD" w:rsidP="00906AFD">
      <w:r>
        <w:t>Vehicle 2: Route=[0, 21, 22, 17, 0], Distance=127.75, RemCap=457.0</w:t>
      </w:r>
    </w:p>
    <w:p w14:paraId="7C8C4825" w14:textId="77777777" w:rsidR="00906AFD" w:rsidRDefault="00906AFD" w:rsidP="00906AFD">
      <w:r>
        <w:t>Vehicle 3: Route=[0, 30, 0], Distance=87.46, RemCap=475.0</w:t>
      </w:r>
    </w:p>
    <w:p w14:paraId="2CB8B691" w14:textId="77777777" w:rsidR="00906AFD" w:rsidRDefault="00906AFD" w:rsidP="00906AFD">
      <w:r>
        <w:t>Total vehicle waiting time   = 0.00</w:t>
      </w:r>
    </w:p>
    <w:p w14:paraId="4540ADB8" w14:textId="77777777" w:rsidR="00906AFD" w:rsidRDefault="00906AFD" w:rsidP="00906AFD">
      <w:r>
        <w:t>Total customer waiting time  = 9180.50</w:t>
      </w:r>
    </w:p>
    <w:p w14:paraId="5D554BE6" w14:textId="77777777" w:rsidR="00906AFD" w:rsidRDefault="00906AFD" w:rsidP="00906AFD">
      <w:r>
        <w:t>--------------------------------------------------</w:t>
      </w:r>
    </w:p>
    <w:p w14:paraId="2C4DB183" w14:textId="77777777" w:rsidR="00906AFD" w:rsidRDefault="00906AFD" w:rsidP="00906AFD">
      <w:r>
        <w:t>Saved results to F:/KLTN/code/output30\h30d15_results.docx</w:t>
      </w:r>
    </w:p>
    <w:p w14:paraId="3B9FCB34" w14:textId="77777777" w:rsidR="00906AFD" w:rsidRDefault="00906AFD" w:rsidP="00906AFD"/>
    <w:p w14:paraId="7C4350D8" w14:textId="77777777" w:rsidR="00906AFD" w:rsidRDefault="00906AFD" w:rsidP="00906AFD">
      <w:r>
        <w:t>=== Processing h30d20.csv ===</w:t>
      </w:r>
    </w:p>
    <w:p w14:paraId="3D816F32" w14:textId="77777777" w:rsidR="00906AFD" w:rsidRDefault="00906AFD" w:rsidP="00906AFD"/>
    <w:p w14:paraId="2993AD67" w14:textId="77777777" w:rsidR="00906AFD" w:rsidRDefault="00906AFD" w:rsidP="00906AFD">
      <w:r>
        <w:lastRenderedPageBreak/>
        <w:t>--- Training with max_vehicles = 2 ---</w:t>
      </w:r>
    </w:p>
    <w:p w14:paraId="217012E6" w14:textId="77777777" w:rsidR="00906AFD" w:rsidRDefault="00906AFD" w:rsidP="00906AFD">
      <w:r>
        <w:t>Ep 1/50 | Reward 3028.39 | Loss 147202321.79 | Dist 529.48 | Vehl 2</w:t>
      </w:r>
    </w:p>
    <w:p w14:paraId="6391CA29" w14:textId="77777777" w:rsidR="00906AFD" w:rsidRDefault="00906AFD" w:rsidP="00906AFD">
      <w:r>
        <w:t>Vehicle 0: Route=[0, 20, 14, 5, 2, 4, 3, 1, 19, 11, 26, 28, 9, 29, 10, 17, 15, 25, 8, 21, 6, 7, 22, 0], Distance=284.43, RemCap=88.0</w:t>
      </w:r>
    </w:p>
    <w:p w14:paraId="6B05611B" w14:textId="77777777" w:rsidR="00906AFD" w:rsidRDefault="00906AFD" w:rsidP="00906AFD">
      <w:r>
        <w:t>Vehicle 1: Route=[0, 12, 23, 18, 30, 27, 24, 13, 16, 0], Distance=245.05, RemCap=354.0</w:t>
      </w:r>
    </w:p>
    <w:p w14:paraId="486B3D52" w14:textId="77777777" w:rsidR="00906AFD" w:rsidRDefault="00906AFD" w:rsidP="00906AFD">
      <w:r>
        <w:t>Total vehicle waiting time   = 105.80</w:t>
      </w:r>
    </w:p>
    <w:p w14:paraId="551C5E03" w14:textId="77777777" w:rsidR="00906AFD" w:rsidRDefault="00906AFD" w:rsidP="00906AFD">
      <w:r>
        <w:t>Total customer waiting time  = 10126.54</w:t>
      </w:r>
    </w:p>
    <w:p w14:paraId="3C4F7028" w14:textId="77777777" w:rsidR="00906AFD" w:rsidRDefault="00906AFD" w:rsidP="00906AFD">
      <w:r>
        <w:t>--------------------------------------------------</w:t>
      </w:r>
    </w:p>
    <w:p w14:paraId="4E8E8AEB" w14:textId="77777777" w:rsidR="00906AFD" w:rsidRDefault="00906AFD" w:rsidP="00906AFD">
      <w:r>
        <w:t>Ep 2/50 | Reward 2895.19 | Loss 126965246.70 | Dist 534.74 | Vehl 2</w:t>
      </w:r>
    </w:p>
    <w:p w14:paraId="4D7431C9" w14:textId="77777777" w:rsidR="00906AFD" w:rsidRDefault="00906AFD" w:rsidP="00906AFD">
      <w:r>
        <w:t>Vehicle 0: Route=[0, 18, 26, 11, 19, 30, 2, 1, 3, 4, 24, 5, 20, 6, 7, 22, 21, 8, 25, 12, 15, 9, 29, 10, 17, 23, 0], Distance=327.93, RemCap=62.0</w:t>
      </w:r>
    </w:p>
    <w:p w14:paraId="7DA6D2BE" w14:textId="77777777" w:rsidR="00906AFD" w:rsidRDefault="00906AFD" w:rsidP="00906AFD">
      <w:r>
        <w:t>Vehicle 1: Route=[0, 28, 13, 16, 14, 27, 0], Distance=206.81, RemCap=380.0</w:t>
      </w:r>
    </w:p>
    <w:p w14:paraId="03EFC45B" w14:textId="77777777" w:rsidR="00906AFD" w:rsidRDefault="00906AFD" w:rsidP="00906AFD">
      <w:r>
        <w:t>Total vehicle waiting time   = 0.00</w:t>
      </w:r>
    </w:p>
    <w:p w14:paraId="204C77F4" w14:textId="77777777" w:rsidR="00906AFD" w:rsidRDefault="00906AFD" w:rsidP="00906AFD">
      <w:r>
        <w:t>Total customer waiting time  = 10187.38</w:t>
      </w:r>
    </w:p>
    <w:p w14:paraId="30A29B84" w14:textId="77777777" w:rsidR="00906AFD" w:rsidRDefault="00906AFD" w:rsidP="00906AFD">
      <w:r>
        <w:t>--------------------------------------------------</w:t>
      </w:r>
    </w:p>
    <w:p w14:paraId="6934E28E" w14:textId="77777777" w:rsidR="00906AFD" w:rsidRDefault="00906AFD" w:rsidP="00906AFD">
      <w:r>
        <w:t xml:space="preserve">Ep 3/50 | Reward 2918.38 | Loss 131132286.76 | </w:t>
      </w:r>
      <w:r w:rsidRPr="00A57CB9">
        <w:rPr>
          <w:highlight w:val="yellow"/>
        </w:rPr>
        <w:t>Dist 485.57 |</w:t>
      </w:r>
      <w:r>
        <w:t xml:space="preserve"> Vehl 2</w:t>
      </w:r>
    </w:p>
    <w:p w14:paraId="2CE445FE" w14:textId="77777777" w:rsidR="00906AFD" w:rsidRDefault="00906AFD" w:rsidP="00906AFD">
      <w:r>
        <w:t>Vehicle 0: Route=[0, 12, 8, 25, 15, 23, 9, 28, 29, 10, 13, 11, 16, 1, 3, 4, 24, 2, 5, 14, 22, 27, 7, 6, 20, 30, 0], Distance=311.23, RemCap=44.0</w:t>
      </w:r>
    </w:p>
    <w:p w14:paraId="4C5DE409" w14:textId="77777777" w:rsidR="00906AFD" w:rsidRDefault="00906AFD" w:rsidP="00906AFD">
      <w:r>
        <w:t>Vehicle 1: Route=[0, 21, 17, 18, 19, 26, 0], Distance=174.34, RemCap=398.0</w:t>
      </w:r>
    </w:p>
    <w:p w14:paraId="4902010A" w14:textId="77777777" w:rsidR="00906AFD" w:rsidRDefault="00906AFD" w:rsidP="00906AFD">
      <w:r>
        <w:t>Total vehicle waiting time   = 0.00</w:t>
      </w:r>
    </w:p>
    <w:p w14:paraId="6CEEB951" w14:textId="77777777" w:rsidR="00906AFD" w:rsidRDefault="00906AFD" w:rsidP="00906AFD">
      <w:r>
        <w:t>Total customer waiting time  = 10357.99</w:t>
      </w:r>
    </w:p>
    <w:p w14:paraId="1D484CB8" w14:textId="77777777" w:rsidR="00906AFD" w:rsidRDefault="00906AFD" w:rsidP="00906AFD">
      <w:r>
        <w:t>--------------------------------------------------</w:t>
      </w:r>
    </w:p>
    <w:p w14:paraId="79B3DEB8" w14:textId="77777777" w:rsidR="00906AFD" w:rsidRDefault="00906AFD" w:rsidP="00906AFD">
      <w:r>
        <w:t>Ep 4/50 | Reward 2632.16 | Loss 89571591.02 | Dist 521.81 | Vehl 2</w:t>
      </w:r>
    </w:p>
    <w:p w14:paraId="04743BAC" w14:textId="77777777" w:rsidR="00906AFD" w:rsidRDefault="00906AFD" w:rsidP="00906AFD">
      <w:r>
        <w:t>Vehicle 0: Route=[0, 30, 13, 16, 19, 1, 3, 4, 2, 5, 14, 20, 6, 7, 22, 21, 8, 15, 9, 28, 29, 10, 12, 0], Distance=281.66, RemCap=101.0</w:t>
      </w:r>
    </w:p>
    <w:p w14:paraId="7A21EEA7" w14:textId="77777777" w:rsidR="00906AFD" w:rsidRDefault="00906AFD" w:rsidP="00906AFD">
      <w:r>
        <w:t>Vehicle 1: Route=[0, 27, 24, 11, 26, 18, 25, 17, 23, 0], Distance=240.16, RemCap=341.0</w:t>
      </w:r>
    </w:p>
    <w:p w14:paraId="02CD6D37" w14:textId="77777777" w:rsidR="00906AFD" w:rsidRDefault="00906AFD" w:rsidP="00906AFD">
      <w:r>
        <w:t>Total vehicle waiting time   = 0.00</w:t>
      </w:r>
    </w:p>
    <w:p w14:paraId="1DE383DD" w14:textId="77777777" w:rsidR="00906AFD" w:rsidRDefault="00906AFD" w:rsidP="00906AFD">
      <w:r>
        <w:t>Total customer waiting time  = 11018.87</w:t>
      </w:r>
    </w:p>
    <w:p w14:paraId="3C46878F" w14:textId="77777777" w:rsidR="00906AFD" w:rsidRDefault="00906AFD" w:rsidP="00906AFD">
      <w:r>
        <w:lastRenderedPageBreak/>
        <w:t>--------------------------------------------------</w:t>
      </w:r>
    </w:p>
    <w:p w14:paraId="78CB545C" w14:textId="77777777" w:rsidR="00906AFD" w:rsidRDefault="00906AFD" w:rsidP="00906AFD">
      <w:r>
        <w:t>Ep 5/50 | Reward 2782.39 | Loss 111968868.69 | Dist 548.20 | Vehl 2</w:t>
      </w:r>
    </w:p>
    <w:p w14:paraId="2B703E57" w14:textId="77777777" w:rsidR="00906AFD" w:rsidRDefault="00906AFD" w:rsidP="00906AFD">
      <w:r>
        <w:t>Vehicle 0: Route=[0, 20, 6, 7, 5, 24, 4, 3, 1, 2, 30, 12, 8, 25, 17, 23, 9, 29, 10, 18, 13, 11, 16, 0], Distance=316.06, RemCap=110.0</w:t>
      </w:r>
    </w:p>
    <w:p w14:paraId="0C145F42" w14:textId="77777777" w:rsidR="00906AFD" w:rsidRDefault="00906AFD" w:rsidP="00906AFD">
      <w:r>
        <w:t>Vehicle 1: Route=[0, 21, 27, 22, 14, 19, 26, 15, 28, 0], Distance=232.14, RemCap=332.0</w:t>
      </w:r>
    </w:p>
    <w:p w14:paraId="04971DAE" w14:textId="77777777" w:rsidR="00906AFD" w:rsidRDefault="00906AFD" w:rsidP="00906AFD">
      <w:r>
        <w:t>Total vehicle waiting time   = 103.37</w:t>
      </w:r>
    </w:p>
    <w:p w14:paraId="345A4041" w14:textId="77777777" w:rsidR="00906AFD" w:rsidRDefault="00906AFD" w:rsidP="00906AFD">
      <w:r>
        <w:t>Total customer waiting time  = 10692.14</w:t>
      </w:r>
    </w:p>
    <w:p w14:paraId="055FBF41" w14:textId="77777777" w:rsidR="00906AFD" w:rsidRDefault="00906AFD" w:rsidP="00906AFD">
      <w:r>
        <w:t>--------------------------------------------------</w:t>
      </w:r>
    </w:p>
    <w:p w14:paraId="4538D896" w14:textId="77777777" w:rsidR="00906AFD" w:rsidRDefault="00906AFD" w:rsidP="00906AFD">
      <w:r>
        <w:t xml:space="preserve">Ep 6/50 | Reward 2875.46 | Loss 117993545.30 | </w:t>
      </w:r>
      <w:r w:rsidRPr="00A57CB9">
        <w:rPr>
          <w:highlight w:val="yellow"/>
        </w:rPr>
        <w:t>Dist 429.72 |</w:t>
      </w:r>
      <w:r>
        <w:t xml:space="preserve"> Vehl 2</w:t>
      </w:r>
    </w:p>
    <w:p w14:paraId="30D9C045" w14:textId="77777777" w:rsidR="00906AFD" w:rsidRDefault="00906AFD" w:rsidP="00906AFD">
      <w:r>
        <w:t>Vehicle 0: Route=[0, 11, 26, 16, 19, 2, 1, 3, 4, 24, 5, 14, 22, 27, 7, 6, 21, 8, 25, 17, 23, 9, 28, 10, 12, 0], Distance=286.15, RemCap=24.0</w:t>
      </w:r>
    </w:p>
    <w:p w14:paraId="2CB1DF60" w14:textId="77777777" w:rsidR="00906AFD" w:rsidRDefault="00906AFD" w:rsidP="00906AFD">
      <w:r>
        <w:t>Vehicle 1: Route=[0, 20, 30, 13, 18, 29, 15, 0], Distance=143.57, RemCap=418.0</w:t>
      </w:r>
    </w:p>
    <w:p w14:paraId="3ED32437" w14:textId="77777777" w:rsidR="00906AFD" w:rsidRDefault="00906AFD" w:rsidP="00906AFD">
      <w:r>
        <w:t>Total vehicle waiting time   = 0.00</w:t>
      </w:r>
    </w:p>
    <w:p w14:paraId="4521309D" w14:textId="77777777" w:rsidR="00906AFD" w:rsidRDefault="00906AFD" w:rsidP="00906AFD">
      <w:r>
        <w:t>Total customer waiting time  = 9098.20</w:t>
      </w:r>
    </w:p>
    <w:p w14:paraId="2552E0B0" w14:textId="77777777" w:rsidR="00906AFD" w:rsidRDefault="00906AFD" w:rsidP="00906AFD">
      <w:r>
        <w:t>--------------------------------------------------</w:t>
      </w:r>
    </w:p>
    <w:p w14:paraId="778277C2" w14:textId="77777777" w:rsidR="00906AFD" w:rsidRDefault="00906AFD" w:rsidP="00906AFD">
      <w:r>
        <w:t>Ep 7/50 | Reward 2814.74 | Loss 118145746.28 | Dist 542.03 | Vehl 2</w:t>
      </w:r>
    </w:p>
    <w:p w14:paraId="633933AD" w14:textId="77777777" w:rsidR="00906AFD" w:rsidRDefault="00906AFD" w:rsidP="00906AFD">
      <w:r>
        <w:t>Vehicle 0: Route=[0, 20, 2, 24, 1, 3, 4, 5, 6, 7, 27, 21, 8, 12, 18, 30, 13, 19, 16, 11, 26, 10, 28, 9, 15, 23, 0], Distance=342.52, RemCap=27.0</w:t>
      </w:r>
    </w:p>
    <w:p w14:paraId="24806AC3" w14:textId="77777777" w:rsidR="00906AFD" w:rsidRDefault="00906AFD" w:rsidP="00906AFD">
      <w:r>
        <w:t>Vehicle 1: Route=[0, 29, 17, 25, 14, 22, 0], Distance=199.51, RemCap=415.0</w:t>
      </w:r>
    </w:p>
    <w:p w14:paraId="6D8C786E" w14:textId="77777777" w:rsidR="00906AFD" w:rsidRDefault="00906AFD" w:rsidP="00906AFD">
      <w:r>
        <w:t>Total vehicle waiting time   = 0.00</w:t>
      </w:r>
    </w:p>
    <w:p w14:paraId="40F4F9A4" w14:textId="77777777" w:rsidR="00906AFD" w:rsidRDefault="00906AFD" w:rsidP="00906AFD">
      <w:r>
        <w:t>Total customer waiting time  = 9967.40</w:t>
      </w:r>
    </w:p>
    <w:p w14:paraId="1119CECA" w14:textId="77777777" w:rsidR="00906AFD" w:rsidRDefault="00906AFD" w:rsidP="00906AFD">
      <w:r>
        <w:t>--------------------------------------------------</w:t>
      </w:r>
    </w:p>
    <w:p w14:paraId="261ED66E" w14:textId="77777777" w:rsidR="00906AFD" w:rsidRDefault="00906AFD" w:rsidP="00906AFD">
      <w:r>
        <w:t>Ep 8/50 | Reward 2889.80 | Loss 123633489.83 | Dist 533.48 | Vehl 2</w:t>
      </w:r>
    </w:p>
    <w:p w14:paraId="0814F289" w14:textId="77777777" w:rsidR="00906AFD" w:rsidRDefault="00906AFD" w:rsidP="00906AFD">
      <w:r>
        <w:t>Vehicle 0: Route=[0, 13, 26, 11, 19, 1, 3, 4, 24, 2, 5, 14, 20, 6, 7, 21, 8, 12, 10, 29, 9, 23, 17, 15, 0], Distance=286.28, RemCap=70.0</w:t>
      </w:r>
    </w:p>
    <w:p w14:paraId="26A92A91" w14:textId="77777777" w:rsidR="00906AFD" w:rsidRDefault="00906AFD" w:rsidP="00906AFD">
      <w:r>
        <w:t>Vehicle 1: Route=[0, 27, 22, 30, 16, 28, 25, 18, 0], Distance=247.20, RemCap=372.0</w:t>
      </w:r>
    </w:p>
    <w:p w14:paraId="42D2CA60" w14:textId="77777777" w:rsidR="00906AFD" w:rsidRDefault="00906AFD" w:rsidP="00906AFD">
      <w:r>
        <w:t>Total vehicle waiting time   = 0.00</w:t>
      </w:r>
    </w:p>
    <w:p w14:paraId="2BAAAC94" w14:textId="77777777" w:rsidR="00906AFD" w:rsidRDefault="00906AFD" w:rsidP="00906AFD">
      <w:r>
        <w:t>Total customer waiting time  = 10106.57</w:t>
      </w:r>
    </w:p>
    <w:p w14:paraId="4DAB6C3A" w14:textId="77777777" w:rsidR="00906AFD" w:rsidRDefault="00906AFD" w:rsidP="00906AFD">
      <w:r>
        <w:lastRenderedPageBreak/>
        <w:t>--------------------------------------------------</w:t>
      </w:r>
    </w:p>
    <w:p w14:paraId="4463CB55" w14:textId="77777777" w:rsidR="00906AFD" w:rsidRDefault="00906AFD" w:rsidP="00906AFD">
      <w:r>
        <w:t>Ep 9/50 | Reward 2755.10 | Loss 109908685.34 | Dist 502.31 | Vehl 2</w:t>
      </w:r>
    </w:p>
    <w:p w14:paraId="437C42B0" w14:textId="77777777" w:rsidR="00906AFD" w:rsidRDefault="00906AFD" w:rsidP="00906AFD">
      <w:r>
        <w:t>Vehicle 0: Route=[0, 6, 27, 22, 7, 5, 4, 3, 1, 24, 2, 30, 19, 16, 13, 18, 12, 10, 29, 28, 9, 23, 25, 8, 21, 0], Distance=312.51, RemCap=51.0</w:t>
      </w:r>
    </w:p>
    <w:p w14:paraId="1117265E" w14:textId="77777777" w:rsidR="00906AFD" w:rsidRDefault="00906AFD" w:rsidP="00906AFD">
      <w:r>
        <w:t>Vehicle 1: Route=[0, 14, 20, 15, 17, 26, 11, 0], Distance=189.80, RemCap=391.0</w:t>
      </w:r>
    </w:p>
    <w:p w14:paraId="4027A21D" w14:textId="77777777" w:rsidR="00906AFD" w:rsidRDefault="00906AFD" w:rsidP="00906AFD">
      <w:r>
        <w:t>Total vehicle waiting time   = 0.00</w:t>
      </w:r>
    </w:p>
    <w:p w14:paraId="4B8314B1" w14:textId="77777777" w:rsidR="00906AFD" w:rsidRDefault="00906AFD" w:rsidP="00906AFD">
      <w:r>
        <w:t>Total customer waiting time  = 10842.67</w:t>
      </w:r>
    </w:p>
    <w:p w14:paraId="7EBDA230" w14:textId="77777777" w:rsidR="00906AFD" w:rsidRDefault="00906AFD" w:rsidP="00906AFD">
      <w:r>
        <w:t>--------------------------------------------------</w:t>
      </w:r>
    </w:p>
    <w:p w14:paraId="4C040E1D" w14:textId="77777777" w:rsidR="00906AFD" w:rsidRDefault="00906AFD" w:rsidP="00906AFD">
      <w:r>
        <w:t>Ep 10/50 | Reward 2900.72 | Loss 126492876.60 | Dist 523.10 | Vehl 2</w:t>
      </w:r>
    </w:p>
    <w:p w14:paraId="529E3FFB" w14:textId="77777777" w:rsidR="00906AFD" w:rsidRDefault="00906AFD" w:rsidP="00906AFD">
      <w:r>
        <w:t>Vehicle 0: Route=[0, 2, 1, 3, 4, 5, 14, 6, 7, 22, 27, 21, 8, 25, 12, 18, 13, 19, 11, 10, 29, 9, 15, 17, 23, 0], Distance=336.65, RemCap=90.0</w:t>
      </w:r>
    </w:p>
    <w:p w14:paraId="1C096B09" w14:textId="77777777" w:rsidR="00906AFD" w:rsidRDefault="00906AFD" w:rsidP="00906AFD">
      <w:r>
        <w:t>Vehicle 1: Route=[0, 28, 26, 16, 30, 20, 24, 0], Distance=186.46, RemCap=352.0</w:t>
      </w:r>
    </w:p>
    <w:p w14:paraId="305BEC7F" w14:textId="77777777" w:rsidR="00906AFD" w:rsidRDefault="00906AFD" w:rsidP="00906AFD">
      <w:r>
        <w:t>Total vehicle waiting time   = 0.00</w:t>
      </w:r>
    </w:p>
    <w:p w14:paraId="518C8EC4" w14:textId="77777777" w:rsidR="00906AFD" w:rsidRDefault="00906AFD" w:rsidP="00906AFD">
      <w:r>
        <w:t>Total customer waiting time  = 8242.28</w:t>
      </w:r>
    </w:p>
    <w:p w14:paraId="184DCBC0" w14:textId="77777777" w:rsidR="00906AFD" w:rsidRDefault="00906AFD" w:rsidP="00906AFD">
      <w:r>
        <w:t>--------------------------------------------------</w:t>
      </w:r>
    </w:p>
    <w:p w14:paraId="7B8E305B" w14:textId="77777777" w:rsidR="00906AFD" w:rsidRDefault="00906AFD" w:rsidP="00906AFD">
      <w:r>
        <w:t>Ep 11/50 | Reward 2697.52 | Loss 99852604.57 | Dist 538.40 | Vehl 2</w:t>
      </w:r>
    </w:p>
    <w:p w14:paraId="18E20853" w14:textId="77777777" w:rsidR="00906AFD" w:rsidRDefault="00906AFD" w:rsidP="00906AFD">
      <w:r>
        <w:t>Vehicle 0: Route=[0, 30, 13, 26, 19, 1, 3, 4, 2, 5, 14, 20, 6, 7, 22, 27, 8, 25, 12, 18, 10, 15, 9, 28, 29, 0], Distance=339.94, RemCap=70.0</w:t>
      </w:r>
    </w:p>
    <w:p w14:paraId="326615F8" w14:textId="77777777" w:rsidR="00906AFD" w:rsidRDefault="00906AFD" w:rsidP="00906AFD">
      <w:r>
        <w:t>Vehicle 1: Route=[0, 24, 16, 11, 23, 17, 21, 0], Distance=198.46, RemCap=372.0</w:t>
      </w:r>
    </w:p>
    <w:p w14:paraId="11659F51" w14:textId="77777777" w:rsidR="00906AFD" w:rsidRDefault="00906AFD" w:rsidP="00906AFD">
      <w:r>
        <w:t>Total vehicle waiting time   = 0.00</w:t>
      </w:r>
    </w:p>
    <w:p w14:paraId="029DA033" w14:textId="77777777" w:rsidR="00906AFD" w:rsidRDefault="00906AFD" w:rsidP="00906AFD">
      <w:r>
        <w:t>Total customer waiting time  = 10994.12</w:t>
      </w:r>
    </w:p>
    <w:p w14:paraId="741779B9" w14:textId="77777777" w:rsidR="00906AFD" w:rsidRDefault="00906AFD" w:rsidP="00906AFD">
      <w:r>
        <w:t>--------------------------------------------------</w:t>
      </w:r>
    </w:p>
    <w:p w14:paraId="43A5AD10" w14:textId="77777777" w:rsidR="00906AFD" w:rsidRDefault="00906AFD" w:rsidP="00906AFD">
      <w:r>
        <w:t>Ep 12/50 | Reward 2868.46 | Loss 117943355.82 | Dist 503.27 | Vehl 2</w:t>
      </w:r>
    </w:p>
    <w:p w14:paraId="45ED1D26" w14:textId="77777777" w:rsidR="00906AFD" w:rsidRDefault="00906AFD" w:rsidP="00906AFD">
      <w:r>
        <w:t>Vehicle 0: Route=[0, 21, 8, 25, 15, 9, 29, 10, 17, 12, 18, 13, 11, 16, 30, 1, 3, 4, 24, 2, 5, 14, 6, 7, 27, 0], Distance=311.61, RemCap=51.0</w:t>
      </w:r>
    </w:p>
    <w:p w14:paraId="34840895" w14:textId="77777777" w:rsidR="00906AFD" w:rsidRDefault="00906AFD" w:rsidP="00906AFD">
      <w:r>
        <w:t>Vehicle 1: Route=[0, 22, 20, 19, 26, 28, 23, 0], Distance=191.67, RemCap=391.0</w:t>
      </w:r>
    </w:p>
    <w:p w14:paraId="484A046F" w14:textId="77777777" w:rsidR="00906AFD" w:rsidRDefault="00906AFD" w:rsidP="00906AFD">
      <w:r>
        <w:t>Total vehicle waiting time   = 0.00</w:t>
      </w:r>
    </w:p>
    <w:p w14:paraId="5A98FB07" w14:textId="77777777" w:rsidR="00906AFD" w:rsidRDefault="00906AFD" w:rsidP="00906AFD">
      <w:r>
        <w:t>Total customer waiting time  = 10333.12</w:t>
      </w:r>
    </w:p>
    <w:p w14:paraId="39E31A2E" w14:textId="77777777" w:rsidR="00906AFD" w:rsidRDefault="00906AFD" w:rsidP="00906AFD">
      <w:r>
        <w:lastRenderedPageBreak/>
        <w:t>--------------------------------------------------</w:t>
      </w:r>
    </w:p>
    <w:p w14:paraId="587019FF" w14:textId="77777777" w:rsidR="00906AFD" w:rsidRDefault="00906AFD" w:rsidP="00906AFD">
      <w:r>
        <w:t>Ep 13/50 | Reward 3031.39 | Loss 144194396.26 | Dist 525.45 | Vehl 2</w:t>
      </w:r>
    </w:p>
    <w:p w14:paraId="5FA229D2" w14:textId="77777777" w:rsidR="00906AFD" w:rsidRDefault="00906AFD" w:rsidP="00906AFD">
      <w:r>
        <w:t>Vehicle 0: Route=[0, 12, 13, 11, 16, 19, 1, 3, 4, 5, 2, 20, 6, 7, 27, 21, 8, 25, 9, 28, 10, 17, 15, 0], Distance=314.92, RemCap=95.0</w:t>
      </w:r>
    </w:p>
    <w:p w14:paraId="6B2B437D" w14:textId="77777777" w:rsidR="00906AFD" w:rsidRDefault="00906AFD" w:rsidP="00906AFD">
      <w:r>
        <w:t>Vehicle 1: Route=[0, 22, 14, 24, 26, 29, 23, 18, 30, 0], Distance=210.53, RemCap=347.0</w:t>
      </w:r>
    </w:p>
    <w:p w14:paraId="75C90952" w14:textId="77777777" w:rsidR="00906AFD" w:rsidRDefault="00906AFD" w:rsidP="00906AFD">
      <w:r>
        <w:t>Total vehicle waiting time   = 95.33</w:t>
      </w:r>
    </w:p>
    <w:p w14:paraId="3C7772D2" w14:textId="77777777" w:rsidR="00906AFD" w:rsidRDefault="00906AFD" w:rsidP="00906AFD">
      <w:r>
        <w:t>Total customer waiting time  = 10402.33</w:t>
      </w:r>
    </w:p>
    <w:p w14:paraId="4D7CA8A5" w14:textId="77777777" w:rsidR="00906AFD" w:rsidRDefault="00906AFD" w:rsidP="00906AFD">
      <w:r>
        <w:t>--------------------------------------------------</w:t>
      </w:r>
    </w:p>
    <w:p w14:paraId="425EB149" w14:textId="77777777" w:rsidR="00906AFD" w:rsidRDefault="00906AFD" w:rsidP="00906AFD">
      <w:r>
        <w:t>Ep 14/50 | Reward 2961.96 | Loss 125499445.40 | Dist 496.99 | Vehl 2</w:t>
      </w:r>
    </w:p>
    <w:p w14:paraId="45C41436" w14:textId="77777777" w:rsidR="00906AFD" w:rsidRDefault="00906AFD" w:rsidP="00906AFD">
      <w:r>
        <w:t>Vehicle 0: Route=[0, 20, 2, 24, 1, 3, 4, 5, 14, 6, 7, 27, 21, 8, 25, 15, 9, 28, 10, 12, 18, 30, 13, 26, 16, 11, 0], Distance=310.97, RemCap=2.0</w:t>
      </w:r>
    </w:p>
    <w:p w14:paraId="0E483B87" w14:textId="77777777" w:rsidR="00906AFD" w:rsidRDefault="00906AFD" w:rsidP="00906AFD">
      <w:r>
        <w:t>Vehicle 1: Route=[0, 22, 19, 29, 23, 17, 0], Distance=186.02, RemCap=440.0</w:t>
      </w:r>
    </w:p>
    <w:p w14:paraId="042070B4" w14:textId="77777777" w:rsidR="00906AFD" w:rsidRDefault="00906AFD" w:rsidP="00906AFD">
      <w:r>
        <w:t>Total vehicle waiting time   = 0.00</w:t>
      </w:r>
    </w:p>
    <w:p w14:paraId="6B9067E1" w14:textId="77777777" w:rsidR="00906AFD" w:rsidRDefault="00906AFD" w:rsidP="00906AFD">
      <w:r>
        <w:t>Total customer waiting time  = 9545.77</w:t>
      </w:r>
    </w:p>
    <w:p w14:paraId="1DEE0F50" w14:textId="77777777" w:rsidR="00906AFD" w:rsidRDefault="00906AFD" w:rsidP="00906AFD">
      <w:r>
        <w:t>--------------------------------------------------</w:t>
      </w:r>
    </w:p>
    <w:p w14:paraId="50CE2B2E" w14:textId="77777777" w:rsidR="00906AFD" w:rsidRDefault="00906AFD" w:rsidP="00906AFD">
      <w:r>
        <w:t>Ep 15/50 | Reward 2823.82 | Loss 111904339.04 | Dist 526.25 | Vehl 2</w:t>
      </w:r>
    </w:p>
    <w:p w14:paraId="105B699E" w14:textId="77777777" w:rsidR="00906AFD" w:rsidRDefault="00906AFD" w:rsidP="00906AFD">
      <w:r>
        <w:t>Vehicle 0: Route=[0, 6, 7, 27, 22, 14, 5, 4, 3, 1, 2, 30, 13, 19, 26, 18, 12, 8, 25, 15, 17, 10, 9, 28, 29, 0], Distance=324.30, RemCap=79.0</w:t>
      </w:r>
    </w:p>
    <w:p w14:paraId="1DEF8713" w14:textId="77777777" w:rsidR="00906AFD" w:rsidRDefault="00906AFD" w:rsidP="00906AFD">
      <w:r>
        <w:t>Vehicle 1: Route=[0, 20, 24, 16, 11, 23, 21, 0], Distance=201.95, RemCap=363.0</w:t>
      </w:r>
    </w:p>
    <w:p w14:paraId="091DB1FB" w14:textId="77777777" w:rsidR="00906AFD" w:rsidRDefault="00906AFD" w:rsidP="00906AFD">
      <w:r>
        <w:t>Total vehicle waiting time   = 0.00</w:t>
      </w:r>
    </w:p>
    <w:p w14:paraId="5341A800" w14:textId="77777777" w:rsidR="00906AFD" w:rsidRDefault="00906AFD" w:rsidP="00906AFD">
      <w:r>
        <w:t>Total customer waiting time  = 9709.46</w:t>
      </w:r>
    </w:p>
    <w:p w14:paraId="18D6DC39" w14:textId="77777777" w:rsidR="00906AFD" w:rsidRDefault="00906AFD" w:rsidP="00906AFD">
      <w:r>
        <w:t>--------------------------------------------------</w:t>
      </w:r>
    </w:p>
    <w:p w14:paraId="05CB307B" w14:textId="77777777" w:rsidR="00906AFD" w:rsidRDefault="00906AFD" w:rsidP="00906AFD">
      <w:r>
        <w:t>Ep 16/50 | Reward 2907.78 | Loss 121629863.67 | Dist 499.93 | Vehl 2</w:t>
      </w:r>
    </w:p>
    <w:p w14:paraId="5F0F93E2" w14:textId="77777777" w:rsidR="00906AFD" w:rsidRDefault="00906AFD" w:rsidP="00906AFD">
      <w:r>
        <w:t>Vehicle 0: Route=[0, 20, 30, 11, 26, 16, 19, 2, 1, 3, 4, 24, 5, 14, 7, 6, 21, 8, 25, 17, 23, 9, 10, 12, 18, 0], Distance=307.27, RemCap=32.0</w:t>
      </w:r>
    </w:p>
    <w:p w14:paraId="73A91D97" w14:textId="77777777" w:rsidR="00906AFD" w:rsidRDefault="00906AFD" w:rsidP="00906AFD">
      <w:r>
        <w:t>Vehicle 1: Route=[0, 13, 29, 28, 15, 27, 22, 0], Distance=192.67, RemCap=410.0</w:t>
      </w:r>
    </w:p>
    <w:p w14:paraId="39E1178D" w14:textId="77777777" w:rsidR="00906AFD" w:rsidRDefault="00906AFD" w:rsidP="00906AFD">
      <w:r>
        <w:t>Total vehicle waiting time   = 0.00</w:t>
      </w:r>
    </w:p>
    <w:p w14:paraId="0B515311" w14:textId="77777777" w:rsidR="00906AFD" w:rsidRDefault="00906AFD" w:rsidP="00906AFD">
      <w:r>
        <w:t>Total customer waiting time  = 9746.80</w:t>
      </w:r>
    </w:p>
    <w:p w14:paraId="49EC7AA8" w14:textId="77777777" w:rsidR="00906AFD" w:rsidRDefault="00906AFD" w:rsidP="00906AFD">
      <w:r>
        <w:lastRenderedPageBreak/>
        <w:t>--------------------------------------------------</w:t>
      </w:r>
    </w:p>
    <w:p w14:paraId="102A63D0" w14:textId="77777777" w:rsidR="00906AFD" w:rsidRDefault="00906AFD" w:rsidP="00906AFD">
      <w:r>
        <w:t>Ep 17/50 | Reward 2991.61 | Loss 129968287.15 | Dist 530.62 | Vehl 2</w:t>
      </w:r>
    </w:p>
    <w:p w14:paraId="4543E1CD" w14:textId="77777777" w:rsidR="00906AFD" w:rsidRDefault="00906AFD" w:rsidP="00906AFD">
      <w:r>
        <w:t>Vehicle 0: Route=[0, 18, 11, 16, 30, 1, 3, 4, 5, 2, 20, 6, 7, 21, 8, 25, 12, 15, 17, 10, 9, 28, 0], Distance=322.48, RemCap=132.0</w:t>
      </w:r>
    </w:p>
    <w:p w14:paraId="583A5B00" w14:textId="77777777" w:rsidR="00906AFD" w:rsidRDefault="00906AFD" w:rsidP="00906AFD">
      <w:r>
        <w:t>Vehicle 1: Route=[0, 23, 29, 13, 26, 19, 24, 14, 27, 22, 0], Distance=208.13, RemCap=310.0</w:t>
      </w:r>
    </w:p>
    <w:p w14:paraId="51C1ED8F" w14:textId="77777777" w:rsidR="00906AFD" w:rsidRDefault="00906AFD" w:rsidP="00906AFD">
      <w:r>
        <w:t>Total vehicle waiting time   = 89.95</w:t>
      </w:r>
    </w:p>
    <w:p w14:paraId="17C369A2" w14:textId="77777777" w:rsidR="00906AFD" w:rsidRDefault="00906AFD" w:rsidP="00906AFD">
      <w:r>
        <w:t>Total customer waiting time  = 10383.94</w:t>
      </w:r>
    </w:p>
    <w:p w14:paraId="3EB827CB" w14:textId="77777777" w:rsidR="00906AFD" w:rsidRDefault="00906AFD" w:rsidP="00906AFD">
      <w:r>
        <w:t>--------------------------------------------------</w:t>
      </w:r>
    </w:p>
    <w:p w14:paraId="39DB7C93" w14:textId="77777777" w:rsidR="00906AFD" w:rsidRDefault="00906AFD" w:rsidP="00906AFD">
      <w:r>
        <w:t>Ep 18/50 | Reward 3014.45 | Loss 136323206.87 | Dist 443.35 | Vehl 2</w:t>
      </w:r>
    </w:p>
    <w:p w14:paraId="3446E779" w14:textId="77777777" w:rsidR="00906AFD" w:rsidRDefault="00906AFD" w:rsidP="00906AFD">
      <w:r>
        <w:t>Vehicle 0: Route=[0, 30, 2, 1, 3, 4, 5, 20, 6, 7, 27, 21, 8, 25, 15, 17, 23, 9, 28, 29, 10, 12, 18, 13, 19, 26, 11, 0], Distance=309.40, RemCap=52.0</w:t>
      </w:r>
    </w:p>
    <w:p w14:paraId="1F2ADF28" w14:textId="77777777" w:rsidR="00906AFD" w:rsidRDefault="00906AFD" w:rsidP="00906AFD">
      <w:r>
        <w:t>Vehicle 1: Route=[0, 16, 24, 14, 22, 0], Distance=133.95, RemCap=390.0</w:t>
      </w:r>
    </w:p>
    <w:p w14:paraId="4ABFBEF9" w14:textId="77777777" w:rsidR="00906AFD" w:rsidRDefault="00906AFD" w:rsidP="00906AFD">
      <w:r>
        <w:t>Total vehicle waiting time   = 0.00</w:t>
      </w:r>
    </w:p>
    <w:p w14:paraId="390E2E33" w14:textId="77777777" w:rsidR="00906AFD" w:rsidRDefault="00906AFD" w:rsidP="00906AFD">
      <w:r>
        <w:t>Total customer waiting time  = 9895.87</w:t>
      </w:r>
    </w:p>
    <w:p w14:paraId="700F28E6" w14:textId="77777777" w:rsidR="00906AFD" w:rsidRDefault="00906AFD" w:rsidP="00906AFD">
      <w:r>
        <w:t>--------------------------------------------------</w:t>
      </w:r>
    </w:p>
    <w:p w14:paraId="10A0FF9C" w14:textId="77777777" w:rsidR="00906AFD" w:rsidRDefault="00906AFD" w:rsidP="00906AFD">
      <w:r>
        <w:t>Ep 19/50 | Reward 3066.12 | Loss 147916653.69 | Dist 538.73 | Vehl 2</w:t>
      </w:r>
    </w:p>
    <w:p w14:paraId="0B7AC77C" w14:textId="77777777" w:rsidR="00906AFD" w:rsidRDefault="00906AFD" w:rsidP="00906AFD">
      <w:r>
        <w:t>Vehicle 0: Route=[0, 30, 13, 26, 19, 1, 3, 4, 24, 5, 2, 20, 6, 7, 22, 21, 8, 12, 18, 10, 28, 9, 23, 17, 15, 0], Distance=305.50, RemCap=67.0</w:t>
      </w:r>
    </w:p>
    <w:p w14:paraId="0043A24A" w14:textId="77777777" w:rsidR="00906AFD" w:rsidRDefault="00906AFD" w:rsidP="00906AFD">
      <w:r>
        <w:t>Vehicle 1: Route=[0, 14, 27, 25, 29, 16, 11, 0], Distance=233.22, RemCap=375.0</w:t>
      </w:r>
    </w:p>
    <w:p w14:paraId="3DB593E0" w14:textId="77777777" w:rsidR="00906AFD" w:rsidRDefault="00906AFD" w:rsidP="00906AFD">
      <w:r>
        <w:t>Total vehicle waiting time   = 24.93</w:t>
      </w:r>
    </w:p>
    <w:p w14:paraId="79F6CB8B" w14:textId="77777777" w:rsidR="00906AFD" w:rsidRDefault="00906AFD" w:rsidP="00906AFD">
      <w:r>
        <w:t>Total customer waiting time  = 10199.62</w:t>
      </w:r>
    </w:p>
    <w:p w14:paraId="0BEB938D" w14:textId="77777777" w:rsidR="00906AFD" w:rsidRDefault="00906AFD" w:rsidP="00906AFD">
      <w:r>
        <w:t>--------------------------------------------------</w:t>
      </w:r>
    </w:p>
    <w:p w14:paraId="67884C08" w14:textId="77777777" w:rsidR="00906AFD" w:rsidRDefault="00906AFD" w:rsidP="00906AFD">
      <w:r>
        <w:t>Ep 20/50 | Reward 3009.02 | Loss 135511397.12 | Dist 498.02 | Vehl 2</w:t>
      </w:r>
    </w:p>
    <w:p w14:paraId="72D9B781" w14:textId="77777777" w:rsidR="00906AFD" w:rsidRDefault="00906AFD" w:rsidP="00906AFD">
      <w:r>
        <w:t>Vehicle 0: Route=[0, 30, 2, 1, 3, 4, 24, 5, 14, 20, 6, 7, 21, 8, 25, 15, 17, 9, 28, 10, 18, 26, 16, 19, 11, 0], Distance=304.79, RemCap=15.0</w:t>
      </w:r>
    </w:p>
    <w:p w14:paraId="2561BF95" w14:textId="77777777" w:rsidR="00906AFD" w:rsidRDefault="00906AFD" w:rsidP="00906AFD">
      <w:r>
        <w:t>Vehicle 1: Route=[0, 27, 22, 13, 12, 23, 29, 0], Distance=193.23, RemCap=427.0</w:t>
      </w:r>
    </w:p>
    <w:p w14:paraId="31FF8A60" w14:textId="77777777" w:rsidR="00906AFD" w:rsidRDefault="00906AFD" w:rsidP="00906AFD">
      <w:r>
        <w:t>Total vehicle waiting time   = 0.00</w:t>
      </w:r>
    </w:p>
    <w:p w14:paraId="336C5726" w14:textId="77777777" w:rsidR="00906AFD" w:rsidRDefault="00906AFD" w:rsidP="00906AFD">
      <w:r>
        <w:t>Total customer waiting time  = 9739.39</w:t>
      </w:r>
    </w:p>
    <w:p w14:paraId="5E581136" w14:textId="77777777" w:rsidR="00906AFD" w:rsidRDefault="00906AFD" w:rsidP="00906AFD">
      <w:r>
        <w:lastRenderedPageBreak/>
        <w:t>--------------------------------------------------</w:t>
      </w:r>
    </w:p>
    <w:p w14:paraId="73993E99" w14:textId="77777777" w:rsidR="00906AFD" w:rsidRDefault="00906AFD" w:rsidP="00906AFD">
      <w:r>
        <w:t>Ep 21/50 | Reward 2803.32 | Loss 108266662.52 | Dist 544.92 | Vehl 2</w:t>
      </w:r>
    </w:p>
    <w:p w14:paraId="590368B2" w14:textId="77777777" w:rsidR="00906AFD" w:rsidRDefault="00906AFD" w:rsidP="00906AFD">
      <w:r>
        <w:t>Vehicle 0: Route=[0, 12, 10, 29, 9, 23, 17, 8, 21, 22, 7, 6, 20, 5, 24, 4, 3, 1, 2, 30, 19, 16, 11, 0], Distance=287.09, RemCap=111.0</w:t>
      </w:r>
    </w:p>
    <w:p w14:paraId="72D44AE7" w14:textId="77777777" w:rsidR="00906AFD" w:rsidRDefault="00906AFD" w:rsidP="00906AFD">
      <w:r>
        <w:t>Vehicle 1: Route=[0, 27, 14, 13, 26, 18, 28, 25, 15, 0], Distance=257.83, RemCap=331.0</w:t>
      </w:r>
    </w:p>
    <w:p w14:paraId="554A82BE" w14:textId="77777777" w:rsidR="00906AFD" w:rsidRDefault="00906AFD" w:rsidP="00906AFD">
      <w:r>
        <w:t>Total vehicle waiting time   = 0.00</w:t>
      </w:r>
    </w:p>
    <w:p w14:paraId="2686928F" w14:textId="77777777" w:rsidR="00906AFD" w:rsidRDefault="00906AFD" w:rsidP="00906AFD">
      <w:r>
        <w:t>Total customer waiting time  = 11438.06</w:t>
      </w:r>
    </w:p>
    <w:p w14:paraId="13B14222" w14:textId="77777777" w:rsidR="00906AFD" w:rsidRDefault="00906AFD" w:rsidP="00906AFD">
      <w:r>
        <w:t>--------------------------------------------------</w:t>
      </w:r>
    </w:p>
    <w:p w14:paraId="1242BF16" w14:textId="77777777" w:rsidR="00906AFD" w:rsidRDefault="00906AFD" w:rsidP="00906AFD">
      <w:r>
        <w:t>Ep 22/50 | Reward 2954.56 | Loss 123192140.42 | Dist 546.56 | Vehl 2</w:t>
      </w:r>
    </w:p>
    <w:p w14:paraId="25A97354" w14:textId="77777777" w:rsidR="00906AFD" w:rsidRDefault="00906AFD" w:rsidP="00906AFD">
      <w:r>
        <w:t>Vehicle 0: Route=[0, 30, 1, 3, 4, 24, 2, 5, 22, 7, 6, 21, 8, 25, 15, 23, 9, 28, 26, 19, 13, 18, 10, 29, 0], Distance=341.00, RemCap=64.0</w:t>
      </w:r>
    </w:p>
    <w:p w14:paraId="70BA2A2A" w14:textId="77777777" w:rsidR="00906AFD" w:rsidRDefault="00906AFD" w:rsidP="00906AFD">
      <w:r>
        <w:t>Vehicle 1: Route=[0, 12, 17, 11, 16, 14, 27, 20, 0], Distance=205.56, RemCap=378.0</w:t>
      </w:r>
    </w:p>
    <w:p w14:paraId="30F0867E" w14:textId="77777777" w:rsidR="00906AFD" w:rsidRDefault="00906AFD" w:rsidP="00906AFD">
      <w:r>
        <w:t>Total vehicle waiting time   = 40.17</w:t>
      </w:r>
    </w:p>
    <w:p w14:paraId="166465B8" w14:textId="77777777" w:rsidR="00906AFD" w:rsidRDefault="00906AFD" w:rsidP="00906AFD">
      <w:r>
        <w:t>Total customer waiting time  = 10613.00</w:t>
      </w:r>
    </w:p>
    <w:p w14:paraId="249F046F" w14:textId="77777777" w:rsidR="00906AFD" w:rsidRDefault="00906AFD" w:rsidP="00906AFD">
      <w:r>
        <w:t>--------------------------------------------------</w:t>
      </w:r>
    </w:p>
    <w:p w14:paraId="0379DFD5" w14:textId="77777777" w:rsidR="00906AFD" w:rsidRDefault="00906AFD" w:rsidP="00906AFD">
      <w:r>
        <w:t>Ep 23/50 | Reward 3239.74 | Loss 166945202.67 | Dist 466.37 | Vehl 2</w:t>
      </w:r>
    </w:p>
    <w:p w14:paraId="758CA91F" w14:textId="77777777" w:rsidR="00906AFD" w:rsidRDefault="00906AFD" w:rsidP="00906AFD">
      <w:r>
        <w:t>Vehicle 0: Route=[0, 20, 14, 5, 2, 24, 4, 3, 1, 19, 16, 26, 13, 18, 10, 28, 9, 17, 12, 8, 21, 6, 7, 27, 22, 0], Distance=298.07, RemCap=16.0</w:t>
      </w:r>
    </w:p>
    <w:p w14:paraId="3040F3B0" w14:textId="77777777" w:rsidR="00906AFD" w:rsidRDefault="00906AFD" w:rsidP="00906AFD">
      <w:r>
        <w:t>Vehicle 1: Route=[0, 25, 15, 23, 29, 30, 11, 0], Distance=168.29, RemCap=426.0</w:t>
      </w:r>
    </w:p>
    <w:p w14:paraId="46D1704B" w14:textId="77777777" w:rsidR="00906AFD" w:rsidRDefault="00906AFD" w:rsidP="00906AFD">
      <w:r>
        <w:t>Total vehicle waiting time   = 0.00</w:t>
      </w:r>
    </w:p>
    <w:p w14:paraId="6BCDC06A" w14:textId="77777777" w:rsidR="00906AFD" w:rsidRDefault="00906AFD" w:rsidP="00906AFD">
      <w:r>
        <w:t>Total customer waiting time  = 9655.34</w:t>
      </w:r>
    </w:p>
    <w:p w14:paraId="4F5B942C" w14:textId="77777777" w:rsidR="00906AFD" w:rsidRDefault="00906AFD" w:rsidP="00906AFD">
      <w:r>
        <w:t>--------------------------------------------------</w:t>
      </w:r>
    </w:p>
    <w:p w14:paraId="07504AF5" w14:textId="77777777" w:rsidR="00906AFD" w:rsidRDefault="00906AFD" w:rsidP="00906AFD">
      <w:r>
        <w:t>Ep 24/50 | Reward 2965.05 | Loss 135007826.62 | Dist 509.08 | Vehl 2</w:t>
      </w:r>
    </w:p>
    <w:p w14:paraId="2E584CDB" w14:textId="77777777" w:rsidR="00906AFD" w:rsidRDefault="00906AFD" w:rsidP="00906AFD">
      <w:r>
        <w:t>Vehicle 0: Route=[0, 8, 25, 15, 17, 9, 28, 29, 10, 26, 16, 19, 13, 1, 3, 4, 2, 5, 14, 20, 6, 7, 27, 22, 0], Distance=300.13, RemCap=56.0</w:t>
      </w:r>
    </w:p>
    <w:p w14:paraId="0C893BB6" w14:textId="77777777" w:rsidR="00906AFD" w:rsidRDefault="00906AFD" w:rsidP="00906AFD">
      <w:r>
        <w:t>Vehicle 1: Route=[0, 21, 24, 30, 11, 18, 23, 12, 0], Distance=208.95, RemCap=386.0</w:t>
      </w:r>
    </w:p>
    <w:p w14:paraId="07C479E8" w14:textId="77777777" w:rsidR="00906AFD" w:rsidRDefault="00906AFD" w:rsidP="00906AFD">
      <w:r>
        <w:t>Total vehicle waiting time   = 0.00</w:t>
      </w:r>
    </w:p>
    <w:p w14:paraId="17856305" w14:textId="77777777" w:rsidR="00906AFD" w:rsidRDefault="00906AFD" w:rsidP="00906AFD">
      <w:r>
        <w:t>Total customer waiting time  = 9660.40</w:t>
      </w:r>
    </w:p>
    <w:p w14:paraId="733470F5" w14:textId="77777777" w:rsidR="00906AFD" w:rsidRDefault="00906AFD" w:rsidP="00906AFD">
      <w:r>
        <w:lastRenderedPageBreak/>
        <w:t>--------------------------------------------------</w:t>
      </w:r>
    </w:p>
    <w:p w14:paraId="3DDE6569" w14:textId="77777777" w:rsidR="00906AFD" w:rsidRDefault="00906AFD" w:rsidP="00906AFD">
      <w:r>
        <w:t>Ep 25/50 | Reward 3018.52 | Loss 143637835.06 | Dist 530.51 | Vehl 2</w:t>
      </w:r>
    </w:p>
    <w:p w14:paraId="17E5311B" w14:textId="77777777" w:rsidR="00906AFD" w:rsidRDefault="00906AFD" w:rsidP="00906AFD">
      <w:r>
        <w:t>Vehicle 0: Route=[0, 8, 25, 9, 29, 10, 23, 12, 18, 26, 19, 13, 30, 1, 3, 4, 24, 5, 2, 20, 6, 7, 22, 0], Distance=301.82, RemCap=100.0</w:t>
      </w:r>
    </w:p>
    <w:p w14:paraId="4E99A8FB" w14:textId="77777777" w:rsidR="00906AFD" w:rsidRDefault="00906AFD" w:rsidP="00906AFD">
      <w:r>
        <w:t>Vehicle 1: Route=[0, 14, 27, 21, 15, 17, 28, 16, 11, 0], Distance=228.69, RemCap=342.0</w:t>
      </w:r>
    </w:p>
    <w:p w14:paraId="77F48CA8" w14:textId="77777777" w:rsidR="00906AFD" w:rsidRDefault="00906AFD" w:rsidP="00906AFD">
      <w:r>
        <w:t>Total vehicle waiting time   = 30.20</w:t>
      </w:r>
    </w:p>
    <w:p w14:paraId="7BC50350" w14:textId="77777777" w:rsidR="00906AFD" w:rsidRDefault="00906AFD" w:rsidP="00906AFD">
      <w:r>
        <w:t>Total customer waiting time  = 10014.52</w:t>
      </w:r>
    </w:p>
    <w:p w14:paraId="501CFEAF" w14:textId="77777777" w:rsidR="00906AFD" w:rsidRDefault="00906AFD" w:rsidP="00906AFD">
      <w:r>
        <w:t>--------------------------------------------------</w:t>
      </w:r>
    </w:p>
    <w:p w14:paraId="03636BB3" w14:textId="77777777" w:rsidR="00906AFD" w:rsidRDefault="00906AFD" w:rsidP="00906AFD">
      <w:r>
        <w:t>Ep 26/50 | Reward 3013.51 | Loss 136060315.99 | Dist 526.42 | Vehl 2</w:t>
      </w:r>
    </w:p>
    <w:p w14:paraId="182769A0" w14:textId="77777777" w:rsidR="00906AFD" w:rsidRDefault="00906AFD" w:rsidP="00906AFD">
      <w:r>
        <w:t>Vehicle 0: Route=[0, 30, 10, 9, 23, 17, 15, 12, 8, 21, 27, 7, 6, 20, 14, 5, 2, 24, 4, 3, 1, 19, 16, 13, 11, 0], Distance=313.85, RemCap=51.0</w:t>
      </w:r>
    </w:p>
    <w:p w14:paraId="3B0BF06C" w14:textId="77777777" w:rsidR="00906AFD" w:rsidRDefault="00906AFD" w:rsidP="00906AFD">
      <w:r>
        <w:t>Vehicle 1: Route=[0, 26, 18, 29, 28, 25, 22, 0], Distance=212.57, RemCap=391.0</w:t>
      </w:r>
    </w:p>
    <w:p w14:paraId="54133C25" w14:textId="77777777" w:rsidR="00906AFD" w:rsidRDefault="00906AFD" w:rsidP="00906AFD">
      <w:r>
        <w:t>Total vehicle waiting time   = 116.09</w:t>
      </w:r>
    </w:p>
    <w:p w14:paraId="00F73A47" w14:textId="77777777" w:rsidR="00906AFD" w:rsidRDefault="00906AFD" w:rsidP="00906AFD">
      <w:r>
        <w:t>Total customer waiting time  = 11711.15</w:t>
      </w:r>
    </w:p>
    <w:p w14:paraId="27835950" w14:textId="77777777" w:rsidR="00906AFD" w:rsidRDefault="00906AFD" w:rsidP="00906AFD">
      <w:r>
        <w:t>--------------------------------------------------</w:t>
      </w:r>
    </w:p>
    <w:p w14:paraId="75060948" w14:textId="77777777" w:rsidR="00906AFD" w:rsidRDefault="00906AFD" w:rsidP="00906AFD">
      <w:r>
        <w:t>Ep 27/50 | Reward 3034.21 | Loss 135742380.53 | Dist 504.42 | Vehl 2</w:t>
      </w:r>
    </w:p>
    <w:p w14:paraId="039F15D8" w14:textId="77777777" w:rsidR="00906AFD" w:rsidRDefault="00906AFD" w:rsidP="00906AFD">
      <w:r>
        <w:t>Vehicle 0: Route=[0, 20, 2, 1, 3, 4, 24, 5, 7, 6, 21, 8, 25, 15, 17, 23, 9, 29, 10, 12, 18, 13, 19, 16, 11, 0], Distance=288.13, RemCap=61.0</w:t>
      </w:r>
    </w:p>
    <w:p w14:paraId="0915B2F3" w14:textId="77777777" w:rsidR="00906AFD" w:rsidRDefault="00906AFD" w:rsidP="00906AFD">
      <w:r>
        <w:t>Vehicle 1: Route=[0, 30, 28, 26, 14, 27, 22, 0], Distance=216.29, RemCap=381.0</w:t>
      </w:r>
    </w:p>
    <w:p w14:paraId="207EBF97" w14:textId="77777777" w:rsidR="00906AFD" w:rsidRDefault="00906AFD" w:rsidP="00906AFD">
      <w:r>
        <w:t>Total vehicle waiting time   = 0.90</w:t>
      </w:r>
    </w:p>
    <w:p w14:paraId="3988B6E2" w14:textId="77777777" w:rsidR="00906AFD" w:rsidRDefault="00906AFD" w:rsidP="00906AFD">
      <w:r>
        <w:t>Total customer waiting time  = 9889.44</w:t>
      </w:r>
    </w:p>
    <w:p w14:paraId="4CDCCA54" w14:textId="77777777" w:rsidR="00906AFD" w:rsidRDefault="00906AFD" w:rsidP="00906AFD">
      <w:r>
        <w:t>--------------------------------------------------</w:t>
      </w:r>
    </w:p>
    <w:p w14:paraId="4D4AC445" w14:textId="77777777" w:rsidR="00906AFD" w:rsidRDefault="00906AFD" w:rsidP="00906AFD">
      <w:r>
        <w:t>Ep 28/50 | Reward 2824.72 | Loss 116566336.71 | Dist 494.03 | Vehl 2</w:t>
      </w:r>
    </w:p>
    <w:p w14:paraId="4858570B" w14:textId="77777777" w:rsidR="00906AFD" w:rsidRDefault="00906AFD" w:rsidP="00906AFD">
      <w:r>
        <w:t>Vehicle 0: Route=[0, 8, 21, 27, 22, 7, 6, 20, 14, 5, 2, 24, 4, 3, 1, 30, 16, 26, 13, 18, 10, 29, 9, 12, 0], Distance=308.36, RemCap=47.0</w:t>
      </w:r>
    </w:p>
    <w:p w14:paraId="001021E2" w14:textId="77777777" w:rsidR="00906AFD" w:rsidRDefault="00906AFD" w:rsidP="00906AFD">
      <w:r>
        <w:t>Vehicle 1: Route=[0, 19, 11, 25, 15, 17, 28, 23, 0], Distance=185.67, RemCap=395.0</w:t>
      </w:r>
    </w:p>
    <w:p w14:paraId="05F08943" w14:textId="77777777" w:rsidR="00906AFD" w:rsidRDefault="00906AFD" w:rsidP="00906AFD">
      <w:r>
        <w:t>Total vehicle waiting time   = 0.00</w:t>
      </w:r>
    </w:p>
    <w:p w14:paraId="77CE7E9E" w14:textId="77777777" w:rsidR="00906AFD" w:rsidRDefault="00906AFD" w:rsidP="00906AFD">
      <w:r>
        <w:t>Total customer waiting time  = 10756.41</w:t>
      </w:r>
    </w:p>
    <w:p w14:paraId="47DC727F" w14:textId="77777777" w:rsidR="00906AFD" w:rsidRDefault="00906AFD" w:rsidP="00906AFD">
      <w:r>
        <w:lastRenderedPageBreak/>
        <w:t>--------------------------------------------------</w:t>
      </w:r>
    </w:p>
    <w:p w14:paraId="6F214694" w14:textId="77777777" w:rsidR="00906AFD" w:rsidRDefault="00906AFD" w:rsidP="00906AFD">
      <w:r>
        <w:t>Ep 29/50 | Reward 2823.70 | Loss 106605489.37 | Dist 487.31 | Vehl 2</w:t>
      </w:r>
    </w:p>
    <w:p w14:paraId="6A9D90CD" w14:textId="77777777" w:rsidR="00906AFD" w:rsidRDefault="00906AFD" w:rsidP="00906AFD">
      <w:r>
        <w:t>Vehicle 0: Route=[0, 30, 26, 11, 19, 1, 3, 4, 5, 2, 20, 6, 7, 21, 8, 25, 17, 23, 10, 29, 9, 28, 0], Distance=275.69, RemCap=119.0</w:t>
      </w:r>
    </w:p>
    <w:p w14:paraId="39C8FE30" w14:textId="77777777" w:rsidR="00906AFD" w:rsidRDefault="00906AFD" w:rsidP="00906AFD">
      <w:r>
        <w:t>Vehicle 1: Route=[0, 27, 22, 14, 24, 16, 13, 18, 12, 15, 0], Distance=211.62, RemCap=323.0</w:t>
      </w:r>
    </w:p>
    <w:p w14:paraId="6ECC389F" w14:textId="77777777" w:rsidR="00906AFD" w:rsidRDefault="00906AFD" w:rsidP="00906AFD">
      <w:r>
        <w:t>Total vehicle waiting time   = 101.09</w:t>
      </w:r>
    </w:p>
    <w:p w14:paraId="2BA52D04" w14:textId="77777777" w:rsidR="00906AFD" w:rsidRDefault="00906AFD" w:rsidP="00906AFD">
      <w:r>
        <w:t>Total customer waiting time  = 11315.85</w:t>
      </w:r>
    </w:p>
    <w:p w14:paraId="7ABCB2AA" w14:textId="77777777" w:rsidR="00906AFD" w:rsidRDefault="00906AFD" w:rsidP="00906AFD">
      <w:r>
        <w:t>--------------------------------------------------</w:t>
      </w:r>
    </w:p>
    <w:p w14:paraId="341F1726" w14:textId="77777777" w:rsidR="00906AFD" w:rsidRDefault="00906AFD" w:rsidP="00906AFD">
      <w:r>
        <w:t>Ep 30/50 | Reward 2992.75 | Loss 128396562.15 | Dist 466.17 | Vehl 2</w:t>
      </w:r>
    </w:p>
    <w:p w14:paraId="27C7DC28" w14:textId="77777777" w:rsidR="00906AFD" w:rsidRDefault="00906AFD" w:rsidP="00906AFD">
      <w:r>
        <w:t>Vehicle 0: Route=[0, 30, 13, 11, 26, 16, 1, 3, 4, 24, 5, 2, 20, 6, 7, 22, 27, 21, 8, 25, 15, 17, 10, 29, 9, 28, 0], Distance=284.93, RemCap=19.0</w:t>
      </w:r>
    </w:p>
    <w:p w14:paraId="3955ABB8" w14:textId="77777777" w:rsidR="00906AFD" w:rsidRDefault="00906AFD" w:rsidP="00906AFD">
      <w:r>
        <w:t>Vehicle 1: Route=[0, 14, 19, 18, 12, 23, 0], Distance=181.25, RemCap=423.0</w:t>
      </w:r>
    </w:p>
    <w:p w14:paraId="26A98CBC" w14:textId="77777777" w:rsidR="00906AFD" w:rsidRDefault="00906AFD" w:rsidP="00906AFD">
      <w:r>
        <w:t>Total vehicle waiting time   = 20.89</w:t>
      </w:r>
    </w:p>
    <w:p w14:paraId="5188C86F" w14:textId="77777777" w:rsidR="00906AFD" w:rsidRDefault="00906AFD" w:rsidP="00906AFD">
      <w:r>
        <w:t>Total customer waiting time  = 10147.00</w:t>
      </w:r>
    </w:p>
    <w:p w14:paraId="077E36C0" w14:textId="77777777" w:rsidR="00906AFD" w:rsidRDefault="00906AFD" w:rsidP="00906AFD">
      <w:r>
        <w:t>--------------------------------------------------</w:t>
      </w:r>
    </w:p>
    <w:p w14:paraId="100710DC" w14:textId="77777777" w:rsidR="00906AFD" w:rsidRDefault="00906AFD" w:rsidP="00906AFD">
      <w:r>
        <w:t>Ep 31/50 | Reward 2958.05 | Loss 121990515.95 | Dist 519.73 | Vehl 2</w:t>
      </w:r>
    </w:p>
    <w:p w14:paraId="7A1E88BB" w14:textId="77777777" w:rsidR="00906AFD" w:rsidRDefault="00906AFD" w:rsidP="00906AFD">
      <w:r>
        <w:t>Vehicle 0: Route=[0, 30, 13, 11, 16, 1, 3, 4, 24, 2, 5, 7, 6, 21, 8, 25, 12, 18, 10, 29, 9, 23, 15, 0], Distance=305.92, RemCap=101.0</w:t>
      </w:r>
    </w:p>
    <w:p w14:paraId="007072B6" w14:textId="77777777" w:rsidR="00906AFD" w:rsidRDefault="00906AFD" w:rsidP="00906AFD">
      <w:r>
        <w:t>Vehicle 1: Route=[0, 17, 28, 26, 19, 20, 14, 22, 27, 0], Distance=213.82, RemCap=341.0</w:t>
      </w:r>
    </w:p>
    <w:p w14:paraId="74ED5E7F" w14:textId="77777777" w:rsidR="00906AFD" w:rsidRDefault="00906AFD" w:rsidP="00906AFD">
      <w:r>
        <w:t>Total vehicle waiting time   = 120.31</w:t>
      </w:r>
    </w:p>
    <w:p w14:paraId="514F18AF" w14:textId="77777777" w:rsidR="00906AFD" w:rsidRDefault="00906AFD" w:rsidP="00906AFD">
      <w:r>
        <w:t>Total customer waiting time  = 11034.57</w:t>
      </w:r>
    </w:p>
    <w:p w14:paraId="6272E231" w14:textId="77777777" w:rsidR="00906AFD" w:rsidRDefault="00906AFD" w:rsidP="00906AFD">
      <w:r>
        <w:t>--------------------------------------------------</w:t>
      </w:r>
    </w:p>
    <w:p w14:paraId="6C5C4BDD" w14:textId="77777777" w:rsidR="00906AFD" w:rsidRDefault="00906AFD" w:rsidP="00906AFD">
      <w:r>
        <w:t>Ep 32/50 | Reward 2965.55 | Loss 128338089.31 | Dist 478.64 | Vehl 2</w:t>
      </w:r>
    </w:p>
    <w:p w14:paraId="2BD743DD" w14:textId="77777777" w:rsidR="00906AFD" w:rsidRDefault="00906AFD" w:rsidP="00906AFD">
      <w:r>
        <w:t>Vehicle 0: Route=[0, 30, 18, 10, 28, 9, 23, 17, 15, 25, 8, 21, 27, 7, 6, 5, 2, 24, 4, 3, 1, 19, 16, 11, 0], Distance=283.78, RemCap=64.0</w:t>
      </w:r>
    </w:p>
    <w:p w14:paraId="7C534262" w14:textId="77777777" w:rsidR="00906AFD" w:rsidRDefault="00906AFD" w:rsidP="00906AFD">
      <w:r>
        <w:t>Vehicle 1: Route=[0, 22, 14, 20, 13, 26, 29, 12, 0], Distance=194.86, RemCap=378.0</w:t>
      </w:r>
    </w:p>
    <w:p w14:paraId="2126A649" w14:textId="77777777" w:rsidR="00906AFD" w:rsidRDefault="00906AFD" w:rsidP="00906AFD">
      <w:r>
        <w:t>Total vehicle waiting time   = 0.00</w:t>
      </w:r>
    </w:p>
    <w:p w14:paraId="62C5FB96" w14:textId="77777777" w:rsidR="00906AFD" w:rsidRDefault="00906AFD" w:rsidP="00906AFD">
      <w:r>
        <w:t>Total customer waiting time  = 11537.08</w:t>
      </w:r>
    </w:p>
    <w:p w14:paraId="605184C1" w14:textId="77777777" w:rsidR="00906AFD" w:rsidRDefault="00906AFD" w:rsidP="00906AFD">
      <w:r>
        <w:lastRenderedPageBreak/>
        <w:t>--------------------------------------------------</w:t>
      </w:r>
    </w:p>
    <w:p w14:paraId="325EC318" w14:textId="77777777" w:rsidR="00906AFD" w:rsidRDefault="00906AFD" w:rsidP="00906AFD">
      <w:r>
        <w:t>Ep 33/50 | Reward 2932.62 | Loss 120995937.09 | Dist 520.27 | Vehl 2</w:t>
      </w:r>
    </w:p>
    <w:p w14:paraId="786F4788" w14:textId="77777777" w:rsidR="00906AFD" w:rsidRDefault="00906AFD" w:rsidP="00906AFD">
      <w:r>
        <w:t>Vehicle 0: Route=[0, 13, 19, 26, 18, 10, 29, 28, 9, 23, 25, 8, 21, 20, 2, 1, 3, 4, 5, 6, 7, 22, 27, 0], Distance=310.27, RemCap=84.0</w:t>
      </w:r>
    </w:p>
    <w:p w14:paraId="6018281C" w14:textId="77777777" w:rsidR="00906AFD" w:rsidRDefault="00906AFD" w:rsidP="00906AFD">
      <w:r>
        <w:t>Vehicle 1: Route=[0, 14, 24, 30, 12, 15, 17, 11, 16, 0], Distance=210.00, RemCap=358.0</w:t>
      </w:r>
    </w:p>
    <w:p w14:paraId="19C7B62E" w14:textId="77777777" w:rsidR="00906AFD" w:rsidRDefault="00906AFD" w:rsidP="00906AFD">
      <w:r>
        <w:t>Total vehicle waiting time   = 87.34</w:t>
      </w:r>
    </w:p>
    <w:p w14:paraId="1DA4CDCB" w14:textId="77777777" w:rsidR="00906AFD" w:rsidRDefault="00906AFD" w:rsidP="00906AFD">
      <w:r>
        <w:t>Total customer waiting time  = 11358.69</w:t>
      </w:r>
    </w:p>
    <w:p w14:paraId="5677985F" w14:textId="77777777" w:rsidR="00906AFD" w:rsidRDefault="00906AFD" w:rsidP="00906AFD">
      <w:r>
        <w:t>--------------------------------------------------</w:t>
      </w:r>
    </w:p>
    <w:p w14:paraId="451D541F" w14:textId="77777777" w:rsidR="00906AFD" w:rsidRDefault="00906AFD" w:rsidP="00906AFD">
      <w:r>
        <w:t>Ep 34/50 | Reward 2888.30 | Loss 114230813.13 | Dist 501.15 | Vehl 2</w:t>
      </w:r>
    </w:p>
    <w:p w14:paraId="1130FA6A" w14:textId="77777777" w:rsidR="00906AFD" w:rsidRDefault="00906AFD" w:rsidP="00906AFD">
      <w:r>
        <w:t>Vehicle 0: Route=[0, 30, 19, 16, 13, 18, 12, 10, 28, 9, 17, 25, 8, 21, 7, 6, 20, 2, 24, 1, 3, 4, 5, 14, 0], Distance=307.57, RemCap=42.0</w:t>
      </w:r>
    </w:p>
    <w:p w14:paraId="1F035D1F" w14:textId="77777777" w:rsidR="00906AFD" w:rsidRDefault="00906AFD" w:rsidP="00906AFD">
      <w:r>
        <w:t>Vehicle 1: Route=[0, 22, 27, 15, 23, 29, 26, 11, 0], Distance=193.58, RemCap=400.0</w:t>
      </w:r>
    </w:p>
    <w:p w14:paraId="5F1832F8" w14:textId="77777777" w:rsidR="00906AFD" w:rsidRDefault="00906AFD" w:rsidP="00906AFD">
      <w:r>
        <w:t>Total vehicle waiting time   = 0.00</w:t>
      </w:r>
    </w:p>
    <w:p w14:paraId="3E684396" w14:textId="77777777" w:rsidR="00906AFD" w:rsidRDefault="00906AFD" w:rsidP="00906AFD">
      <w:r>
        <w:t>Total customer waiting time  = 11168.08</w:t>
      </w:r>
    </w:p>
    <w:p w14:paraId="40F5B61F" w14:textId="77777777" w:rsidR="00906AFD" w:rsidRDefault="00906AFD" w:rsidP="00906AFD">
      <w:r>
        <w:t>--------------------------------------------------</w:t>
      </w:r>
    </w:p>
    <w:p w14:paraId="2D589AEE" w14:textId="77777777" w:rsidR="00906AFD" w:rsidRDefault="00906AFD" w:rsidP="00906AFD">
      <w:r>
        <w:t>Ep 35/50 | Reward 2966.63 | Loss 132391184.87 | Dist 492.67 | Vehl 2</w:t>
      </w:r>
    </w:p>
    <w:p w14:paraId="3B3C63DE" w14:textId="77777777" w:rsidR="00906AFD" w:rsidRDefault="00906AFD" w:rsidP="00906AFD">
      <w:r>
        <w:t>Vehicle 0: Route=[0, 8, 25, 17, 23, 9, 29, 10, 12, 18, 13, 26, 16, 19, 1, 3, 4, 24, 2, 5, 14, 20, 6, 7, 22, 0], Distance=292.82, RemCap=39.0</w:t>
      </w:r>
    </w:p>
    <w:p w14:paraId="16D01976" w14:textId="77777777" w:rsidR="00906AFD" w:rsidRDefault="00906AFD" w:rsidP="00906AFD">
      <w:r>
        <w:t>Vehicle 1: Route=[0, 27, 21, 15, 28, 11, 30, 0], Distance=199.85, RemCap=403.0</w:t>
      </w:r>
    </w:p>
    <w:p w14:paraId="486D873A" w14:textId="77777777" w:rsidR="00906AFD" w:rsidRDefault="00906AFD" w:rsidP="00906AFD">
      <w:r>
        <w:t>Total vehicle waiting time   = 0.00</w:t>
      </w:r>
    </w:p>
    <w:p w14:paraId="2CE9A13A" w14:textId="77777777" w:rsidR="00906AFD" w:rsidRDefault="00906AFD" w:rsidP="00906AFD">
      <w:r>
        <w:t>Total customer waiting time  = 10555.32</w:t>
      </w:r>
    </w:p>
    <w:p w14:paraId="19DAE9CA" w14:textId="77777777" w:rsidR="00906AFD" w:rsidRDefault="00906AFD" w:rsidP="00906AFD">
      <w:r>
        <w:t>--------------------------------------------------</w:t>
      </w:r>
    </w:p>
    <w:p w14:paraId="7E47BB4D" w14:textId="77777777" w:rsidR="00906AFD" w:rsidRDefault="00906AFD" w:rsidP="00906AFD">
      <w:r>
        <w:t>Ep 36/50 | Reward 3088.53 | Loss 138787715.69 | Dist 491.71 | Vehl 2</w:t>
      </w:r>
    </w:p>
    <w:p w14:paraId="20E97FC5" w14:textId="77777777" w:rsidR="00906AFD" w:rsidRDefault="00906AFD" w:rsidP="00906AFD">
      <w:r>
        <w:t>Vehicle 0: Route=[0, 12, 18, 26, 13, 30, 2, 1, 3, 4, 24, 5, 14, 6, 7, 22, 27, 21, 8, 25, 10, 29, 9, 15, 0], Distance=320.19, RemCap=61.0</w:t>
      </w:r>
    </w:p>
    <w:p w14:paraId="38D779B7" w14:textId="77777777" w:rsidR="00906AFD" w:rsidRDefault="00906AFD" w:rsidP="00906AFD">
      <w:r>
        <w:t>Vehicle 1: Route=[0, 20, 17, 23, 28, 11, 19, 16, 0], Distance=171.52, RemCap=381.0</w:t>
      </w:r>
    </w:p>
    <w:p w14:paraId="3D653075" w14:textId="77777777" w:rsidR="00906AFD" w:rsidRDefault="00906AFD" w:rsidP="00906AFD">
      <w:r>
        <w:t>Total vehicle waiting time   = 96.27</w:t>
      </w:r>
    </w:p>
    <w:p w14:paraId="6E00BD36" w14:textId="77777777" w:rsidR="00906AFD" w:rsidRDefault="00906AFD" w:rsidP="00906AFD">
      <w:r>
        <w:t>Total customer waiting time  = 10150.26</w:t>
      </w:r>
    </w:p>
    <w:p w14:paraId="2D67B01D" w14:textId="77777777" w:rsidR="00906AFD" w:rsidRDefault="00906AFD" w:rsidP="00906AFD">
      <w:r>
        <w:lastRenderedPageBreak/>
        <w:t>--------------------------------------------------</w:t>
      </w:r>
    </w:p>
    <w:p w14:paraId="7DDC06CC" w14:textId="77777777" w:rsidR="00906AFD" w:rsidRDefault="00906AFD" w:rsidP="00906AFD">
      <w:r>
        <w:t>Ep 37/50 | Reward 3147.21 | Loss 146958511.69 | Dist 523.07 | Vehl 2</w:t>
      </w:r>
    </w:p>
    <w:p w14:paraId="7CFDBE23" w14:textId="77777777" w:rsidR="00906AFD" w:rsidRDefault="00906AFD" w:rsidP="00906AFD">
      <w:r>
        <w:t>Vehicle 0: Route=[0, 30, 13, 11, 26, 16, 1, 3, 4, 24, 2, 5, 14, 6, 7, 27, 8, 25, 15, 23, 9, 28, 10, 18, 12, 0], Distance=298.71, RemCap=39.0</w:t>
      </w:r>
    </w:p>
    <w:p w14:paraId="2D7432A3" w14:textId="77777777" w:rsidR="00906AFD" w:rsidRDefault="00906AFD" w:rsidP="00906AFD">
      <w:r>
        <w:t>Vehicle 1: Route=[0, 19, 29, 17, 21, 20, 22, 0], Distance=224.36, RemCap=403.0</w:t>
      </w:r>
    </w:p>
    <w:p w14:paraId="5DC75CAC" w14:textId="77777777" w:rsidR="00906AFD" w:rsidRDefault="00906AFD" w:rsidP="00906AFD">
      <w:r>
        <w:t>Total vehicle waiting time   = 228.75</w:t>
      </w:r>
    </w:p>
    <w:p w14:paraId="443B1AEF" w14:textId="77777777" w:rsidR="00906AFD" w:rsidRDefault="00906AFD" w:rsidP="00906AFD">
      <w:r>
        <w:t>Total customer waiting time  = 10313.21</w:t>
      </w:r>
    </w:p>
    <w:p w14:paraId="2A85249B" w14:textId="77777777" w:rsidR="00906AFD" w:rsidRDefault="00906AFD" w:rsidP="00906AFD">
      <w:r>
        <w:t>--------------------------------------------------</w:t>
      </w:r>
    </w:p>
    <w:p w14:paraId="50DA29B8" w14:textId="77777777" w:rsidR="00906AFD" w:rsidRDefault="00906AFD" w:rsidP="00906AFD">
      <w:r>
        <w:t>Ep 38/50 | Reward 3026.48 | Loss 137821759.81 | Dist 518.48 | Vehl 2</w:t>
      </w:r>
    </w:p>
    <w:p w14:paraId="5C7F68C2" w14:textId="77777777" w:rsidR="00906AFD" w:rsidRDefault="00906AFD" w:rsidP="00906AFD">
      <w:r>
        <w:t>Vehicle 0: Route=[0, 5, 4, 3, 1, 24, 2, 30, 13, 19, 16, 11, 26, 29, 9, 23, 10, 12, 8, 21, 6, 7, 27, 22, 0], Distance=306.16, RemCap=70.0</w:t>
      </w:r>
    </w:p>
    <w:p w14:paraId="1EE2D06B" w14:textId="77777777" w:rsidR="00906AFD" w:rsidRDefault="00906AFD" w:rsidP="00906AFD">
      <w:r>
        <w:t>Vehicle 1: Route=[0, 20, 14, 18, 28, 17, 25, 15, 0], Distance=212.32, RemCap=372.0</w:t>
      </w:r>
    </w:p>
    <w:p w14:paraId="7E624899" w14:textId="77777777" w:rsidR="00906AFD" w:rsidRDefault="00906AFD" w:rsidP="00906AFD">
      <w:r>
        <w:t>Total vehicle waiting time   = 0.00</w:t>
      </w:r>
    </w:p>
    <w:p w14:paraId="1B880A79" w14:textId="77777777" w:rsidR="00906AFD" w:rsidRDefault="00906AFD" w:rsidP="00906AFD">
      <w:r>
        <w:t>Total customer waiting time  = 9621.67</w:t>
      </w:r>
    </w:p>
    <w:p w14:paraId="4D068538" w14:textId="77777777" w:rsidR="00906AFD" w:rsidRDefault="00906AFD" w:rsidP="00906AFD">
      <w:r>
        <w:t>--------------------------------------------------</w:t>
      </w:r>
    </w:p>
    <w:p w14:paraId="0E319734" w14:textId="77777777" w:rsidR="00906AFD" w:rsidRDefault="00906AFD" w:rsidP="00906AFD">
      <w:r>
        <w:t>Ep 39/50 | Reward 2757.75 | Loss 99849471.19 | Dist 485.81 | Vehl 2</w:t>
      </w:r>
    </w:p>
    <w:p w14:paraId="1F8261E9" w14:textId="77777777" w:rsidR="00906AFD" w:rsidRDefault="00906AFD" w:rsidP="00906AFD">
      <w:r>
        <w:t>Vehicle 0: Route=[0, 20, 14, 5, 2, 24, 4, 3, 1, 30, 19, 26, 10, 28, 9, 23, 17, 15, 12, 8, 21, 27, 6, 7, 22, 0], Distance=314.43, RemCap=51.0</w:t>
      </w:r>
    </w:p>
    <w:p w14:paraId="67F2EE13" w14:textId="77777777" w:rsidR="00906AFD" w:rsidRDefault="00906AFD" w:rsidP="00906AFD">
      <w:r>
        <w:t>Vehicle 1: Route=[0, 25, 29, 16, 11, 13, 18, 0], Distance=171.38, RemCap=391.0</w:t>
      </w:r>
    </w:p>
    <w:p w14:paraId="6DA44536" w14:textId="77777777" w:rsidR="00906AFD" w:rsidRDefault="00906AFD" w:rsidP="00906AFD">
      <w:r>
        <w:t>Total vehicle waiting time   = 0.00</w:t>
      </w:r>
    </w:p>
    <w:p w14:paraId="5200218D" w14:textId="77777777" w:rsidR="00906AFD" w:rsidRDefault="00906AFD" w:rsidP="00906AFD">
      <w:r>
        <w:t>Total customer waiting time  = 10914.87</w:t>
      </w:r>
    </w:p>
    <w:p w14:paraId="6A13FEA7" w14:textId="77777777" w:rsidR="00906AFD" w:rsidRDefault="00906AFD" w:rsidP="00906AFD">
      <w:r>
        <w:t>--------------------------------------------------</w:t>
      </w:r>
    </w:p>
    <w:p w14:paraId="1C1D441B" w14:textId="77777777" w:rsidR="00906AFD" w:rsidRDefault="00906AFD" w:rsidP="00906AFD">
      <w:r>
        <w:t>Ep 40/50 | Reward 2871.51 | Loss 110649973.43 | Dist 507.25 | Vehl 2</w:t>
      </w:r>
    </w:p>
    <w:p w14:paraId="29CA87D1" w14:textId="77777777" w:rsidR="00906AFD" w:rsidRDefault="00906AFD" w:rsidP="00906AFD">
      <w:r>
        <w:t>Vehicle 0: Route=[0, 21, 8, 25, 15, 17, 9, 10, 12, 18, 13, 11, 26, 16, 30, 1, 3, 4, 24, 2, 5, 14, 6, 7, 22, 0], Distance=305.34, RemCap=41.0</w:t>
      </w:r>
    </w:p>
    <w:p w14:paraId="59C925C1" w14:textId="77777777" w:rsidR="00906AFD" w:rsidRDefault="00906AFD" w:rsidP="00906AFD">
      <w:r>
        <w:t>Vehicle 1: Route=[0, 27, 20, 19, 23, 28, 29, 0], Distance=201.90, RemCap=401.0</w:t>
      </w:r>
    </w:p>
    <w:p w14:paraId="14BA4C3C" w14:textId="77777777" w:rsidR="00906AFD" w:rsidRDefault="00906AFD" w:rsidP="00906AFD">
      <w:r>
        <w:t>Total vehicle waiting time   = 2.89</w:t>
      </w:r>
    </w:p>
    <w:p w14:paraId="4A0B5B95" w14:textId="77777777" w:rsidR="00906AFD" w:rsidRDefault="00906AFD" w:rsidP="00906AFD">
      <w:r>
        <w:t>Total customer waiting time  = 9668.09</w:t>
      </w:r>
    </w:p>
    <w:p w14:paraId="30C54F67" w14:textId="77777777" w:rsidR="00906AFD" w:rsidRDefault="00906AFD" w:rsidP="00906AFD">
      <w:r>
        <w:lastRenderedPageBreak/>
        <w:t>--------------------------------------------------</w:t>
      </w:r>
    </w:p>
    <w:p w14:paraId="1C83E7F4" w14:textId="77777777" w:rsidR="00906AFD" w:rsidRDefault="00906AFD" w:rsidP="00906AFD">
      <w:r>
        <w:t>Ep 41/50 | Reward 2806.84 | Loss 99922444.02 | Dist 504.48 | Vehl 2</w:t>
      </w:r>
    </w:p>
    <w:p w14:paraId="0B6644B3" w14:textId="77777777" w:rsidR="00906AFD" w:rsidRDefault="00906AFD" w:rsidP="00906AFD">
      <w:r>
        <w:t>Vehicle 0: Route=[0, 8, 25, 15, 17, 9, 29, 10, 26, 16, 11, 13, 30, 1, 3, 4, 24, 2, 5, 14, 20, 6, 7, 27, 22, 0], Distance=302.14, RemCap=37.0</w:t>
      </w:r>
    </w:p>
    <w:p w14:paraId="6D663E52" w14:textId="77777777" w:rsidR="00906AFD" w:rsidRDefault="00906AFD" w:rsidP="00906AFD">
      <w:r>
        <w:t>Vehicle 1: Route=[0, 21, 19, 18, 12, 23, 28, 0], Distance=202.34, RemCap=405.0</w:t>
      </w:r>
    </w:p>
    <w:p w14:paraId="0671D1F1" w14:textId="77777777" w:rsidR="00906AFD" w:rsidRDefault="00906AFD" w:rsidP="00906AFD">
      <w:r>
        <w:t>Total vehicle waiting time   = 0.00</w:t>
      </w:r>
    </w:p>
    <w:p w14:paraId="578FD1A8" w14:textId="77777777" w:rsidR="00906AFD" w:rsidRDefault="00906AFD" w:rsidP="00906AFD">
      <w:r>
        <w:t>Total customer waiting time  = 9361.44</w:t>
      </w:r>
    </w:p>
    <w:p w14:paraId="436B0255" w14:textId="77777777" w:rsidR="00906AFD" w:rsidRDefault="00906AFD" w:rsidP="00906AFD">
      <w:r>
        <w:t>--------------------------------------------------</w:t>
      </w:r>
    </w:p>
    <w:p w14:paraId="7B454AB8" w14:textId="77777777" w:rsidR="00906AFD" w:rsidRDefault="00906AFD" w:rsidP="00906AFD">
      <w:r>
        <w:t>Ep 42/50 | Reward 3059.33 | Loss 138515045.14 | Dist 473.67 | Vehl 2</w:t>
      </w:r>
    </w:p>
    <w:p w14:paraId="2C507EDD" w14:textId="77777777" w:rsidR="00906AFD" w:rsidRDefault="00906AFD" w:rsidP="00906AFD">
      <w:r>
        <w:t>Vehicle 0: Route=[0, 13, 11, 16, 19, 1, 3, 4, 24, 2, 5, 14, 20, 6, 7, 22, 27, 21, 8, 15, 17, 9, 28, 29, 10, 18, 12, 0], Distance=308.42, RemCap=16.0</w:t>
      </w:r>
    </w:p>
    <w:p w14:paraId="271FAE3E" w14:textId="77777777" w:rsidR="00906AFD" w:rsidRDefault="00906AFD" w:rsidP="00906AFD">
      <w:r>
        <w:t>Vehicle 1: Route=[0, 30, 26, 25, 23, 0], Distance=165.25, RemCap=426.0</w:t>
      </w:r>
    </w:p>
    <w:p w14:paraId="056C3EB8" w14:textId="77777777" w:rsidR="00906AFD" w:rsidRDefault="00906AFD" w:rsidP="00906AFD">
      <w:r>
        <w:t>Total vehicle waiting time   = 20.14</w:t>
      </w:r>
    </w:p>
    <w:p w14:paraId="24AEC32E" w14:textId="77777777" w:rsidR="00906AFD" w:rsidRDefault="00906AFD" w:rsidP="00906AFD">
      <w:r>
        <w:t>Total customer waiting time  = 9009.29</w:t>
      </w:r>
    </w:p>
    <w:p w14:paraId="5F82873D" w14:textId="77777777" w:rsidR="00906AFD" w:rsidRDefault="00906AFD" w:rsidP="00906AFD">
      <w:r>
        <w:t>--------------------------------------------------</w:t>
      </w:r>
    </w:p>
    <w:p w14:paraId="2D8B0C99" w14:textId="77777777" w:rsidR="00906AFD" w:rsidRDefault="00906AFD" w:rsidP="00906AFD">
      <w:r>
        <w:t>Ep 43/50 | Reward 2908.80 | Loss 120808661.43 | Dist 506.50 | Vehl 2</w:t>
      </w:r>
    </w:p>
    <w:p w14:paraId="4A6F1077" w14:textId="77777777" w:rsidR="00906AFD" w:rsidRDefault="00906AFD" w:rsidP="00906AFD">
      <w:r>
        <w:t>Vehicle 0: Route=[0, 20, 2, 1, 3, 4, 5, 14, 22, 7, 6, 21, 8, 25, 15, 17, 9, 28, 29, 10, 12, 18, 30, 13, 19, 16, 11, 0], Distance=309.58, RemCap=42.0</w:t>
      </w:r>
    </w:p>
    <w:p w14:paraId="21D778A1" w14:textId="77777777" w:rsidR="00906AFD" w:rsidRDefault="00906AFD" w:rsidP="00906AFD">
      <w:r>
        <w:t>Vehicle 1: Route=[0, 27, 24, 26, 23, 0], Distance=196.92, RemCap=400.0</w:t>
      </w:r>
    </w:p>
    <w:p w14:paraId="623B7255" w14:textId="77777777" w:rsidR="00906AFD" w:rsidRDefault="00906AFD" w:rsidP="00906AFD">
      <w:r>
        <w:t>Total vehicle waiting time   = 0.00</w:t>
      </w:r>
    </w:p>
    <w:p w14:paraId="1D9E0969" w14:textId="77777777" w:rsidR="00906AFD" w:rsidRDefault="00906AFD" w:rsidP="00906AFD">
      <w:r>
        <w:t>Total customer waiting time  = 9193.16</w:t>
      </w:r>
    </w:p>
    <w:p w14:paraId="52DBD583" w14:textId="77777777" w:rsidR="00906AFD" w:rsidRDefault="00906AFD" w:rsidP="00906AFD">
      <w:r>
        <w:t>--------------------------------------------------</w:t>
      </w:r>
    </w:p>
    <w:p w14:paraId="569AF0A9" w14:textId="77777777" w:rsidR="00906AFD" w:rsidRDefault="00906AFD" w:rsidP="00906AFD">
      <w:r>
        <w:t>Ep 44/50 | Reward 2928.61 | Loss 126655276.72 | Dist 477.71 | Vehl 2</w:t>
      </w:r>
    </w:p>
    <w:p w14:paraId="110F56B8" w14:textId="77777777" w:rsidR="00906AFD" w:rsidRDefault="00906AFD" w:rsidP="00906AFD">
      <w:r>
        <w:t>Vehicle 0: Route=[0, 20, 2, 5, 24, 4, 3, 1, 19, 16, 11, 26, 18, 10, 29, 28, 9, 23, 17, 15, 8, 21, 6, 7, 14, 0], Distance=289.52, RemCap=29.0</w:t>
      </w:r>
    </w:p>
    <w:p w14:paraId="147E83B9" w14:textId="77777777" w:rsidR="00906AFD" w:rsidRDefault="00906AFD" w:rsidP="00906AFD">
      <w:r>
        <w:t>Vehicle 1: Route=[0, 30, 13, 12, 25, 22, 27, 0], Distance=188.19, RemCap=413.0</w:t>
      </w:r>
    </w:p>
    <w:p w14:paraId="5490107F" w14:textId="77777777" w:rsidR="00906AFD" w:rsidRDefault="00906AFD" w:rsidP="00906AFD">
      <w:r>
        <w:t>Total vehicle waiting time   = 0.00</w:t>
      </w:r>
    </w:p>
    <w:p w14:paraId="35D5AC22" w14:textId="77777777" w:rsidR="00906AFD" w:rsidRDefault="00906AFD" w:rsidP="00906AFD">
      <w:r>
        <w:t>Total customer waiting time  = 9687.24</w:t>
      </w:r>
    </w:p>
    <w:p w14:paraId="61395F94" w14:textId="77777777" w:rsidR="00906AFD" w:rsidRDefault="00906AFD" w:rsidP="00906AFD">
      <w:r>
        <w:lastRenderedPageBreak/>
        <w:t>--------------------------------------------------</w:t>
      </w:r>
    </w:p>
    <w:p w14:paraId="711498B0" w14:textId="77777777" w:rsidR="00906AFD" w:rsidRDefault="00906AFD" w:rsidP="00906AFD">
      <w:r>
        <w:t>Ep 45/50 | Reward 2880.87 | Loss 116661374.73 | Dist 513.14 | Vehl 2</w:t>
      </w:r>
    </w:p>
    <w:p w14:paraId="3E3295AB" w14:textId="77777777" w:rsidR="00906AFD" w:rsidRDefault="00906AFD" w:rsidP="00906AFD">
      <w:r>
        <w:t>Vehicle 0: Route=[0, 6, 7, 27, 22, 14, 5, 4, 3, 1, 24, 2, 30, 18, 12, 8, 25, 15, 17, 10, 9, 28, 26, 11, 13, 0], Distance=324.76, RemCap=59.0</w:t>
      </w:r>
    </w:p>
    <w:p w14:paraId="35A4932B" w14:textId="77777777" w:rsidR="00906AFD" w:rsidRDefault="00906AFD" w:rsidP="00906AFD">
      <w:r>
        <w:t>Vehicle 1: Route=[0, 19, 16, 29, 23, 21, 20, 0], Distance=188.39, RemCap=383.0</w:t>
      </w:r>
    </w:p>
    <w:p w14:paraId="05AEAE7E" w14:textId="77777777" w:rsidR="00906AFD" w:rsidRDefault="00906AFD" w:rsidP="00906AFD">
      <w:r>
        <w:t>Total vehicle waiting time   = 19.58</w:t>
      </w:r>
    </w:p>
    <w:p w14:paraId="1968D165" w14:textId="77777777" w:rsidR="00906AFD" w:rsidRDefault="00906AFD" w:rsidP="00906AFD">
      <w:r>
        <w:t>Total customer waiting time  = 10904.23</w:t>
      </w:r>
    </w:p>
    <w:p w14:paraId="6535DD51" w14:textId="77777777" w:rsidR="00906AFD" w:rsidRDefault="00906AFD" w:rsidP="00906AFD">
      <w:r>
        <w:t>--------------------------------------------------</w:t>
      </w:r>
    </w:p>
    <w:p w14:paraId="5E784D28" w14:textId="77777777" w:rsidR="00906AFD" w:rsidRDefault="00906AFD" w:rsidP="00906AFD">
      <w:r>
        <w:t>Ep 46/50 | Reward 2753.87 | Loss 104726497.07 | Dist 522.82 | Vehl 2</w:t>
      </w:r>
    </w:p>
    <w:p w14:paraId="4834E47A" w14:textId="77777777" w:rsidR="00906AFD" w:rsidRDefault="00906AFD" w:rsidP="00906AFD">
      <w:r>
        <w:t>Vehicle 0: Route=[0, 6, 7, 27, 14, 5, 4, 3, 1, 24, 2, 20, 30, 16, 13, 12, 10, 28, 9, 23, 15, 25, 8, 21, 0], Distance=322.50, RemCap=46.0</w:t>
      </w:r>
    </w:p>
    <w:p w14:paraId="302DFA35" w14:textId="77777777" w:rsidR="00906AFD" w:rsidRDefault="00906AFD" w:rsidP="00906AFD">
      <w:r>
        <w:t>Vehicle 1: Route=[0, 22, 17, 29, 18, 19, 11, 26, 0], Distance=200.32, RemCap=396.0</w:t>
      </w:r>
    </w:p>
    <w:p w14:paraId="6EE48D95" w14:textId="77777777" w:rsidR="00906AFD" w:rsidRDefault="00906AFD" w:rsidP="00906AFD">
      <w:r>
        <w:t>Total vehicle waiting time   = 0.00</w:t>
      </w:r>
    </w:p>
    <w:p w14:paraId="51186E29" w14:textId="77777777" w:rsidR="00906AFD" w:rsidRDefault="00906AFD" w:rsidP="00906AFD">
      <w:r>
        <w:t>Total customer waiting time  = 11257.84</w:t>
      </w:r>
    </w:p>
    <w:p w14:paraId="3146FD6D" w14:textId="77777777" w:rsidR="00906AFD" w:rsidRDefault="00906AFD" w:rsidP="00906AFD">
      <w:r>
        <w:t>--------------------------------------------------</w:t>
      </w:r>
    </w:p>
    <w:p w14:paraId="0B7512F8" w14:textId="77777777" w:rsidR="00906AFD" w:rsidRDefault="00906AFD" w:rsidP="00906AFD">
      <w:r>
        <w:t>Ep 47/50 | Reward 2816.84 | Loss 104712659.78 | Dist 496.77 | Vehl 2</w:t>
      </w:r>
    </w:p>
    <w:p w14:paraId="25657BCD" w14:textId="77777777" w:rsidR="00906AFD" w:rsidRDefault="00906AFD" w:rsidP="00906AFD">
      <w:r>
        <w:t>Vehicle 0: Route=[0, 30, 13, 19, 16, 11, 26, 12, 10, 29, 28, 9, 17, 25, 8, 21, 20, 2, 1, 3, 4, 5, 6, 7, 22, 27, 0], Distance=324.94, RemCap=46.0</w:t>
      </w:r>
    </w:p>
    <w:p w14:paraId="414B3ACB" w14:textId="77777777" w:rsidR="00906AFD" w:rsidRDefault="00906AFD" w:rsidP="00906AFD">
      <w:r>
        <w:t>Vehicle 1: Route=[0, 15, 23, 18, 14, 24, 0], Distance=171.82, RemCap=396.0</w:t>
      </w:r>
    </w:p>
    <w:p w14:paraId="7E1B56FB" w14:textId="77777777" w:rsidR="00906AFD" w:rsidRDefault="00906AFD" w:rsidP="00906AFD">
      <w:r>
        <w:t>Total vehicle waiting time   = 0.00</w:t>
      </w:r>
    </w:p>
    <w:p w14:paraId="79E4E832" w14:textId="77777777" w:rsidR="00906AFD" w:rsidRDefault="00906AFD" w:rsidP="00906AFD">
      <w:r>
        <w:t>Total customer waiting time  = 9766.78</w:t>
      </w:r>
    </w:p>
    <w:p w14:paraId="5DACC0AC" w14:textId="77777777" w:rsidR="00906AFD" w:rsidRDefault="00906AFD" w:rsidP="00906AFD">
      <w:r>
        <w:t>--------------------------------------------------</w:t>
      </w:r>
    </w:p>
    <w:p w14:paraId="47685FB9" w14:textId="77777777" w:rsidR="00906AFD" w:rsidRDefault="00906AFD" w:rsidP="00906AFD">
      <w:r>
        <w:t>Ep 48/50 | Reward 2983.87 | Loss 122103519.96 | Dist 507.73 | Vehl 2</w:t>
      </w:r>
    </w:p>
    <w:p w14:paraId="0A2D22DD" w14:textId="77777777" w:rsidR="00906AFD" w:rsidRDefault="00906AFD" w:rsidP="00906AFD">
      <w:r>
        <w:t>Vehicle 0: Route=[0, 6, 7, 27, 8, 25, 15, 17, 9, 29, 10, 12, 18, 26, 11, 16, 19, 1, 3, 4, 24, 5, 2, 30, 0], Distance=289.26, RemCap=79.0</w:t>
      </w:r>
    </w:p>
    <w:p w14:paraId="009F25EC" w14:textId="77777777" w:rsidR="00906AFD" w:rsidRDefault="00906AFD" w:rsidP="00906AFD">
      <w:r>
        <w:t>Vehicle 1: Route=[0, 21, 22, 14, 20, 13, 23, 28, 0], Distance=218.47, RemCap=363.0</w:t>
      </w:r>
    </w:p>
    <w:p w14:paraId="747E7399" w14:textId="77777777" w:rsidR="00906AFD" w:rsidRDefault="00906AFD" w:rsidP="00906AFD">
      <w:r>
        <w:t>Total vehicle waiting time   = 36.69</w:t>
      </w:r>
    </w:p>
    <w:p w14:paraId="32259C83" w14:textId="77777777" w:rsidR="00906AFD" w:rsidRDefault="00906AFD" w:rsidP="00906AFD">
      <w:r>
        <w:t>Total customer waiting time  = 10141.21</w:t>
      </w:r>
    </w:p>
    <w:p w14:paraId="67F20A34" w14:textId="77777777" w:rsidR="00906AFD" w:rsidRDefault="00906AFD" w:rsidP="00906AFD">
      <w:r>
        <w:lastRenderedPageBreak/>
        <w:t>--------------------------------------------------</w:t>
      </w:r>
    </w:p>
    <w:p w14:paraId="4B7E6B12" w14:textId="77777777" w:rsidR="00906AFD" w:rsidRDefault="00906AFD" w:rsidP="00906AFD">
      <w:r>
        <w:t>Ep 49/50 | Reward 2954.26 | Loss 124376686.09 | Dist 488.76 | Vehl 2</w:t>
      </w:r>
    </w:p>
    <w:p w14:paraId="4BDE66E2" w14:textId="77777777" w:rsidR="00906AFD" w:rsidRDefault="00906AFD" w:rsidP="00906AFD">
      <w:r>
        <w:t>Vehicle 0: Route=[0, 20, 2, 1, 3, 4, 24, 5, 14, 22, 27, 7, 6, 8, 12, 17, 23, 9, 28, 29, 10, 18, 30, 16, 0], Distance=303.09, RemCap=85.0</w:t>
      </w:r>
    </w:p>
    <w:p w14:paraId="2E1DC1AC" w14:textId="77777777" w:rsidR="00906AFD" w:rsidRDefault="00906AFD" w:rsidP="00906AFD">
      <w:r>
        <w:t>Vehicle 1: Route=[0, 21, 25, 15, 13, 19, 26, 11, 0], Distance=185.67, RemCap=357.0</w:t>
      </w:r>
    </w:p>
    <w:p w14:paraId="469BA798" w14:textId="77777777" w:rsidR="00906AFD" w:rsidRDefault="00906AFD" w:rsidP="00906AFD">
      <w:r>
        <w:t>Total vehicle waiting time   = 68.27</w:t>
      </w:r>
    </w:p>
    <w:p w14:paraId="5C795054" w14:textId="77777777" w:rsidR="00906AFD" w:rsidRDefault="00906AFD" w:rsidP="00906AFD">
      <w:r>
        <w:t>Total customer waiting time  = 10766.93</w:t>
      </w:r>
    </w:p>
    <w:p w14:paraId="350B85C0" w14:textId="77777777" w:rsidR="00906AFD" w:rsidRDefault="00906AFD" w:rsidP="00906AFD">
      <w:r>
        <w:t>--------------------------------------------------</w:t>
      </w:r>
    </w:p>
    <w:p w14:paraId="1616EB6C" w14:textId="77777777" w:rsidR="00906AFD" w:rsidRDefault="00906AFD" w:rsidP="00906AFD">
      <w:r>
        <w:t>Ep 50/50 | Reward 2928.76 | Loss 124960774.17 | Dist 515.17 | Vehl 2</w:t>
      </w:r>
    </w:p>
    <w:p w14:paraId="08524B74" w14:textId="77777777" w:rsidR="00906AFD" w:rsidRDefault="00906AFD" w:rsidP="00906AFD">
      <w:r>
        <w:t>Vehicle 0: Route=[0, 20, 21, 6, 7, 27, 22, 14, 5, 2, 4, 3, 1, 16, 26, 11, 30, 18, 12, 8, 25, 15, 9, 28, 10, 23, 0], Distance=356.85, RemCap=42.0</w:t>
      </w:r>
    </w:p>
    <w:p w14:paraId="582563FA" w14:textId="77777777" w:rsidR="00906AFD" w:rsidRDefault="00906AFD" w:rsidP="00906AFD">
      <w:r>
        <w:t>Vehicle 1: Route=[0, 17, 29, 13, 19, 24, 0], Distance=158.32, RemCap=400.0</w:t>
      </w:r>
    </w:p>
    <w:p w14:paraId="2D79488F" w14:textId="77777777" w:rsidR="00906AFD" w:rsidRDefault="00906AFD" w:rsidP="00906AFD">
      <w:r>
        <w:t>Total vehicle waiting time   = 0.00</w:t>
      </w:r>
    </w:p>
    <w:p w14:paraId="20E16E84" w14:textId="77777777" w:rsidR="00906AFD" w:rsidRDefault="00906AFD" w:rsidP="00906AFD">
      <w:r>
        <w:t>Total customer waiting time  = 9084.06</w:t>
      </w:r>
    </w:p>
    <w:p w14:paraId="03598C42" w14:textId="77777777" w:rsidR="00906AFD" w:rsidRDefault="00906AFD" w:rsidP="00906AFD">
      <w:r>
        <w:t>--------------------------------------------------</w:t>
      </w:r>
    </w:p>
    <w:p w14:paraId="1D666C56" w14:textId="77777777" w:rsidR="00906AFD" w:rsidRDefault="00906AFD" w:rsidP="00906AFD"/>
    <w:p w14:paraId="7D56E718" w14:textId="77777777" w:rsidR="00906AFD" w:rsidRDefault="00906AFD" w:rsidP="00906AFD">
      <w:r>
        <w:t>--- Training with max_vehicles = 3 ---</w:t>
      </w:r>
    </w:p>
    <w:p w14:paraId="09EC8B58" w14:textId="77777777" w:rsidR="00906AFD" w:rsidRDefault="00906AFD" w:rsidP="00906AFD">
      <w:r>
        <w:t>Ep 1/50 | Reward 3124.36 | Loss 160746024.76 | Dist 683.19 | Vehl 3</w:t>
      </w:r>
    </w:p>
    <w:p w14:paraId="52AA59C1" w14:textId="77777777" w:rsidR="00906AFD" w:rsidRDefault="00906AFD" w:rsidP="00906AFD">
      <w:r>
        <w:t>Vehicle 0: Route=[0, 20, 6, 7, 5, 2, 24, 4, 3, 1, 30, 16, 28, 9, 10, 8, 25, 15, 17, 23, 0], Distance=326.94, RemCap=137.0</w:t>
      </w:r>
    </w:p>
    <w:p w14:paraId="6C421016" w14:textId="77777777" w:rsidR="00906AFD" w:rsidRDefault="00906AFD" w:rsidP="00906AFD">
      <w:r>
        <w:t>Vehicle 1: Route=[0, 12, 26, 11, 19, 13, 22, 0], Distance=163.02, RemCap=407.0</w:t>
      </w:r>
    </w:p>
    <w:p w14:paraId="3D700711" w14:textId="77777777" w:rsidR="00906AFD" w:rsidRDefault="00906AFD" w:rsidP="00906AFD">
      <w:r>
        <w:t>Vehicle 2: Route=[0, 29, 18, 14, 27, 21, 0], Distance=193.23, RemCap=398.0</w:t>
      </w:r>
    </w:p>
    <w:p w14:paraId="0DCBE062" w14:textId="77777777" w:rsidR="00906AFD" w:rsidRDefault="00906AFD" w:rsidP="00906AFD">
      <w:r>
        <w:t>Total vehicle waiting time   = 176.04</w:t>
      </w:r>
    </w:p>
    <w:p w14:paraId="616BD4D5" w14:textId="77777777" w:rsidR="00906AFD" w:rsidRDefault="00906AFD" w:rsidP="00906AFD">
      <w:r>
        <w:t>Total customer waiting time  = 9136.81</w:t>
      </w:r>
    </w:p>
    <w:p w14:paraId="00D0E94B" w14:textId="77777777" w:rsidR="00906AFD" w:rsidRDefault="00906AFD" w:rsidP="00906AFD">
      <w:r>
        <w:t>--------------------------------------------------</w:t>
      </w:r>
    </w:p>
    <w:p w14:paraId="699283A9" w14:textId="77777777" w:rsidR="00906AFD" w:rsidRDefault="00906AFD" w:rsidP="00906AFD">
      <w:r>
        <w:t>Ep 2/50 | Reward 3054.33 | Loss 143633044.28 | Dist 580.45 | Vehl 3</w:t>
      </w:r>
    </w:p>
    <w:p w14:paraId="34D1EB0C" w14:textId="77777777" w:rsidR="00906AFD" w:rsidRDefault="00906AFD" w:rsidP="00906AFD">
      <w:r>
        <w:t>Vehicle 0: Route=[0, 30, 10, 9, 15, 25, 8, 21, 22, 7, 6, 20, 14, 5, 2, 24, 4, 3, 1, 19, 16, 0], Distance=294.52, RemCap=89.0</w:t>
      </w:r>
    </w:p>
    <w:p w14:paraId="74330BF0" w14:textId="77777777" w:rsidR="00906AFD" w:rsidRDefault="00906AFD" w:rsidP="00906AFD">
      <w:r>
        <w:lastRenderedPageBreak/>
        <w:t>Vehicle 1: Route=[0, 27, 12, 17, 23, 29, 0], Distance=156.31, RemCap=447.0</w:t>
      </w:r>
    </w:p>
    <w:p w14:paraId="655DFB8F" w14:textId="77777777" w:rsidR="00906AFD" w:rsidRDefault="00906AFD" w:rsidP="00906AFD">
      <w:r>
        <w:t>Vehicle 2: Route=[0, 13, 11, 26, 28, 18, 0], Distance=129.62, RemCap=406.0</w:t>
      </w:r>
    </w:p>
    <w:p w14:paraId="61888313" w14:textId="77777777" w:rsidR="00906AFD" w:rsidRDefault="00906AFD" w:rsidP="00906AFD">
      <w:r>
        <w:t>Total vehicle waiting time   = 0.00</w:t>
      </w:r>
    </w:p>
    <w:p w14:paraId="4D195FD8" w14:textId="77777777" w:rsidR="00906AFD" w:rsidRDefault="00906AFD" w:rsidP="00906AFD">
      <w:r>
        <w:t>Total customer waiting time  = 8647.32</w:t>
      </w:r>
    </w:p>
    <w:p w14:paraId="617EC98B" w14:textId="77777777" w:rsidR="00906AFD" w:rsidRDefault="00906AFD" w:rsidP="00906AFD">
      <w:r>
        <w:t>--------------------------------------------------</w:t>
      </w:r>
    </w:p>
    <w:p w14:paraId="5806BECC" w14:textId="77777777" w:rsidR="00906AFD" w:rsidRDefault="00906AFD" w:rsidP="00906AFD">
      <w:r>
        <w:t>Ep 3/50 | Reward 2843.04 | Loss 124427525.55 | Dist 656.45 | Vehl 3</w:t>
      </w:r>
    </w:p>
    <w:p w14:paraId="15D28821" w14:textId="77777777" w:rsidR="00906AFD" w:rsidRDefault="00906AFD" w:rsidP="00906AFD">
      <w:r>
        <w:t>Vehicle 0: Route=[0, 18, 11, 16, 19, 30, 20, 2, 1, 3, 4, 5, 14, 6, 7, 27, 8, 25, 12, 10, 9, 23, 15, 0], Distance=333.26, RemCap=110.0</w:t>
      </w:r>
    </w:p>
    <w:p w14:paraId="48BD22AB" w14:textId="77777777" w:rsidR="00906AFD" w:rsidRDefault="00906AFD" w:rsidP="00906AFD">
      <w:r>
        <w:t>Vehicle 1: Route=[0, 24, 13, 26, 29, 21, 22, 0], Distance=225.25, RemCap=362.0</w:t>
      </w:r>
    </w:p>
    <w:p w14:paraId="1AE7DB4E" w14:textId="77777777" w:rsidR="00906AFD" w:rsidRDefault="00906AFD" w:rsidP="00906AFD">
      <w:r>
        <w:t>Vehicle 2: Route=[0, 28, 17, 0], Distance=97.93, RemCap=470.0</w:t>
      </w:r>
    </w:p>
    <w:p w14:paraId="4BD5095D" w14:textId="77777777" w:rsidR="00906AFD" w:rsidRDefault="00906AFD" w:rsidP="00906AFD">
      <w:r>
        <w:t>Total vehicle waiting time   = 0.00</w:t>
      </w:r>
    </w:p>
    <w:p w14:paraId="46D5204F" w14:textId="77777777" w:rsidR="00906AFD" w:rsidRDefault="00906AFD" w:rsidP="00906AFD">
      <w:r>
        <w:t>Total customer waiting time  = 9516.65</w:t>
      </w:r>
    </w:p>
    <w:p w14:paraId="79454346" w14:textId="77777777" w:rsidR="00906AFD" w:rsidRDefault="00906AFD" w:rsidP="00906AFD">
      <w:r>
        <w:t>--------------------------------------------------</w:t>
      </w:r>
    </w:p>
    <w:p w14:paraId="7132C6B1" w14:textId="77777777" w:rsidR="00906AFD" w:rsidRDefault="00906AFD" w:rsidP="00906AFD">
      <w:r>
        <w:t>Ep 4/50 | Reward 3182.84 | Loss 156367835.76 | Dist 572.02 | Vehl 3</w:t>
      </w:r>
    </w:p>
    <w:p w14:paraId="43FD74A7" w14:textId="77777777" w:rsidR="00906AFD" w:rsidRDefault="00906AFD" w:rsidP="00906AFD">
      <w:r>
        <w:t>Vehicle 0: Route=[0, 30, 2, 1, 3, 4, 24, 5, 14, 20, 6, 7, 27, 21, 8, 25, 9, 10, 12, 18, 13, 19, 16, 26, 11, 0], Distance=317.14, RemCap=12.0</w:t>
      </w:r>
    </w:p>
    <w:p w14:paraId="6D710A59" w14:textId="77777777" w:rsidR="00906AFD" w:rsidRDefault="00906AFD" w:rsidP="00906AFD">
      <w:r>
        <w:t>Vehicle 1: Route=[0, 29, 23, 17, 22, 0], Distance=152.69, RemCap=460.0</w:t>
      </w:r>
    </w:p>
    <w:p w14:paraId="24A6F6D0" w14:textId="77777777" w:rsidR="00906AFD" w:rsidRDefault="00906AFD" w:rsidP="00906AFD">
      <w:r>
        <w:t>Vehicle 2: Route=[0, 15, 28, 0], Distance=102.19, RemCap=470.0</w:t>
      </w:r>
    </w:p>
    <w:p w14:paraId="3457546B" w14:textId="77777777" w:rsidR="00906AFD" w:rsidRDefault="00906AFD" w:rsidP="00906AFD">
      <w:r>
        <w:t>Total vehicle waiting time   = 68.24</w:t>
      </w:r>
    </w:p>
    <w:p w14:paraId="154E51F5" w14:textId="77777777" w:rsidR="00906AFD" w:rsidRDefault="00906AFD" w:rsidP="00906AFD">
      <w:r>
        <w:t>Total customer waiting time  = 7578.80</w:t>
      </w:r>
    </w:p>
    <w:p w14:paraId="78AAE99C" w14:textId="77777777" w:rsidR="00906AFD" w:rsidRDefault="00906AFD" w:rsidP="00906AFD">
      <w:r>
        <w:t>--------------------------------------------------</w:t>
      </w:r>
    </w:p>
    <w:p w14:paraId="4FD0FC0F" w14:textId="77777777" w:rsidR="00906AFD" w:rsidRDefault="00906AFD" w:rsidP="00906AFD">
      <w:r>
        <w:t>Ep 5/50 | Reward 2846.15 | Loss 118281434.74 | Dist 646.29 | Vehl 3</w:t>
      </w:r>
    </w:p>
    <w:p w14:paraId="1F62A4FE" w14:textId="77777777" w:rsidR="00906AFD" w:rsidRDefault="00906AFD" w:rsidP="00906AFD">
      <w:r>
        <w:t>Vehicle 0: Route=[0, 12, 10, 29, 28, 9, 17, 25, 8, 6, 7, 22, 5, 4, 3, 1, 24, 2, 30, 13, 19, 26, 11, 0], Distance=290.26, RemCap=103.0</w:t>
      </w:r>
    </w:p>
    <w:p w14:paraId="26605A13" w14:textId="77777777" w:rsidR="00906AFD" w:rsidRDefault="00906AFD" w:rsidP="00906AFD">
      <w:r>
        <w:t>Vehicle 1: Route=[0, 23, 18, 20, 27, 21, 0], Distance=179.74, RemCap=409.0</w:t>
      </w:r>
    </w:p>
    <w:p w14:paraId="596C4E69" w14:textId="77777777" w:rsidR="00906AFD" w:rsidRDefault="00906AFD" w:rsidP="00906AFD">
      <w:r>
        <w:t>Vehicle 2: Route=[0, 14, 16, 15, 0], Distance=176.30, RemCap=430.0</w:t>
      </w:r>
    </w:p>
    <w:p w14:paraId="2B09053C" w14:textId="77777777" w:rsidR="00906AFD" w:rsidRDefault="00906AFD" w:rsidP="00906AFD">
      <w:r>
        <w:t>Total vehicle waiting time   = 0.00</w:t>
      </w:r>
    </w:p>
    <w:p w14:paraId="141AA8A4" w14:textId="77777777" w:rsidR="00906AFD" w:rsidRDefault="00906AFD" w:rsidP="00906AFD">
      <w:r>
        <w:lastRenderedPageBreak/>
        <w:t>Total customer waiting time  = 9065.55</w:t>
      </w:r>
    </w:p>
    <w:p w14:paraId="5DC446E3" w14:textId="77777777" w:rsidR="00906AFD" w:rsidRDefault="00906AFD" w:rsidP="00906AFD">
      <w:r>
        <w:t>--------------------------------------------------</w:t>
      </w:r>
    </w:p>
    <w:p w14:paraId="4DE04BDB" w14:textId="77777777" w:rsidR="00906AFD" w:rsidRDefault="00906AFD" w:rsidP="00906AFD">
      <w:r>
        <w:t>Ep 6/50 | Reward 2833.72 | Loss 115618425.80 | Dist 598.24 | Vehl 3</w:t>
      </w:r>
    </w:p>
    <w:p w14:paraId="30CADEC9" w14:textId="77777777" w:rsidR="00906AFD" w:rsidRDefault="00906AFD" w:rsidP="00906AFD">
      <w:r>
        <w:t>Vehicle 0: Route=[0, 30, 13, 11, 19, 1, 3, 4, 5, 2, 20, 6, 7, 21, 8, 25, 12, 18, 10, 29, 28, 9, 17, 15, 0], Distance=313.55, RemCap=112.0</w:t>
      </w:r>
    </w:p>
    <w:p w14:paraId="71D190C5" w14:textId="77777777" w:rsidR="00906AFD" w:rsidRDefault="00906AFD" w:rsidP="00906AFD">
      <w:r>
        <w:t>Vehicle 1: Route=[0, 27, 22, 14, 16, 26, 0], Distance=140.97, RemCap=380.0</w:t>
      </w:r>
    </w:p>
    <w:p w14:paraId="0FABC7E9" w14:textId="77777777" w:rsidR="00906AFD" w:rsidRDefault="00906AFD" w:rsidP="00906AFD">
      <w:r>
        <w:t>Vehicle 2: Route=[0, 23, 24, 0], Distance=143.72, RemCap=450.0</w:t>
      </w:r>
    </w:p>
    <w:p w14:paraId="4C20F050" w14:textId="77777777" w:rsidR="00906AFD" w:rsidRDefault="00906AFD" w:rsidP="00906AFD">
      <w:r>
        <w:t>Total vehicle waiting time   = 0.00</w:t>
      </w:r>
    </w:p>
    <w:p w14:paraId="26B00F85" w14:textId="77777777" w:rsidR="00906AFD" w:rsidRDefault="00906AFD" w:rsidP="00906AFD">
      <w:r>
        <w:t>Total customer waiting time  = 8141.74</w:t>
      </w:r>
    </w:p>
    <w:p w14:paraId="4B502EB8" w14:textId="77777777" w:rsidR="00906AFD" w:rsidRDefault="00906AFD" w:rsidP="00906AFD">
      <w:r>
        <w:t>--------------------------------------------------</w:t>
      </w:r>
    </w:p>
    <w:p w14:paraId="5E1D14AB" w14:textId="77777777" w:rsidR="00906AFD" w:rsidRDefault="00906AFD" w:rsidP="00906AFD">
      <w:r>
        <w:t>Ep 7/50 | Reward 2892.02 | Loss 122320463.54 | Dist 631.13 | Vehl 3</w:t>
      </w:r>
    </w:p>
    <w:p w14:paraId="1CAEDD6F" w14:textId="77777777" w:rsidR="00906AFD" w:rsidRDefault="00906AFD" w:rsidP="00906AFD">
      <w:r>
        <w:t>Vehicle 0: Route=[0, 8, 21, 27, 22, 7, 6, 5, 24, 4, 3, 1, 2, 30, 19, 26, 18, 10, 28, 9, 23, 17, 0], Distance=292.29, RemCap=99.0</w:t>
      </w:r>
    </w:p>
    <w:p w14:paraId="7B71A1B8" w14:textId="77777777" w:rsidR="00906AFD" w:rsidRDefault="00906AFD" w:rsidP="00906AFD">
      <w:r>
        <w:t>Vehicle 1: Route=[0, 13, 16, 15, 25, 0], Distance=154.49, RemCap=415.0</w:t>
      </w:r>
    </w:p>
    <w:p w14:paraId="51560B1A" w14:textId="77777777" w:rsidR="00906AFD" w:rsidRDefault="00906AFD" w:rsidP="00906AFD">
      <w:r>
        <w:t>Vehicle 2: Route=[0, 14, 20, 12, 29, 11, 0], Distance=184.34, RemCap=428.0</w:t>
      </w:r>
    </w:p>
    <w:p w14:paraId="6CF4B6A4" w14:textId="77777777" w:rsidR="00906AFD" w:rsidRDefault="00906AFD" w:rsidP="00906AFD">
      <w:r>
        <w:t>Total vehicle waiting time   = 0.00</w:t>
      </w:r>
    </w:p>
    <w:p w14:paraId="030F9563" w14:textId="77777777" w:rsidR="00906AFD" w:rsidRDefault="00906AFD" w:rsidP="00906AFD">
      <w:r>
        <w:t>Total customer waiting time  = 8836.52</w:t>
      </w:r>
    </w:p>
    <w:p w14:paraId="07E2A859" w14:textId="77777777" w:rsidR="00906AFD" w:rsidRDefault="00906AFD" w:rsidP="00906AFD">
      <w:r>
        <w:t>--------------------------------------------------</w:t>
      </w:r>
    </w:p>
    <w:p w14:paraId="1D610659" w14:textId="77777777" w:rsidR="00906AFD" w:rsidRDefault="00906AFD" w:rsidP="00906AFD">
      <w:r>
        <w:t>Ep 8/50 | Reward 2720.58 | Loss 105068248.30 | Dist 634.80 | Vehl 3</w:t>
      </w:r>
    </w:p>
    <w:p w14:paraId="2E3D4EA7" w14:textId="77777777" w:rsidR="00906AFD" w:rsidRDefault="00906AFD" w:rsidP="00906AFD">
      <w:r>
        <w:t>Vehicle 0: Route=[0, 8, 21, 27, 7, 6, 14, 5, 2, 24, 4, 3, 1, 16, 26, 13, 30, 18, 10, 28, 9, 15, 0], Distance=296.59, RemCap=59.0</w:t>
      </w:r>
    </w:p>
    <w:p w14:paraId="00FF2E75" w14:textId="77777777" w:rsidR="00906AFD" w:rsidRDefault="00906AFD" w:rsidP="00906AFD">
      <w:r>
        <w:t>Vehicle 1: Route=[0, 20, 22, 17, 23, 29, 19, 0], Distance=196.04, RemCap=421.0</w:t>
      </w:r>
    </w:p>
    <w:p w14:paraId="58A5E8CD" w14:textId="77777777" w:rsidR="00906AFD" w:rsidRDefault="00906AFD" w:rsidP="00906AFD">
      <w:r>
        <w:t>Vehicle 2: Route=[0, 11, 25, 12, 0], Distance=142.17, RemCap=462.0</w:t>
      </w:r>
    </w:p>
    <w:p w14:paraId="6FE0DBB2" w14:textId="77777777" w:rsidR="00906AFD" w:rsidRDefault="00906AFD" w:rsidP="00906AFD">
      <w:r>
        <w:t>Total vehicle waiting time   = 0.00</w:t>
      </w:r>
    </w:p>
    <w:p w14:paraId="205939D8" w14:textId="77777777" w:rsidR="00906AFD" w:rsidRDefault="00906AFD" w:rsidP="00906AFD">
      <w:r>
        <w:t>Total customer waiting time  = 9748.02</w:t>
      </w:r>
    </w:p>
    <w:p w14:paraId="1A0CE8D1" w14:textId="77777777" w:rsidR="00906AFD" w:rsidRDefault="00906AFD" w:rsidP="00906AFD">
      <w:r>
        <w:t>--------------------------------------------------</w:t>
      </w:r>
    </w:p>
    <w:p w14:paraId="7C4C4921" w14:textId="77777777" w:rsidR="00906AFD" w:rsidRDefault="00906AFD" w:rsidP="00906AFD">
      <w:r>
        <w:t>Ep 9/50 | Reward 3050.81 | Loss 134512873.95 | Dist 617.96 | Vehl 3</w:t>
      </w:r>
    </w:p>
    <w:p w14:paraId="159E6177" w14:textId="77777777" w:rsidR="00906AFD" w:rsidRDefault="00906AFD" w:rsidP="00906AFD">
      <w:r>
        <w:lastRenderedPageBreak/>
        <w:t>Vehicle 0: Route=[0, 20, 2, 1, 3, 4, 24, 5, 14, 6, 7, 27, 21, 8, 25, 23, 9, 10, 30, 19, 11, 0], Distance=294.60, RemCap=99.0</w:t>
      </w:r>
    </w:p>
    <w:p w14:paraId="780DCA0D" w14:textId="77777777" w:rsidR="00906AFD" w:rsidRDefault="00906AFD" w:rsidP="00906AFD">
      <w:r>
        <w:t>Vehicle 1: Route=[0, 13, 26, 28, 17, 12, 0], Distance=128.47, RemCap=417.0</w:t>
      </w:r>
    </w:p>
    <w:p w14:paraId="440D3AED" w14:textId="77777777" w:rsidR="00906AFD" w:rsidRDefault="00906AFD" w:rsidP="00906AFD">
      <w:r>
        <w:t>Vehicle 2: Route=[0, 15, 29, 18, 16, 22, 0], Distance=194.89, RemCap=426.0</w:t>
      </w:r>
    </w:p>
    <w:p w14:paraId="4A9A66A5" w14:textId="77777777" w:rsidR="00906AFD" w:rsidRDefault="00906AFD" w:rsidP="00906AFD">
      <w:r>
        <w:t>Total vehicle waiting time   = 242.36</w:t>
      </w:r>
    </w:p>
    <w:p w14:paraId="2060ABE6" w14:textId="77777777" w:rsidR="00906AFD" w:rsidRDefault="00906AFD" w:rsidP="00906AFD">
      <w:r>
        <w:t>Total customer waiting time  = 10024.40</w:t>
      </w:r>
    </w:p>
    <w:p w14:paraId="37AF55DF" w14:textId="77777777" w:rsidR="00906AFD" w:rsidRDefault="00906AFD" w:rsidP="00906AFD">
      <w:r>
        <w:t>--------------------------------------------------</w:t>
      </w:r>
    </w:p>
    <w:p w14:paraId="5C7E1225" w14:textId="77777777" w:rsidR="00906AFD" w:rsidRDefault="00906AFD" w:rsidP="00906AFD">
      <w:r>
        <w:t>Ep 10/50 | Reward 2771.30 | Loss 108947212.15 | Dist 662.05 | Vehl 3</w:t>
      </w:r>
    </w:p>
    <w:p w14:paraId="6B8AEFE1" w14:textId="77777777" w:rsidR="00906AFD" w:rsidRDefault="00906AFD" w:rsidP="00906AFD">
      <w:r>
        <w:t>Vehicle 0: Route=[0, 20, 6, 7, 5, 24, 4, 3, 1, 2, 19, 26, 13, 12, 8, 25, 9, 29, 10, 17, 15, 0], Distance=304.46, RemCap=123.0</w:t>
      </w:r>
    </w:p>
    <w:p w14:paraId="4C216DCB" w14:textId="77777777" w:rsidR="00906AFD" w:rsidRDefault="00906AFD" w:rsidP="00906AFD">
      <w:r>
        <w:t>Vehicle 1: Route=[0, 27, 30, 23, 28, 18, 0], Distance=181.92, RemCap=427.0</w:t>
      </w:r>
    </w:p>
    <w:p w14:paraId="397DE3AE" w14:textId="77777777" w:rsidR="00906AFD" w:rsidRDefault="00906AFD" w:rsidP="00906AFD">
      <w:r>
        <w:t>Vehicle 2: Route=[0, 11, 16, 14, 21, 22, 0], Distance=175.67, RemCap=392.0</w:t>
      </w:r>
    </w:p>
    <w:p w14:paraId="2D94695F" w14:textId="77777777" w:rsidR="00906AFD" w:rsidRDefault="00906AFD" w:rsidP="00906AFD">
      <w:r>
        <w:t>Total vehicle waiting time   = 51.43</w:t>
      </w:r>
    </w:p>
    <w:p w14:paraId="319B2F37" w14:textId="77777777" w:rsidR="00906AFD" w:rsidRDefault="00906AFD" w:rsidP="00906AFD">
      <w:r>
        <w:t>Total customer waiting time  = 10277.47</w:t>
      </w:r>
    </w:p>
    <w:p w14:paraId="296F1252" w14:textId="77777777" w:rsidR="00906AFD" w:rsidRDefault="00906AFD" w:rsidP="00906AFD">
      <w:r>
        <w:t>--------------------------------------------------</w:t>
      </w:r>
    </w:p>
    <w:p w14:paraId="251E9641" w14:textId="77777777" w:rsidR="00906AFD" w:rsidRDefault="00906AFD" w:rsidP="00906AFD">
      <w:r>
        <w:t>Ep 11/50 | Reward 3047.07 | Loss 148110758.37 | Dist 665.58 | Vehl 3</w:t>
      </w:r>
    </w:p>
    <w:p w14:paraId="2176F383" w14:textId="77777777" w:rsidR="00906AFD" w:rsidRDefault="00906AFD" w:rsidP="00906AFD">
      <w:r>
        <w:t>Vehicle 0: Route=[0, 30, 26, 19, 1, 3, 4, 24, 2, 5, 14, 7, 6, 21, 8, 12, 17, 23, 9, 28, 10, 18, 0], Distance=271.71, RemCap=96.0</w:t>
      </w:r>
    </w:p>
    <w:p w14:paraId="6B68AF65" w14:textId="77777777" w:rsidR="00906AFD" w:rsidRDefault="00906AFD" w:rsidP="00906AFD">
      <w:r>
        <w:t>Vehicle 1: Route=[0, 27, 25, 29, 13, 11, 0], Distance=206.07, RemCap=415.0</w:t>
      </w:r>
    </w:p>
    <w:p w14:paraId="2A1DA87C" w14:textId="77777777" w:rsidR="00906AFD" w:rsidRDefault="00906AFD" w:rsidP="00906AFD">
      <w:r>
        <w:t>Vehicle 2: Route=[0, 15, 16, 20, 22, 0], Distance=187.80, RemCap=431.0</w:t>
      </w:r>
    </w:p>
    <w:p w14:paraId="4ED55B03" w14:textId="77777777" w:rsidR="00906AFD" w:rsidRDefault="00906AFD" w:rsidP="00906AFD">
      <w:r>
        <w:t>Total vehicle waiting time   = 0.00</w:t>
      </w:r>
    </w:p>
    <w:p w14:paraId="6A11643E" w14:textId="77777777" w:rsidR="00906AFD" w:rsidRDefault="00906AFD" w:rsidP="00906AFD">
      <w:r>
        <w:t>Total customer waiting time  = 9043.97</w:t>
      </w:r>
    </w:p>
    <w:p w14:paraId="383F9CC7" w14:textId="77777777" w:rsidR="00906AFD" w:rsidRDefault="00906AFD" w:rsidP="00906AFD">
      <w:r>
        <w:t>--------------------------------------------------</w:t>
      </w:r>
    </w:p>
    <w:p w14:paraId="7B6E5A9A" w14:textId="77777777" w:rsidR="00906AFD" w:rsidRDefault="00906AFD" w:rsidP="00906AFD">
      <w:r>
        <w:t>Ep 12/50 | Reward 2688.61 | Loss 95523636.86 | Dist 647.61 | Vehl 3</w:t>
      </w:r>
    </w:p>
    <w:p w14:paraId="5396BDC1" w14:textId="77777777" w:rsidR="00906AFD" w:rsidRDefault="00906AFD" w:rsidP="00906AFD">
      <w:r>
        <w:t>Vehicle 0: Route=[0, 30, 1, 3, 4, 2, 5, 14, 6, 7, 27, 21, 8, 9, 28, 29, 10, 18, 13, 19, 16, 11, 0], Distance=287.25, RemCap=99.0</w:t>
      </w:r>
    </w:p>
    <w:p w14:paraId="58FA8009" w14:textId="77777777" w:rsidR="00906AFD" w:rsidRDefault="00906AFD" w:rsidP="00906AFD">
      <w:r>
        <w:t>Vehicle 1: Route=[0, 25, 17, 24, 22, 0], Distance=204.82, RemCap=415.0</w:t>
      </w:r>
    </w:p>
    <w:p w14:paraId="1D0EBAD4" w14:textId="77777777" w:rsidR="00906AFD" w:rsidRDefault="00906AFD" w:rsidP="00906AFD">
      <w:r>
        <w:t>Vehicle 2: Route=[0, 20, 12, 15, 23, 26, 0], Distance=155.54, RemCap=428.0</w:t>
      </w:r>
    </w:p>
    <w:p w14:paraId="59221D86" w14:textId="77777777" w:rsidR="00906AFD" w:rsidRDefault="00906AFD" w:rsidP="00906AFD">
      <w:r>
        <w:lastRenderedPageBreak/>
        <w:t>Total vehicle waiting time   = 0.00</w:t>
      </w:r>
    </w:p>
    <w:p w14:paraId="0CD3749A" w14:textId="77777777" w:rsidR="00906AFD" w:rsidRDefault="00906AFD" w:rsidP="00906AFD">
      <w:r>
        <w:t>Total customer waiting time  = 9663.33</w:t>
      </w:r>
    </w:p>
    <w:p w14:paraId="272CE009" w14:textId="77777777" w:rsidR="00906AFD" w:rsidRDefault="00906AFD" w:rsidP="00906AFD">
      <w:r>
        <w:t>--------------------------------------------------</w:t>
      </w:r>
    </w:p>
    <w:p w14:paraId="7F9B738F" w14:textId="77777777" w:rsidR="00906AFD" w:rsidRDefault="00906AFD" w:rsidP="00906AFD">
      <w:r>
        <w:t>Ep 13/50 | Reward 2988.03 | Loss 134610071.04 | Dist 591.31 | Vehl 3</w:t>
      </w:r>
    </w:p>
    <w:p w14:paraId="09AD414B" w14:textId="77777777" w:rsidR="00906AFD" w:rsidRDefault="00906AFD" w:rsidP="00906AFD">
      <w:r>
        <w:t>Vehicle 0: Route=[0, 18, 10, 28, 9, 23, 12, 8, 21, 27, 22, 7, 6, 20, 14, 5, 24, 4, 3, 1, 2, 19, 11, 0], Distance=299.96, RemCap=86.0</w:t>
      </w:r>
    </w:p>
    <w:p w14:paraId="56AE95F6" w14:textId="77777777" w:rsidR="00906AFD" w:rsidRDefault="00906AFD" w:rsidP="00906AFD">
      <w:r>
        <w:t>Vehicle 1: Route=[0, 30, 13, 25, 17, 29, 0], Distance=160.70, RemCap=426.0</w:t>
      </w:r>
    </w:p>
    <w:p w14:paraId="02BBF5A8" w14:textId="77777777" w:rsidR="00906AFD" w:rsidRDefault="00906AFD" w:rsidP="00906AFD">
      <w:r>
        <w:t>Vehicle 2: Route=[0, 16, 26, 15, 0], Distance=130.66, RemCap=430.0</w:t>
      </w:r>
    </w:p>
    <w:p w14:paraId="7FCBE819" w14:textId="77777777" w:rsidR="00906AFD" w:rsidRDefault="00906AFD" w:rsidP="00906AFD">
      <w:r>
        <w:t>Total vehicle waiting time   = 0.00</w:t>
      </w:r>
    </w:p>
    <w:p w14:paraId="4C93FE85" w14:textId="77777777" w:rsidR="00906AFD" w:rsidRDefault="00906AFD" w:rsidP="00906AFD">
      <w:r>
        <w:t>Total customer waiting time  = 8876.34</w:t>
      </w:r>
    </w:p>
    <w:p w14:paraId="64981366" w14:textId="77777777" w:rsidR="00906AFD" w:rsidRDefault="00906AFD" w:rsidP="00906AFD">
      <w:r>
        <w:t>--------------------------------------------------</w:t>
      </w:r>
    </w:p>
    <w:p w14:paraId="392D1D27" w14:textId="77777777" w:rsidR="00906AFD" w:rsidRDefault="00906AFD" w:rsidP="00906AFD">
      <w:r>
        <w:t>Ep 14/50 | Reward 2725.04 | Loss 100422953.67 | Dist 611.51 | Vehl 3</w:t>
      </w:r>
    </w:p>
    <w:p w14:paraId="12C426A1" w14:textId="77777777" w:rsidR="00906AFD" w:rsidRDefault="00906AFD" w:rsidP="00906AFD">
      <w:r>
        <w:t>Vehicle 0: Route=[0, 8, 17, 9, 29, 10, 18, 26, 16, 11, 30, 20, 2, 1, 3, 4, 24, 5, 14, 6, 7, 22, 27, 0], Distance=297.03, RemCap=78.0</w:t>
      </w:r>
    </w:p>
    <w:p w14:paraId="0A0AB094" w14:textId="77777777" w:rsidR="00906AFD" w:rsidRDefault="00906AFD" w:rsidP="00906AFD">
      <w:r>
        <w:t>Vehicle 1: Route=[0, 19, 28, 25, 21, 0], Distance=187.60, RemCap=407.0</w:t>
      </w:r>
    </w:p>
    <w:p w14:paraId="5724D92F" w14:textId="77777777" w:rsidR="00906AFD" w:rsidRDefault="00906AFD" w:rsidP="00906AFD">
      <w:r>
        <w:t>Vehicle 2: Route=[0, 13, 12, 23, 15, 0], Distance=126.88, RemCap=457.0</w:t>
      </w:r>
    </w:p>
    <w:p w14:paraId="3BACBB7D" w14:textId="77777777" w:rsidR="00906AFD" w:rsidRDefault="00906AFD" w:rsidP="00906AFD">
      <w:r>
        <w:t>Total vehicle waiting time   = 0.00</w:t>
      </w:r>
    </w:p>
    <w:p w14:paraId="6CA174F6" w14:textId="77777777" w:rsidR="00906AFD" w:rsidRDefault="00906AFD" w:rsidP="00906AFD">
      <w:r>
        <w:t>Total customer waiting time  = 8867.78</w:t>
      </w:r>
    </w:p>
    <w:p w14:paraId="0910F74F" w14:textId="77777777" w:rsidR="00906AFD" w:rsidRDefault="00906AFD" w:rsidP="00906AFD">
      <w:r>
        <w:t>--------------------------------------------------</w:t>
      </w:r>
    </w:p>
    <w:p w14:paraId="6AEC4193" w14:textId="77777777" w:rsidR="00906AFD" w:rsidRDefault="00906AFD" w:rsidP="00906AFD">
      <w:r>
        <w:t>Ep 15/50 | Reward 2879.22 | Loss 113120451.30 | Dist 718.53 | Vehl 3</w:t>
      </w:r>
    </w:p>
    <w:p w14:paraId="049CA73B" w14:textId="77777777" w:rsidR="00906AFD" w:rsidRDefault="00906AFD" w:rsidP="00906AFD">
      <w:r>
        <w:t>Vehicle 0: Route=[0, 6, 27, 22, 7, 5, 4, 3, 1, 2, 20, 18, 12, 8, 25, 10, 9, 28, 19, 11, 0], Distance=341.76, RemCap=169.0</w:t>
      </w:r>
    </w:p>
    <w:p w14:paraId="08C83B9C" w14:textId="77777777" w:rsidR="00906AFD" w:rsidRDefault="00906AFD" w:rsidP="00906AFD">
      <w:r>
        <w:t>Vehicle 1: Route=[0, 21, 30, 16, 26, 23, 15, 0], Distance=186.47, RemCap=383.0</w:t>
      </w:r>
    </w:p>
    <w:p w14:paraId="04A3737E" w14:textId="77777777" w:rsidR="00906AFD" w:rsidRDefault="00906AFD" w:rsidP="00906AFD">
      <w:r>
        <w:t>Vehicle 2: Route=[0, 14, 24, 17, 29, 13, 0], Distance=190.31, RemCap=390.0</w:t>
      </w:r>
    </w:p>
    <w:p w14:paraId="0D925582" w14:textId="77777777" w:rsidR="00906AFD" w:rsidRDefault="00906AFD" w:rsidP="00906AFD">
      <w:r>
        <w:t>Total vehicle waiting time   = 256.60</w:t>
      </w:r>
    </w:p>
    <w:p w14:paraId="41E72090" w14:textId="77777777" w:rsidR="00906AFD" w:rsidRDefault="00906AFD" w:rsidP="00906AFD">
      <w:r>
        <w:t>Total customer waiting time  = 9636.10</w:t>
      </w:r>
    </w:p>
    <w:p w14:paraId="5AD900F6" w14:textId="77777777" w:rsidR="00906AFD" w:rsidRDefault="00906AFD" w:rsidP="00906AFD">
      <w:r>
        <w:t>--------------------------------------------------</w:t>
      </w:r>
    </w:p>
    <w:p w14:paraId="5206D69A" w14:textId="77777777" w:rsidR="00906AFD" w:rsidRDefault="00906AFD" w:rsidP="00906AFD">
      <w:r>
        <w:lastRenderedPageBreak/>
        <w:t xml:space="preserve">Ep 16/50 | Reward 2928.09 | Loss 125567700.88 | </w:t>
      </w:r>
      <w:r w:rsidRPr="00A57CB9">
        <w:rPr>
          <w:highlight w:val="yellow"/>
        </w:rPr>
        <w:t>Dist 547.12</w:t>
      </w:r>
      <w:r>
        <w:t xml:space="preserve"> | Vehl 3</w:t>
      </w:r>
    </w:p>
    <w:p w14:paraId="6B63A7BC" w14:textId="77777777" w:rsidR="00906AFD" w:rsidRDefault="00906AFD" w:rsidP="00906AFD">
      <w:r>
        <w:t>Vehicle 0: Route=[0, 30, 10, 29, 28, 9, 17, 15, 8, 21, 7, 6, 20, 14, 5, 2, 24, 4, 3, 1, 19, 16, 11, 0], Distance=291.83, RemCap=74.0</w:t>
      </w:r>
    </w:p>
    <w:p w14:paraId="6926D6AC" w14:textId="77777777" w:rsidR="00906AFD" w:rsidRDefault="00906AFD" w:rsidP="00906AFD">
      <w:r>
        <w:t>Vehicle 1: Route=[0, 18, 26, 13, 27, 22, 0], Distance=140.44, RemCap=406.0</w:t>
      </w:r>
    </w:p>
    <w:p w14:paraId="12067C99" w14:textId="77777777" w:rsidR="00906AFD" w:rsidRDefault="00906AFD" w:rsidP="00906AFD">
      <w:r>
        <w:t>Vehicle 2: Route=[0, 25, 23, 12, 0], Distance=114.85, RemCap=462.0</w:t>
      </w:r>
    </w:p>
    <w:p w14:paraId="1DE6B394" w14:textId="77777777" w:rsidR="00906AFD" w:rsidRDefault="00906AFD" w:rsidP="00906AFD">
      <w:r>
        <w:t>Total vehicle waiting time   = 0.00</w:t>
      </w:r>
    </w:p>
    <w:p w14:paraId="3683FEDF" w14:textId="77777777" w:rsidR="00906AFD" w:rsidRDefault="00906AFD" w:rsidP="00906AFD">
      <w:r>
        <w:t>Total customer waiting time  = 9845.70</w:t>
      </w:r>
    </w:p>
    <w:p w14:paraId="00D57D25" w14:textId="77777777" w:rsidR="00906AFD" w:rsidRDefault="00906AFD" w:rsidP="00906AFD">
      <w:r>
        <w:t>--------------------------------------------------</w:t>
      </w:r>
    </w:p>
    <w:p w14:paraId="192E9689" w14:textId="77777777" w:rsidR="00906AFD" w:rsidRDefault="00906AFD" w:rsidP="00906AFD">
      <w:r>
        <w:t>Ep 17/50 | Reward 2891.51 | Loss 114730778.66 | Dist 637.68 | Vehl 3</w:t>
      </w:r>
    </w:p>
    <w:p w14:paraId="2B51D20D" w14:textId="77777777" w:rsidR="00906AFD" w:rsidRDefault="00906AFD" w:rsidP="00906AFD">
      <w:r>
        <w:t>Vehicle 0: Route=[0, 8, 15, 23, 9, 29, 10, 18, 26, 11, 19, 13, 30, 1, 3, 4, 24, 2, 5, 14, 6, 7, 22, 0], Distance=281.00, RemCap=97.0</w:t>
      </w:r>
    </w:p>
    <w:p w14:paraId="7CF3F840" w14:textId="77777777" w:rsidR="00906AFD" w:rsidRDefault="00906AFD" w:rsidP="00906AFD">
      <w:r>
        <w:t>Vehicle 1: Route=[0, 21, 20, 16, 17, 28, 0], Distance=199.21, RemCap=393.0</w:t>
      </w:r>
    </w:p>
    <w:p w14:paraId="3687A84C" w14:textId="77777777" w:rsidR="00906AFD" w:rsidRDefault="00906AFD" w:rsidP="00906AFD">
      <w:r>
        <w:t>Vehicle 2: Route=[0, 27, 12, 25, 0], Distance=157.47, RemCap=452.0</w:t>
      </w:r>
    </w:p>
    <w:p w14:paraId="0D504334" w14:textId="77777777" w:rsidR="00906AFD" w:rsidRDefault="00906AFD" w:rsidP="00906AFD">
      <w:r>
        <w:t>Total vehicle waiting time   = 18.64</w:t>
      </w:r>
    </w:p>
    <w:p w14:paraId="5B2EE254" w14:textId="77777777" w:rsidR="00906AFD" w:rsidRDefault="00906AFD" w:rsidP="00906AFD">
      <w:r>
        <w:t>Total customer waiting time  = 8636.67</w:t>
      </w:r>
    </w:p>
    <w:p w14:paraId="30AD9273" w14:textId="77777777" w:rsidR="00906AFD" w:rsidRDefault="00906AFD" w:rsidP="00906AFD">
      <w:r>
        <w:t>--------------------------------------------------</w:t>
      </w:r>
    </w:p>
    <w:p w14:paraId="0DD808C4" w14:textId="77777777" w:rsidR="00906AFD" w:rsidRDefault="00906AFD" w:rsidP="00906AFD">
      <w:r>
        <w:t>Ep 18/50 | Reward 2855.60 | Loss 120544519.23 | Dist 647.57 | Vehl 3</w:t>
      </w:r>
    </w:p>
    <w:p w14:paraId="33D50984" w14:textId="77777777" w:rsidR="00906AFD" w:rsidRDefault="00906AFD" w:rsidP="00906AFD">
      <w:r>
        <w:t>Vehicle 0: Route=[0, 20, 2, 5, 4, 3, 1, 16, 26, 11, 30, 18, 12, 10, 28, 9, 17, 25, 8, 21, 6, 7, 22, 0], Distance=301.71, RemCap=102.0</w:t>
      </w:r>
    </w:p>
    <w:p w14:paraId="0EDADD48" w14:textId="77777777" w:rsidR="00906AFD" w:rsidRDefault="00906AFD" w:rsidP="00906AFD">
      <w:r>
        <w:t>Vehicle 1: Route=[0, 23, 19, 27, 14, 24, 0], Distance=225.28, RemCap=380.0</w:t>
      </w:r>
    </w:p>
    <w:p w14:paraId="7D67BBD7" w14:textId="77777777" w:rsidR="00906AFD" w:rsidRDefault="00906AFD" w:rsidP="00906AFD">
      <w:r>
        <w:t>Vehicle 2: Route=[0, 13, 29, 15, 0], Distance=120.57, RemCap=460.0</w:t>
      </w:r>
    </w:p>
    <w:p w14:paraId="0F9E1926" w14:textId="77777777" w:rsidR="00906AFD" w:rsidRDefault="00906AFD" w:rsidP="00906AFD">
      <w:r>
        <w:t>Total vehicle waiting time   = 0.00</w:t>
      </w:r>
    </w:p>
    <w:p w14:paraId="3F378BF7" w14:textId="77777777" w:rsidR="00906AFD" w:rsidRDefault="00906AFD" w:rsidP="00906AFD">
      <w:r>
        <w:t>Total customer waiting time  = 8716.05</w:t>
      </w:r>
    </w:p>
    <w:p w14:paraId="51014F4E" w14:textId="77777777" w:rsidR="00906AFD" w:rsidRDefault="00906AFD" w:rsidP="00906AFD">
      <w:r>
        <w:t>--------------------------------------------------</w:t>
      </w:r>
    </w:p>
    <w:p w14:paraId="3A4C559A" w14:textId="77777777" w:rsidR="00906AFD" w:rsidRDefault="00906AFD" w:rsidP="00906AFD">
      <w:r>
        <w:t>Ep 19/50 | Reward 2771.00 | Loss 103083502.58 | Dist 643.45 | Vehl 3</w:t>
      </w:r>
    </w:p>
    <w:p w14:paraId="1D7CCEDD" w14:textId="77777777" w:rsidR="00906AFD" w:rsidRDefault="00906AFD" w:rsidP="00906AFD">
      <w:r>
        <w:t>Vehicle 0: Route=[0, 20, 2, 5, 4, 3, 1, 19, 26, 10, 28, 9, 23, 17, 25, 8, 21, 6, 7, 27, 0], Distance=275.54, RemCap=128.0</w:t>
      </w:r>
    </w:p>
    <w:p w14:paraId="5818A690" w14:textId="77777777" w:rsidR="00906AFD" w:rsidRDefault="00906AFD" w:rsidP="00906AFD">
      <w:r>
        <w:t>Vehicle 1: Route=[0, 12, 29, 18, 30, 24, 16, 11, 0], Distance=182.54, RemCap=384.0</w:t>
      </w:r>
    </w:p>
    <w:p w14:paraId="44BAB795" w14:textId="77777777" w:rsidR="00906AFD" w:rsidRDefault="00906AFD" w:rsidP="00906AFD">
      <w:r>
        <w:lastRenderedPageBreak/>
        <w:t>Vehicle 2: Route=[0, 15, 13, 14, 22, 0], Distance=185.37, RemCap=430.0</w:t>
      </w:r>
    </w:p>
    <w:p w14:paraId="4A219DBA" w14:textId="77777777" w:rsidR="00906AFD" w:rsidRDefault="00906AFD" w:rsidP="00906AFD">
      <w:r>
        <w:t>Total vehicle waiting time   = 145.79</w:t>
      </w:r>
    </w:p>
    <w:p w14:paraId="06ACD72B" w14:textId="77777777" w:rsidR="00906AFD" w:rsidRDefault="00906AFD" w:rsidP="00906AFD">
      <w:r>
        <w:t>Total customer waiting time  = 9816.34</w:t>
      </w:r>
    </w:p>
    <w:p w14:paraId="2FC743FF" w14:textId="77777777" w:rsidR="00906AFD" w:rsidRDefault="00906AFD" w:rsidP="00906AFD">
      <w:r>
        <w:t>--------------------------------------------------</w:t>
      </w:r>
    </w:p>
    <w:p w14:paraId="0A884A08" w14:textId="77777777" w:rsidR="00906AFD" w:rsidRDefault="00906AFD" w:rsidP="00906AFD">
      <w:r>
        <w:t>Ep 20/50 | Reward 2746.82 | Loss 95011652.78 | Dist 591.42 | Vehl 3</w:t>
      </w:r>
    </w:p>
    <w:p w14:paraId="298CD7D2" w14:textId="77777777" w:rsidR="00906AFD" w:rsidRDefault="00906AFD" w:rsidP="00906AFD">
      <w:r>
        <w:t>Vehicle 0: Route=[0, 18, 13, 26, 16, 1, 3, 4, 2, 5, 14, 6, 7, 27, 8, 25, 15, 17, 10, 29, 9, 28, 0], Distance=290.71, RemCap=91.0</w:t>
      </w:r>
    </w:p>
    <w:p w14:paraId="1B404EA3" w14:textId="77777777" w:rsidR="00906AFD" w:rsidRDefault="00906AFD" w:rsidP="00906AFD">
      <w:r>
        <w:t>Vehicle 1: Route=[0, 12, 23, 30, 20, 22, 0], Distance=161.79, RemCap=449.0</w:t>
      </w:r>
    </w:p>
    <w:p w14:paraId="0D15714D" w14:textId="77777777" w:rsidR="00906AFD" w:rsidRDefault="00906AFD" w:rsidP="00906AFD">
      <w:r>
        <w:t>Vehicle 2: Route=[0, 21, 24, 19, 11, 0], Distance=138.91, RemCap=402.0</w:t>
      </w:r>
    </w:p>
    <w:p w14:paraId="0AA83F4A" w14:textId="77777777" w:rsidR="00906AFD" w:rsidRDefault="00906AFD" w:rsidP="00906AFD">
      <w:r>
        <w:t>Total vehicle waiting time   = 0.00</w:t>
      </w:r>
    </w:p>
    <w:p w14:paraId="7390A2B7" w14:textId="77777777" w:rsidR="00906AFD" w:rsidRDefault="00906AFD" w:rsidP="00906AFD">
      <w:r>
        <w:t>Total customer waiting time  = 9151.65</w:t>
      </w:r>
    </w:p>
    <w:p w14:paraId="0EBF4676" w14:textId="77777777" w:rsidR="00906AFD" w:rsidRDefault="00906AFD" w:rsidP="00906AFD">
      <w:r>
        <w:t>--------------------------------------------------</w:t>
      </w:r>
    </w:p>
    <w:p w14:paraId="5AFED9A2" w14:textId="77777777" w:rsidR="00906AFD" w:rsidRDefault="00906AFD" w:rsidP="00906AFD">
      <w:r>
        <w:t>Ep 21/50 | Reward 3088.87 | Loss 143630365.50 | Dist 558.86 | Vehl 3</w:t>
      </w:r>
    </w:p>
    <w:p w14:paraId="7DF0019A" w14:textId="77777777" w:rsidR="00906AFD" w:rsidRDefault="00906AFD" w:rsidP="00906AFD">
      <w:r>
        <w:t>Vehicle 0: Route=[0, 20, 14, 5, 2, 24, 4, 3, 1, 16, 13, 18, 12, 10, 29, 9, 23, 17, 25, 8, 21, 6, 7, 27, 22, 0], Distance=302.58, RemCap=41.0</w:t>
      </w:r>
    </w:p>
    <w:p w14:paraId="7B7A6468" w14:textId="77777777" w:rsidR="00906AFD" w:rsidRDefault="00906AFD" w:rsidP="00906AFD">
      <w:r>
        <w:t>Vehicle 1: Route=[0, 30, 19, 26, 28, 0], Distance=132.99, RemCap=421.0</w:t>
      </w:r>
    </w:p>
    <w:p w14:paraId="216AE68A" w14:textId="77777777" w:rsidR="00906AFD" w:rsidRDefault="00906AFD" w:rsidP="00906AFD">
      <w:r>
        <w:t>Vehicle 2: Route=[0, 15, 11, 0], Distance=123.29, RemCap=480.0</w:t>
      </w:r>
    </w:p>
    <w:p w14:paraId="1D1B003F" w14:textId="77777777" w:rsidR="00906AFD" w:rsidRDefault="00906AFD" w:rsidP="00906AFD">
      <w:r>
        <w:t>Total vehicle waiting time   = 0.00</w:t>
      </w:r>
    </w:p>
    <w:p w14:paraId="2FE528A2" w14:textId="77777777" w:rsidR="00906AFD" w:rsidRDefault="00906AFD" w:rsidP="00906AFD">
      <w:r>
        <w:t>Total customer waiting time  = 7284.36</w:t>
      </w:r>
    </w:p>
    <w:p w14:paraId="0554AE17" w14:textId="77777777" w:rsidR="00906AFD" w:rsidRDefault="00906AFD" w:rsidP="00906AFD">
      <w:r>
        <w:t>--------------------------------------------------</w:t>
      </w:r>
    </w:p>
    <w:p w14:paraId="1CA756AA" w14:textId="77777777" w:rsidR="00906AFD" w:rsidRDefault="00906AFD" w:rsidP="00906AFD">
      <w:r>
        <w:t>Ep 22/50 | Reward 2602.59 | Loss 91575675.35 | Dist 628.97 | Vehl 3</w:t>
      </w:r>
    </w:p>
    <w:p w14:paraId="5AB474F9" w14:textId="77777777" w:rsidR="00906AFD" w:rsidRDefault="00906AFD" w:rsidP="00906AFD">
      <w:r>
        <w:t>Vehicle 0: Route=[0, 30, 13, 26, 1, 3, 4, 2, 5, 22, 27, 7, 6, 21, 8, 12, 10, 29, 28, 9, 17, 15, 0], Distance=280.65, RemCap=140.0</w:t>
      </w:r>
    </w:p>
    <w:p w14:paraId="57F85DA8" w14:textId="77777777" w:rsidR="00906AFD" w:rsidRDefault="00906AFD" w:rsidP="00906AFD">
      <w:r>
        <w:t>Vehicle 1: Route=[0, 20, 14, 18, 16, 19, 0], Distance=143.66, RemCap=387.0</w:t>
      </w:r>
    </w:p>
    <w:p w14:paraId="6E2DD0C4" w14:textId="77777777" w:rsidR="00906AFD" w:rsidRDefault="00906AFD" w:rsidP="00906AFD">
      <w:r>
        <w:t>Vehicle 2: Route=[0, 25, 23, 24, 11, 0], Distance=204.66, RemCap=415.0</w:t>
      </w:r>
    </w:p>
    <w:p w14:paraId="6EAEEE21" w14:textId="77777777" w:rsidR="00906AFD" w:rsidRDefault="00906AFD" w:rsidP="00906AFD">
      <w:r>
        <w:t>Total vehicle waiting time   = 0.00</w:t>
      </w:r>
    </w:p>
    <w:p w14:paraId="47F25CCD" w14:textId="77777777" w:rsidR="00906AFD" w:rsidRDefault="00906AFD" w:rsidP="00906AFD">
      <w:r>
        <w:t>Total customer waiting time  = 10927.88</w:t>
      </w:r>
    </w:p>
    <w:p w14:paraId="37DF0535" w14:textId="77777777" w:rsidR="00906AFD" w:rsidRDefault="00906AFD" w:rsidP="00906AFD">
      <w:r>
        <w:lastRenderedPageBreak/>
        <w:t>--------------------------------------------------</w:t>
      </w:r>
    </w:p>
    <w:p w14:paraId="01D788D7" w14:textId="77777777" w:rsidR="00906AFD" w:rsidRDefault="00906AFD" w:rsidP="00906AFD">
      <w:r>
        <w:t>Ep 23/50 | Reward 2752.26 | Loss 95841210.29 | Dist 623.17 | Vehl 3</w:t>
      </w:r>
    </w:p>
    <w:p w14:paraId="44A957A1" w14:textId="77777777" w:rsidR="00906AFD" w:rsidRDefault="00906AFD" w:rsidP="00906AFD">
      <w:r>
        <w:t>Vehicle 0: Route=[0, 6, 7, 22, 27, 21, 8, 12, 23, 9, 10, 18, 13, 26, 11, 19, 1, 3, 4, 5, 14, 2, 30, 0], Distance=298.60, RemCap=106.0</w:t>
      </w:r>
    </w:p>
    <w:p w14:paraId="2F9385D2" w14:textId="77777777" w:rsidR="00906AFD" w:rsidRDefault="00906AFD" w:rsidP="00906AFD">
      <w:r>
        <w:t>Vehicle 1: Route=[0, 20, 24, 17, 28, 29, 0], Distance=158.74, RemCap=401.0</w:t>
      </w:r>
    </w:p>
    <w:p w14:paraId="49819AF6" w14:textId="77777777" w:rsidR="00906AFD" w:rsidRDefault="00906AFD" w:rsidP="00906AFD">
      <w:r>
        <w:t>Vehicle 2: Route=[0, 16, 25, 15, 0], Distance=165.84, RemCap=435.0</w:t>
      </w:r>
    </w:p>
    <w:p w14:paraId="0C22A8C3" w14:textId="77777777" w:rsidR="00906AFD" w:rsidRDefault="00906AFD" w:rsidP="00906AFD">
      <w:r>
        <w:t>Total vehicle waiting time   = 0.32</w:t>
      </w:r>
    </w:p>
    <w:p w14:paraId="28B0E8B4" w14:textId="77777777" w:rsidR="00906AFD" w:rsidRDefault="00906AFD" w:rsidP="00906AFD">
      <w:r>
        <w:t>Total customer waiting time  = 9754.92</w:t>
      </w:r>
    </w:p>
    <w:p w14:paraId="25DC0D25" w14:textId="77777777" w:rsidR="00906AFD" w:rsidRDefault="00906AFD" w:rsidP="00906AFD">
      <w:r>
        <w:t>--------------------------------------------------</w:t>
      </w:r>
    </w:p>
    <w:p w14:paraId="05F1106C" w14:textId="77777777" w:rsidR="00906AFD" w:rsidRDefault="00906AFD" w:rsidP="00906AFD">
      <w:r>
        <w:t>Ep 24/50 | Reward 2739.80 | Loss 106244178.25 | Dist 601.47 | Vehl 3</w:t>
      </w:r>
    </w:p>
    <w:p w14:paraId="0C0FB9C2" w14:textId="77777777" w:rsidR="00906AFD" w:rsidRDefault="00906AFD" w:rsidP="00906AFD">
      <w:r>
        <w:t>Vehicle 0: Route=[0, 30, 16, 18, 12, 10, 28, 9, 23, 17, 25, 8, 27, 22, 7, 6, 5, 4, 3, 1, 2, 20, 0], Distance=291.84, RemCap=140.0</w:t>
      </w:r>
    </w:p>
    <w:p w14:paraId="5255F5A2" w14:textId="77777777" w:rsidR="00906AFD" w:rsidRDefault="00906AFD" w:rsidP="00906AFD">
      <w:r>
        <w:t>Vehicle 1: Route=[0, 21, 14, 19, 26, 13, 29, 15, 0], Distance=216.20, RemCap=352.0</w:t>
      </w:r>
    </w:p>
    <w:p w14:paraId="46BD1D7F" w14:textId="77777777" w:rsidR="00906AFD" w:rsidRDefault="00906AFD" w:rsidP="00906AFD">
      <w:r>
        <w:t>Vehicle 2: Route=[0, 24, 11, 0], Distance=93.43, RemCap=450.0</w:t>
      </w:r>
    </w:p>
    <w:p w14:paraId="60215C37" w14:textId="77777777" w:rsidR="00906AFD" w:rsidRDefault="00906AFD" w:rsidP="00906AFD">
      <w:r>
        <w:t>Total vehicle waiting time   = 0.00</w:t>
      </w:r>
    </w:p>
    <w:p w14:paraId="7ADB83F7" w14:textId="77777777" w:rsidR="00906AFD" w:rsidRDefault="00906AFD" w:rsidP="00906AFD">
      <w:r>
        <w:t>Total customer waiting time  = 9944.73</w:t>
      </w:r>
    </w:p>
    <w:p w14:paraId="5262A0B4" w14:textId="77777777" w:rsidR="00906AFD" w:rsidRDefault="00906AFD" w:rsidP="00906AFD">
      <w:r>
        <w:t>--------------------------------------------------</w:t>
      </w:r>
    </w:p>
    <w:p w14:paraId="2CBBEA8A" w14:textId="77777777" w:rsidR="00906AFD" w:rsidRDefault="00906AFD" w:rsidP="00906AFD">
      <w:r>
        <w:t>Ep 25/50 | Reward 3056.88 | Loss 145166102.87 | Dist 637.54 | Vehl 3</w:t>
      </w:r>
    </w:p>
    <w:p w14:paraId="40217F1C" w14:textId="77777777" w:rsidR="00906AFD" w:rsidRDefault="00906AFD" w:rsidP="00906AFD">
      <w:r>
        <w:t>Vehicle 0: Route=[0, 30, 8, 25, 9, 29, 10, 12, 18, 13, 26, 19, 1, 3, 4, 24, 2, 5, 14, 6, 7, 27, 22, 0], Distance=307.90, RemCap=79.0</w:t>
      </w:r>
    </w:p>
    <w:p w14:paraId="601619E1" w14:textId="77777777" w:rsidR="00906AFD" w:rsidRDefault="00906AFD" w:rsidP="00906AFD">
      <w:r>
        <w:t>Vehicle 1: Route=[0, 21, 17, 23, 11, 0], Distance=160.70, RemCap=442.0</w:t>
      </w:r>
    </w:p>
    <w:p w14:paraId="4AEBBC3B" w14:textId="77777777" w:rsidR="00906AFD" w:rsidRDefault="00906AFD" w:rsidP="00906AFD">
      <w:r>
        <w:t>Vehicle 2: Route=[0, 20, 15, 28, 16, 0], Distance=168.94, RemCap=421.0</w:t>
      </w:r>
    </w:p>
    <w:p w14:paraId="50A10810" w14:textId="77777777" w:rsidR="00906AFD" w:rsidRDefault="00906AFD" w:rsidP="00906AFD">
      <w:r>
        <w:t>Total vehicle waiting time   = 0.00</w:t>
      </w:r>
    </w:p>
    <w:p w14:paraId="4CBF257A" w14:textId="77777777" w:rsidR="00906AFD" w:rsidRDefault="00906AFD" w:rsidP="00906AFD">
      <w:r>
        <w:t>Total customer waiting time  = 8110.60</w:t>
      </w:r>
    </w:p>
    <w:p w14:paraId="5C0DA717" w14:textId="77777777" w:rsidR="00906AFD" w:rsidRDefault="00906AFD" w:rsidP="00906AFD">
      <w:r>
        <w:t>--------------------------------------------------</w:t>
      </w:r>
    </w:p>
    <w:p w14:paraId="12CFFB2B" w14:textId="77777777" w:rsidR="00906AFD" w:rsidRDefault="00906AFD" w:rsidP="00906AFD">
      <w:r>
        <w:t>Ep 26/50 | Reward 2848.92 | Loss 111253671.50 | Dist 570.86 | Vehl 3</w:t>
      </w:r>
    </w:p>
    <w:p w14:paraId="4FE363FB" w14:textId="77777777" w:rsidR="00906AFD" w:rsidRDefault="00906AFD" w:rsidP="00906AFD">
      <w:r>
        <w:t>Vehicle 0: Route=[0, 8, 12, 17, 9, 28, 10, 18, 26, 11, 16, 1, 3, 4, 24, 5, 2, 20, 6, 7, 27, 22, 0], Distance=283.22, RemCap=104.0</w:t>
      </w:r>
    </w:p>
    <w:p w14:paraId="617F7956" w14:textId="77777777" w:rsidR="00906AFD" w:rsidRDefault="00906AFD" w:rsidP="00906AFD">
      <w:r>
        <w:lastRenderedPageBreak/>
        <w:t>Vehicle 1: Route=[0, 30, 21, 25, 29, 23, 15, 0], Distance=177.99, RemCap=408.0</w:t>
      </w:r>
    </w:p>
    <w:p w14:paraId="725EBA52" w14:textId="77777777" w:rsidR="00906AFD" w:rsidRDefault="00906AFD" w:rsidP="00906AFD">
      <w:r>
        <w:t>Vehicle 2: Route=[0, 14, 19, 13, 0], Distance=109.65, RemCap=430.0</w:t>
      </w:r>
    </w:p>
    <w:p w14:paraId="371ED313" w14:textId="77777777" w:rsidR="00906AFD" w:rsidRDefault="00906AFD" w:rsidP="00906AFD">
      <w:r>
        <w:t>Total vehicle waiting time   = 0.00</w:t>
      </w:r>
    </w:p>
    <w:p w14:paraId="34946056" w14:textId="77777777" w:rsidR="00906AFD" w:rsidRDefault="00906AFD" w:rsidP="00906AFD">
      <w:r>
        <w:t>Total customer waiting time  = 10230.58</w:t>
      </w:r>
    </w:p>
    <w:p w14:paraId="3B409451" w14:textId="77777777" w:rsidR="00906AFD" w:rsidRDefault="00906AFD" w:rsidP="00906AFD">
      <w:r>
        <w:t>--------------------------------------------------</w:t>
      </w:r>
    </w:p>
    <w:p w14:paraId="3786AF6F" w14:textId="77777777" w:rsidR="00906AFD" w:rsidRDefault="00906AFD" w:rsidP="00906AFD">
      <w:r>
        <w:t>Ep 27/50 | Reward 3065.91 | Loss 140814318.16 | Dist 632.59 | Vehl 3</w:t>
      </w:r>
    </w:p>
    <w:p w14:paraId="4504FE28" w14:textId="77777777" w:rsidR="00906AFD" w:rsidRDefault="00906AFD" w:rsidP="00906AFD">
      <w:r>
        <w:t>Vehicle 0: Route=[0, 12, 10, 29, 28, 9, 23, 17, 8, 27, 7, 6, 20, 5, 24, 4, 3, 1, 2, 19, 26, 11, 0], Distance=280.93, RemCap=118.0</w:t>
      </w:r>
    </w:p>
    <w:p w14:paraId="6B970D49" w14:textId="77777777" w:rsidR="00906AFD" w:rsidRDefault="00906AFD" w:rsidP="00906AFD">
      <w:r>
        <w:t>Vehicle 1: Route=[0, 15, 13, 16, 14, 30, 0], Distance=191.70, RemCap=401.0</w:t>
      </w:r>
    </w:p>
    <w:p w14:paraId="1CE591AC" w14:textId="77777777" w:rsidR="00906AFD" w:rsidRDefault="00906AFD" w:rsidP="00906AFD">
      <w:r>
        <w:t>Vehicle 2: Route=[0, 18, 25, 21, 22, 0], Distance=159.96, RemCap=423.0</w:t>
      </w:r>
    </w:p>
    <w:p w14:paraId="2E12398B" w14:textId="77777777" w:rsidR="00906AFD" w:rsidRDefault="00906AFD" w:rsidP="00906AFD">
      <w:r>
        <w:t>Total vehicle waiting time   = 141.74</w:t>
      </w:r>
    </w:p>
    <w:p w14:paraId="0C365CF8" w14:textId="77777777" w:rsidR="00906AFD" w:rsidRDefault="00906AFD" w:rsidP="00906AFD">
      <w:r>
        <w:t>Total customer waiting time  = 9807.72</w:t>
      </w:r>
    </w:p>
    <w:p w14:paraId="1C9956E9" w14:textId="77777777" w:rsidR="00906AFD" w:rsidRDefault="00906AFD" w:rsidP="00906AFD">
      <w:r>
        <w:t>--------------------------------------------------</w:t>
      </w:r>
    </w:p>
    <w:p w14:paraId="41A7E0B1" w14:textId="77777777" w:rsidR="00906AFD" w:rsidRDefault="00906AFD" w:rsidP="00906AFD">
      <w:r>
        <w:t>Ep 28/50 | Reward 3000.32 | Loss 134308495.44 | Dist 598.12 | Vehl 3</w:t>
      </w:r>
    </w:p>
    <w:p w14:paraId="6063BB0B" w14:textId="77777777" w:rsidR="00906AFD" w:rsidRDefault="00906AFD" w:rsidP="00906AFD">
      <w:r>
        <w:t>Vehicle 0: Route=[0, 18, 26, 11, 19, 1, 3, 4, 24, 2, 5, 14, 20, 6, 7, 21, 8, 12, 10, 9, 23, 17, 15, 0], Distance=297.11, RemCap=86.0</w:t>
      </w:r>
    </w:p>
    <w:p w14:paraId="6D0B7F8B" w14:textId="77777777" w:rsidR="00906AFD" w:rsidRDefault="00906AFD" w:rsidP="00906AFD">
      <w:r>
        <w:t>Vehicle 1: Route=[0, 30, 25, 27, 22, 0], Distance=165.85, RemCap=436.0</w:t>
      </w:r>
    </w:p>
    <w:p w14:paraId="6D28DC92" w14:textId="77777777" w:rsidR="00906AFD" w:rsidRDefault="00906AFD" w:rsidP="00906AFD">
      <w:r>
        <w:t>Vehicle 2: Route=[0, 29, 28, 13, 16, 0], Distance=135.17, RemCap=420.0</w:t>
      </w:r>
    </w:p>
    <w:p w14:paraId="53A2CE97" w14:textId="77777777" w:rsidR="00906AFD" w:rsidRDefault="00906AFD" w:rsidP="00906AFD">
      <w:r>
        <w:t>Total vehicle waiting time   = 39.92</w:t>
      </w:r>
    </w:p>
    <w:p w14:paraId="27DC52F2" w14:textId="77777777" w:rsidR="00906AFD" w:rsidRDefault="00906AFD" w:rsidP="00906AFD">
      <w:r>
        <w:t>Total customer waiting time  = 9412.63</w:t>
      </w:r>
    </w:p>
    <w:p w14:paraId="4A66CA75" w14:textId="77777777" w:rsidR="00906AFD" w:rsidRDefault="00906AFD" w:rsidP="00906AFD">
      <w:r>
        <w:t>--------------------------------------------------</w:t>
      </w:r>
    </w:p>
    <w:p w14:paraId="6471BB5A" w14:textId="77777777" w:rsidR="00906AFD" w:rsidRDefault="00906AFD" w:rsidP="00906AFD">
      <w:r>
        <w:t>Ep 29/50 | Reward 2879.54 | Loss 114486085.68 | Dist 585.28 | Vehl 3</w:t>
      </w:r>
    </w:p>
    <w:p w14:paraId="7A2D4528" w14:textId="77777777" w:rsidR="00906AFD" w:rsidRDefault="00906AFD" w:rsidP="00906AFD">
      <w:r>
        <w:t>Vehicle 0: Route=[0, 18, 12, 10, 29, 9, 23, 17, 15, 25, 8, 6, 7, 22, 14, 5, 2, 4, 3, 1, 19, 16, 11, 0], Distance=279.24, RemCap=128.0</w:t>
      </w:r>
    </w:p>
    <w:p w14:paraId="35C30B17" w14:textId="77777777" w:rsidR="00906AFD" w:rsidRDefault="00906AFD" w:rsidP="00906AFD">
      <w:r>
        <w:t>Vehicle 1: Route=[0, 30, 20, 24, 26, 0], Distance=116.26, RemCap=402.0</w:t>
      </w:r>
    </w:p>
    <w:p w14:paraId="168D3911" w14:textId="77777777" w:rsidR="00906AFD" w:rsidRDefault="00906AFD" w:rsidP="00906AFD">
      <w:r>
        <w:t>Vehicle 2: Route=[0, 13, 28, 21, 27, 0], Distance=189.78, RemCap=412.0</w:t>
      </w:r>
    </w:p>
    <w:p w14:paraId="42D2EE22" w14:textId="77777777" w:rsidR="00906AFD" w:rsidRDefault="00906AFD" w:rsidP="00906AFD">
      <w:r>
        <w:t>Total vehicle waiting time   = 188.64</w:t>
      </w:r>
    </w:p>
    <w:p w14:paraId="31066798" w14:textId="77777777" w:rsidR="00906AFD" w:rsidRDefault="00906AFD" w:rsidP="00906AFD">
      <w:r>
        <w:lastRenderedPageBreak/>
        <w:t>Total customer waiting time  = 9975.30</w:t>
      </w:r>
    </w:p>
    <w:p w14:paraId="5DC0F281" w14:textId="77777777" w:rsidR="00906AFD" w:rsidRDefault="00906AFD" w:rsidP="00906AFD">
      <w:r>
        <w:t>--------------------------------------------------</w:t>
      </w:r>
    </w:p>
    <w:p w14:paraId="4E243938" w14:textId="77777777" w:rsidR="00906AFD" w:rsidRDefault="00906AFD" w:rsidP="00906AFD">
      <w:r>
        <w:t>Ep 30/50 | Reward 2856.61 | Loss 115069832.28 | Dist 638.27 | Vehl 3</w:t>
      </w:r>
    </w:p>
    <w:p w14:paraId="5EB40AEF" w14:textId="77777777" w:rsidR="00906AFD" w:rsidRDefault="00906AFD" w:rsidP="00906AFD">
      <w:r>
        <w:t>Vehicle 0: Route=[0, 30, 1, 3, 4, 2, 5, 14, 20, 6, 7, 27, 21, 8, 25, 17, 9, 10, 12, 18, 13, 19, 26, 11, 0], Distance=315.96, RemCap=72.0</w:t>
      </w:r>
    </w:p>
    <w:p w14:paraId="3C145AC0" w14:textId="77777777" w:rsidR="00906AFD" w:rsidRDefault="00906AFD" w:rsidP="00906AFD">
      <w:r>
        <w:t>Vehicle 1: Route=[0, 22, 24, 28, 15, 0], Distance=192.31, RemCap=420.0</w:t>
      </w:r>
    </w:p>
    <w:p w14:paraId="73EA4F1D" w14:textId="77777777" w:rsidR="00906AFD" w:rsidRDefault="00906AFD" w:rsidP="00906AFD">
      <w:r>
        <w:t>Vehicle 2: Route=[0, 16, 29, 23, 0], Distance=130.00, RemCap=450.0</w:t>
      </w:r>
    </w:p>
    <w:p w14:paraId="7EEA03CB" w14:textId="77777777" w:rsidR="00906AFD" w:rsidRDefault="00906AFD" w:rsidP="00906AFD">
      <w:r>
        <w:t>Total vehicle waiting time   = 0.00</w:t>
      </w:r>
    </w:p>
    <w:p w14:paraId="72A0711D" w14:textId="77777777" w:rsidR="00906AFD" w:rsidRDefault="00906AFD" w:rsidP="00906AFD">
      <w:r>
        <w:t>Total customer waiting time  = 9517.06</w:t>
      </w:r>
    </w:p>
    <w:p w14:paraId="102054CF" w14:textId="77777777" w:rsidR="00906AFD" w:rsidRDefault="00906AFD" w:rsidP="00906AFD">
      <w:r>
        <w:t>--------------------------------------------------</w:t>
      </w:r>
    </w:p>
    <w:p w14:paraId="436232A2" w14:textId="77777777" w:rsidR="00906AFD" w:rsidRDefault="00906AFD" w:rsidP="00906AFD">
      <w:r>
        <w:t>Ep 31/50 | Reward 2716.78 | Loss 93608918.09 | Dist 604.27 | Vehl 3</w:t>
      </w:r>
    </w:p>
    <w:p w14:paraId="293D5BDA" w14:textId="77777777" w:rsidR="00906AFD" w:rsidRDefault="00906AFD" w:rsidP="00906AFD">
      <w:r>
        <w:t>Vehicle 0: Route=[0, 13, 26, 11, 19, 1, 3, 4, 24, 2, 5, 14, 20, 6, 7, 22, 27, 8, 12, 10, 29, 9, 28, 0], Distance=290.78, RemCap=78.0</w:t>
      </w:r>
    </w:p>
    <w:p w14:paraId="31F97C5C" w14:textId="77777777" w:rsidR="00906AFD" w:rsidRDefault="00906AFD" w:rsidP="00906AFD">
      <w:r>
        <w:t>Vehicle 1: Route=[0, 16, 18, 21, 25, 15, 0], Distance=210.59, RemCap=393.0</w:t>
      </w:r>
    </w:p>
    <w:p w14:paraId="4B2497CF" w14:textId="77777777" w:rsidR="00906AFD" w:rsidRDefault="00906AFD" w:rsidP="00906AFD">
      <w:r>
        <w:t>Vehicle 2: Route=[0, 30, 17, 23, 0], Distance=102.90, RemCap=471.0</w:t>
      </w:r>
    </w:p>
    <w:p w14:paraId="55E0B77D" w14:textId="77777777" w:rsidR="00906AFD" w:rsidRDefault="00906AFD" w:rsidP="00906AFD">
      <w:r>
        <w:t>Total vehicle waiting time   = 0.00</w:t>
      </w:r>
    </w:p>
    <w:p w14:paraId="28EC27B4" w14:textId="77777777" w:rsidR="00906AFD" w:rsidRDefault="00906AFD" w:rsidP="00906AFD">
      <w:r>
        <w:t>Total customer waiting time  = 10193.97</w:t>
      </w:r>
    </w:p>
    <w:p w14:paraId="06BBF072" w14:textId="77777777" w:rsidR="00906AFD" w:rsidRDefault="00906AFD" w:rsidP="00906AFD">
      <w:r>
        <w:t>--------------------------------------------------</w:t>
      </w:r>
    </w:p>
    <w:p w14:paraId="730406E6" w14:textId="77777777" w:rsidR="00906AFD" w:rsidRDefault="00906AFD" w:rsidP="00906AFD">
      <w:r>
        <w:t>Ep 32/50 | Reward 2951.42 | Loss 120990491.26 | Dist 628.87 | Vehl 3</w:t>
      </w:r>
    </w:p>
    <w:p w14:paraId="7C899C50" w14:textId="77777777" w:rsidR="00906AFD" w:rsidRDefault="00906AFD" w:rsidP="00906AFD">
      <w:r>
        <w:t>Vehicle 0: Route=[0, 30, 2, 24, 1, 3, 4, 5, 22, 7, 6, 21, 8, 25, 17, 9, 28, 10, 13, 19, 26, 11, 0], Distance=288.25, RemCap=88.0</w:t>
      </w:r>
    </w:p>
    <w:p w14:paraId="463EA585" w14:textId="77777777" w:rsidR="00906AFD" w:rsidRDefault="00906AFD" w:rsidP="00906AFD">
      <w:r>
        <w:t>Vehicle 1: Route=[0, 20, 16, 12, 23, 15, 0], Distance=161.65, RemCap=428.0</w:t>
      </w:r>
    </w:p>
    <w:p w14:paraId="6C60ADEA" w14:textId="77777777" w:rsidR="00906AFD" w:rsidRDefault="00906AFD" w:rsidP="00906AFD">
      <w:r>
        <w:t>Vehicle 2: Route=[0, 14, 27, 29, 18, 0], Distance=178.96, RemCap=426.0</w:t>
      </w:r>
    </w:p>
    <w:p w14:paraId="53FCD89A" w14:textId="77777777" w:rsidR="00906AFD" w:rsidRDefault="00906AFD" w:rsidP="00906AFD">
      <w:r>
        <w:t>Total vehicle waiting time   = 126.41</w:t>
      </w:r>
    </w:p>
    <w:p w14:paraId="260E69AF" w14:textId="77777777" w:rsidR="00906AFD" w:rsidRDefault="00906AFD" w:rsidP="00906AFD">
      <w:r>
        <w:t>Total customer waiting time  = 9813.22</w:t>
      </w:r>
    </w:p>
    <w:p w14:paraId="11F91AF8" w14:textId="77777777" w:rsidR="00906AFD" w:rsidRDefault="00906AFD" w:rsidP="00906AFD">
      <w:r>
        <w:t>--------------------------------------------------</w:t>
      </w:r>
    </w:p>
    <w:p w14:paraId="1C8C5F02" w14:textId="77777777" w:rsidR="00906AFD" w:rsidRDefault="00906AFD" w:rsidP="00906AFD">
      <w:r>
        <w:t>Ep 33/50 | Reward 2971.74 | Loss 133526322.12 | Dist 742.27 | Vehl 3</w:t>
      </w:r>
    </w:p>
    <w:p w14:paraId="50258B12" w14:textId="77777777" w:rsidR="00906AFD" w:rsidRDefault="00906AFD" w:rsidP="00906AFD">
      <w:r>
        <w:lastRenderedPageBreak/>
        <w:t>Vehicle 0: Route=[0, 30, 20, 21, 6, 7, 5, 2, 4, 3, 1, 19, 18, 12, 8, 25, 17, 10, 29, 9, 28, 26, 11, 0], Distance=371.93, RemCap=112.0</w:t>
      </w:r>
    </w:p>
    <w:p w14:paraId="4B5505FC" w14:textId="77777777" w:rsidR="00906AFD" w:rsidRDefault="00906AFD" w:rsidP="00906AFD">
      <w:r>
        <w:t>Vehicle 1: Route=[0, 23, 13, 24, 27, 22, 0], Distance=194.04, RemCap=400.0</w:t>
      </w:r>
    </w:p>
    <w:p w14:paraId="17D36339" w14:textId="77777777" w:rsidR="00906AFD" w:rsidRDefault="00906AFD" w:rsidP="00906AFD">
      <w:r>
        <w:t>Vehicle 2: Route=[0, 14, 16, 15, 0], Distance=176.30, RemCap=430.0</w:t>
      </w:r>
    </w:p>
    <w:p w14:paraId="239250E9" w14:textId="77777777" w:rsidR="00906AFD" w:rsidRDefault="00906AFD" w:rsidP="00906AFD">
      <w:r>
        <w:t>Total vehicle waiting time   = 0.00</w:t>
      </w:r>
    </w:p>
    <w:p w14:paraId="3F36ADE5" w14:textId="77777777" w:rsidR="00906AFD" w:rsidRDefault="00906AFD" w:rsidP="00906AFD">
      <w:r>
        <w:t>Total customer waiting time  = 9324.61</w:t>
      </w:r>
    </w:p>
    <w:p w14:paraId="2FBA0D53" w14:textId="77777777" w:rsidR="00906AFD" w:rsidRDefault="00906AFD" w:rsidP="00906AFD">
      <w:r>
        <w:t>--------------------------------------------------</w:t>
      </w:r>
    </w:p>
    <w:p w14:paraId="0F9DE88C" w14:textId="77777777" w:rsidR="00906AFD" w:rsidRDefault="00906AFD" w:rsidP="00906AFD">
      <w:r>
        <w:t>Ep 34/50 | Reward 2730.88 | Loss 100613059.91 | Dist 656.65 | Vehl 3</w:t>
      </w:r>
    </w:p>
    <w:p w14:paraId="37EEE999" w14:textId="77777777" w:rsidR="00906AFD" w:rsidRDefault="00906AFD" w:rsidP="00906AFD">
      <w:r>
        <w:t>Vehicle 0: Route=[0, 30, 12, 17, 10, 29, 28, 9, 25, 8, 6, 7, 5, 2, 24, 4, 3, 1, 16, 26, 11, 0], Distance=285.61, RemCap=123.0</w:t>
      </w:r>
    </w:p>
    <w:p w14:paraId="638468E6" w14:textId="77777777" w:rsidR="00906AFD" w:rsidRDefault="00906AFD" w:rsidP="00906AFD">
      <w:r>
        <w:t>Vehicle 1: Route=[0, 20, 19, 13, 15, 21, 27, 22, 0], Distance=216.99, RemCap=373.0</w:t>
      </w:r>
    </w:p>
    <w:p w14:paraId="69B922FB" w14:textId="77777777" w:rsidR="00906AFD" w:rsidRDefault="00906AFD" w:rsidP="00906AFD">
      <w:r>
        <w:t>Vehicle 2: Route=[0, 23, 18, 14, 0], Distance=154.05, RemCap=446.0</w:t>
      </w:r>
    </w:p>
    <w:p w14:paraId="7E7FF8CE" w14:textId="77777777" w:rsidR="00906AFD" w:rsidRDefault="00906AFD" w:rsidP="00906AFD">
      <w:r>
        <w:t>Total vehicle waiting time   = 0.00</w:t>
      </w:r>
    </w:p>
    <w:p w14:paraId="0E79002F" w14:textId="77777777" w:rsidR="00906AFD" w:rsidRDefault="00906AFD" w:rsidP="00906AFD">
      <w:r>
        <w:t>Total customer waiting time  = 10512.52</w:t>
      </w:r>
    </w:p>
    <w:p w14:paraId="5308BC9A" w14:textId="77777777" w:rsidR="00906AFD" w:rsidRDefault="00906AFD" w:rsidP="00906AFD">
      <w:r>
        <w:t>--------------------------------------------------</w:t>
      </w:r>
    </w:p>
    <w:p w14:paraId="11383C43" w14:textId="77777777" w:rsidR="00906AFD" w:rsidRDefault="00906AFD" w:rsidP="00906AFD">
      <w:r>
        <w:t>Ep 35/50 | Reward 2727.50 | Loss 99591252.19 | Dist 645.66 | Vehl 3</w:t>
      </w:r>
    </w:p>
    <w:p w14:paraId="356C816D" w14:textId="77777777" w:rsidR="00906AFD" w:rsidRDefault="00906AFD" w:rsidP="00906AFD">
      <w:r>
        <w:t>Vehicle 0: Route=[0, 20, 6, 7, 14, 5, 24, 4, 3, 1, 2, 16, 12, 8, 25, 17, 23, 10, 29, 9, 28, 0], Distance=306.77, RemCap=113.0</w:t>
      </w:r>
    </w:p>
    <w:p w14:paraId="1EADF716" w14:textId="77777777" w:rsidR="00906AFD" w:rsidRDefault="00906AFD" w:rsidP="00906AFD">
      <w:r>
        <w:t>Vehicle 1: Route=[0, 22, 18, 26, 19, 13, 30, 0], Distance=148.79, RemCap=397.0</w:t>
      </w:r>
    </w:p>
    <w:p w14:paraId="12ECBB38" w14:textId="77777777" w:rsidR="00906AFD" w:rsidRDefault="00906AFD" w:rsidP="00906AFD">
      <w:r>
        <w:t>Vehicle 2: Route=[0, 27, 21, 15, 11, 0], Distance=190.09, RemCap=432.0</w:t>
      </w:r>
    </w:p>
    <w:p w14:paraId="1ED71DFA" w14:textId="77777777" w:rsidR="00906AFD" w:rsidRDefault="00906AFD" w:rsidP="00906AFD">
      <w:r>
        <w:t>Total vehicle waiting time   = 0.00</w:t>
      </w:r>
    </w:p>
    <w:p w14:paraId="3DA5B000" w14:textId="77777777" w:rsidR="00906AFD" w:rsidRDefault="00906AFD" w:rsidP="00906AFD">
      <w:r>
        <w:t>Total customer waiting time  = 9672.46</w:t>
      </w:r>
    </w:p>
    <w:p w14:paraId="185DC1F9" w14:textId="77777777" w:rsidR="00906AFD" w:rsidRDefault="00906AFD" w:rsidP="00906AFD">
      <w:r>
        <w:t>--------------------------------------------------</w:t>
      </w:r>
    </w:p>
    <w:p w14:paraId="5FE73C5B" w14:textId="77777777" w:rsidR="00906AFD" w:rsidRDefault="00906AFD" w:rsidP="00906AFD">
      <w:r>
        <w:t>Ep 36/50 | Reward 2903.47 | Loss 123618032.71 | Dist 648.78 | Vehl 3</w:t>
      </w:r>
    </w:p>
    <w:p w14:paraId="4503532A" w14:textId="77777777" w:rsidR="00906AFD" w:rsidRDefault="00906AFD" w:rsidP="00906AFD">
      <w:r>
        <w:t>Vehicle 0: Route=[0, 30, 26, 16, 2, 1, 3, 4, 24, 5, 20, 6, 7, 22, 21, 8, 25, 12, 15, 17, 9, 10, 29, 0], Distance=306.11, RemCap=86.0</w:t>
      </w:r>
    </w:p>
    <w:p w14:paraId="2B9A3F83" w14:textId="77777777" w:rsidR="00906AFD" w:rsidRDefault="00906AFD" w:rsidP="00906AFD">
      <w:r>
        <w:t>Vehicle 1: Route=[0, 14, 27, 23, 18, 11, 0], Distance=209.33, RemCap=416.0</w:t>
      </w:r>
    </w:p>
    <w:p w14:paraId="5783427B" w14:textId="77777777" w:rsidR="00906AFD" w:rsidRDefault="00906AFD" w:rsidP="00906AFD">
      <w:r>
        <w:t>Vehicle 2: Route=[0, 28, 13, 19, 0], Distance=133.35, RemCap=440.0</w:t>
      </w:r>
    </w:p>
    <w:p w14:paraId="619A43DF" w14:textId="77777777" w:rsidR="00906AFD" w:rsidRDefault="00906AFD" w:rsidP="00906AFD">
      <w:r>
        <w:lastRenderedPageBreak/>
        <w:t>Total vehicle waiting time   = 0.00</w:t>
      </w:r>
    </w:p>
    <w:p w14:paraId="762A9E05" w14:textId="77777777" w:rsidR="00906AFD" w:rsidRDefault="00906AFD" w:rsidP="00906AFD">
      <w:r>
        <w:t>Total customer waiting time  = 8949.41</w:t>
      </w:r>
    </w:p>
    <w:p w14:paraId="5BFD281E" w14:textId="77777777" w:rsidR="00906AFD" w:rsidRDefault="00906AFD" w:rsidP="00906AFD">
      <w:r>
        <w:t>--------------------------------------------------</w:t>
      </w:r>
    </w:p>
    <w:p w14:paraId="19F8DBF2" w14:textId="77777777" w:rsidR="00906AFD" w:rsidRDefault="00906AFD" w:rsidP="00906AFD">
      <w:r>
        <w:t>Ep 37/50 | Reward 2624.38 | Loss 89282520.37 | Dist 624.42 | Vehl 3</w:t>
      </w:r>
    </w:p>
    <w:p w14:paraId="7B1A8C9B" w14:textId="77777777" w:rsidR="00906AFD" w:rsidRDefault="00906AFD" w:rsidP="00906AFD">
      <w:r>
        <w:t>Vehicle 0: Route=[0, 13, 26, 16, 19, 1, 3, 4, 24, 2, 5, 7, 6, 21, 8, 25, 15, 23, 9, 10, 18, 0], Distance=264.57, RemCap=83.0</w:t>
      </w:r>
    </w:p>
    <w:p w14:paraId="44911144" w14:textId="77777777" w:rsidR="00906AFD" w:rsidRDefault="00906AFD" w:rsidP="00906AFD">
      <w:r>
        <w:t>Vehicle 1: Route=[0, 20, 14, 11, 12, 17, 28, 0], Distance=190.06, RemCap=408.0</w:t>
      </w:r>
    </w:p>
    <w:p w14:paraId="0C503A65" w14:textId="77777777" w:rsidR="00906AFD" w:rsidRDefault="00906AFD" w:rsidP="00906AFD">
      <w:r>
        <w:t>Vehicle 2: Route=[0, 22, 27, 29, 30, 0], Distance=169.79, RemCap=451.0</w:t>
      </w:r>
    </w:p>
    <w:p w14:paraId="7CDCDC40" w14:textId="77777777" w:rsidR="00906AFD" w:rsidRDefault="00906AFD" w:rsidP="00906AFD">
      <w:r>
        <w:t>Total vehicle waiting time   = 0.00</w:t>
      </w:r>
    </w:p>
    <w:p w14:paraId="3FFA7FDB" w14:textId="77777777" w:rsidR="00906AFD" w:rsidRDefault="00906AFD" w:rsidP="00906AFD">
      <w:r>
        <w:t>Total customer waiting time  = 10043.56</w:t>
      </w:r>
    </w:p>
    <w:p w14:paraId="0807D119" w14:textId="77777777" w:rsidR="00906AFD" w:rsidRDefault="00906AFD" w:rsidP="00906AFD">
      <w:r>
        <w:t>--------------------------------------------------</w:t>
      </w:r>
    </w:p>
    <w:p w14:paraId="2EED6C12" w14:textId="77777777" w:rsidR="00906AFD" w:rsidRDefault="00906AFD" w:rsidP="00906AFD">
      <w:r>
        <w:t>Ep 38/50 | Reward 2811.96 | Loss 105947182.26 | Dist 597.16 | Vehl 3</w:t>
      </w:r>
    </w:p>
    <w:p w14:paraId="6557CD06" w14:textId="77777777" w:rsidR="00906AFD" w:rsidRDefault="00906AFD" w:rsidP="00906AFD">
      <w:r>
        <w:t>Vehicle 0: Route=[0, 2, 24, 1, 3, 4, 5, 22, 27, 7, 6, 21, 8, 17, 9, 28, 10, 18, 13, 19, 16, 26, 11, 0], Distance=285.79, RemCap=58.0</w:t>
      </w:r>
    </w:p>
    <w:p w14:paraId="74613AE4" w14:textId="77777777" w:rsidR="00906AFD" w:rsidRDefault="00906AFD" w:rsidP="00906AFD">
      <w:r>
        <w:t>Vehicle 1: Route=[0, 14, 30, 12, 25, 23, 15, 0], Distance=194.72, RemCap=413.0</w:t>
      </w:r>
    </w:p>
    <w:p w14:paraId="511D2341" w14:textId="77777777" w:rsidR="00906AFD" w:rsidRDefault="00906AFD" w:rsidP="00906AFD">
      <w:r>
        <w:t>Vehicle 2: Route=[0, 20, 29, 0], Distance=116.65, RemCap=471.0</w:t>
      </w:r>
    </w:p>
    <w:p w14:paraId="65DE5A24" w14:textId="77777777" w:rsidR="00906AFD" w:rsidRDefault="00906AFD" w:rsidP="00906AFD">
      <w:r>
        <w:t>Total vehicle waiting time   = 0.00</w:t>
      </w:r>
    </w:p>
    <w:p w14:paraId="1E34F5A4" w14:textId="77777777" w:rsidR="00906AFD" w:rsidRDefault="00906AFD" w:rsidP="00906AFD">
      <w:r>
        <w:t>Total customer waiting time  = 10023.00</w:t>
      </w:r>
    </w:p>
    <w:p w14:paraId="70C050E5" w14:textId="77777777" w:rsidR="00906AFD" w:rsidRDefault="00906AFD" w:rsidP="00906AFD">
      <w:r>
        <w:t>--------------------------------------------------</w:t>
      </w:r>
    </w:p>
    <w:p w14:paraId="1CEC4380" w14:textId="77777777" w:rsidR="00906AFD" w:rsidRDefault="00906AFD" w:rsidP="00906AFD">
      <w:r>
        <w:t>Ep 39/50 | Reward 2963.21 | Loss 128658405.69 | Dist 619.63 | Vehl 3</w:t>
      </w:r>
    </w:p>
    <w:p w14:paraId="2EE644F7" w14:textId="77777777" w:rsidR="00906AFD" w:rsidRDefault="00906AFD" w:rsidP="00906AFD">
      <w:r>
        <w:t>Vehicle 0: Route=[0, 30, 2, 24, 1, 3, 4, 5, 14, 20, 6, 7, 22, 27, 8, 15, 17, 23, 9, 29, 10, 18, 13, 19, 11, 0], Distance=303.01, RemCap=78.0</w:t>
      </w:r>
    </w:p>
    <w:p w14:paraId="52F08BCD" w14:textId="77777777" w:rsidR="00906AFD" w:rsidRDefault="00906AFD" w:rsidP="00906AFD">
      <w:r>
        <w:t>Vehicle 1: Route=[0, 16, 28, 21, 0], Distance=173.63, RemCap=422.0</w:t>
      </w:r>
    </w:p>
    <w:p w14:paraId="713009AB" w14:textId="77777777" w:rsidR="00906AFD" w:rsidRDefault="00906AFD" w:rsidP="00906AFD">
      <w:r>
        <w:t>Vehicle 2: Route=[0, 26, 25, 12, 0], Distance=142.99, RemCap=442.0</w:t>
      </w:r>
    </w:p>
    <w:p w14:paraId="5AEFC8ED" w14:textId="77777777" w:rsidR="00906AFD" w:rsidRDefault="00906AFD" w:rsidP="00906AFD">
      <w:r>
        <w:t>Total vehicle waiting time   = 0.00</w:t>
      </w:r>
    </w:p>
    <w:p w14:paraId="3BFC03D7" w14:textId="77777777" w:rsidR="00906AFD" w:rsidRDefault="00906AFD" w:rsidP="00906AFD">
      <w:r>
        <w:t>Total customer waiting time  = 8854.76</w:t>
      </w:r>
    </w:p>
    <w:p w14:paraId="4E2C1D7B" w14:textId="77777777" w:rsidR="00906AFD" w:rsidRDefault="00906AFD" w:rsidP="00906AFD">
      <w:r>
        <w:t>--------------------------------------------------</w:t>
      </w:r>
    </w:p>
    <w:p w14:paraId="0D73D160" w14:textId="77777777" w:rsidR="00906AFD" w:rsidRDefault="00906AFD" w:rsidP="00906AFD">
      <w:r>
        <w:lastRenderedPageBreak/>
        <w:t>Ep 40/50 | Reward 3277.55 | Loss 191142831.47 | Dist 558.63 | Vehl 3</w:t>
      </w:r>
    </w:p>
    <w:p w14:paraId="2F34139D" w14:textId="77777777" w:rsidR="00906AFD" w:rsidRDefault="00906AFD" w:rsidP="00906AFD">
      <w:r>
        <w:t>Vehicle 0: Route=[0, 30, 19, 16, 13, 18, 10, 29, 9, 23, 17, 8, 27, 7, 6, 20, 2, 24, 1, 3, 4, 5, 14, 22, 0], Distance=315.01, RemCap=68.0</w:t>
      </w:r>
    </w:p>
    <w:p w14:paraId="7BE1294D" w14:textId="77777777" w:rsidR="00906AFD" w:rsidRDefault="00906AFD" w:rsidP="00906AFD">
      <w:r>
        <w:t>Vehicle 1: Route=[0, 21, 25, 15, 28, 0], Distance=150.03, RemCap=417.0</w:t>
      </w:r>
    </w:p>
    <w:p w14:paraId="07FA62D1" w14:textId="77777777" w:rsidR="00906AFD" w:rsidRDefault="00906AFD" w:rsidP="00906AFD">
      <w:r>
        <w:t>Vehicle 2: Route=[0, 12, 26, 11, 0], Distance=93.59, RemCap=457.0</w:t>
      </w:r>
    </w:p>
    <w:p w14:paraId="2BAD9882" w14:textId="77777777" w:rsidR="00906AFD" w:rsidRDefault="00906AFD" w:rsidP="00906AFD">
      <w:r>
        <w:t>Total vehicle waiting time   = 20.36</w:t>
      </w:r>
    </w:p>
    <w:p w14:paraId="3DC08FFD" w14:textId="77777777" w:rsidR="00906AFD" w:rsidRDefault="00906AFD" w:rsidP="00906AFD">
      <w:r>
        <w:t>Total customer waiting time  = 7687.54</w:t>
      </w:r>
    </w:p>
    <w:p w14:paraId="1F60B1CE" w14:textId="77777777" w:rsidR="00906AFD" w:rsidRDefault="00906AFD" w:rsidP="00906AFD">
      <w:r>
        <w:t>--------------------------------------------------</w:t>
      </w:r>
    </w:p>
    <w:p w14:paraId="5B91FDF5" w14:textId="77777777" w:rsidR="00906AFD" w:rsidRDefault="00906AFD" w:rsidP="00906AFD">
      <w:r>
        <w:t>Ep 41/50 | Reward 2975.72 | Loss 133058336.75 | Dist 588.71 | Vehl 3</w:t>
      </w:r>
    </w:p>
    <w:p w14:paraId="0AC87CD8" w14:textId="77777777" w:rsidR="00906AFD" w:rsidRDefault="00906AFD" w:rsidP="00906AFD">
      <w:r>
        <w:t>Vehicle 0: Route=[0, 8, 21, 6, 7, 22, 14, 5, 24, 4, 3, 1, 2, 20, 19, 16, 18, 10, 29, 28, 9, 23, 17, 15, 0], Distance=304.84, RemCap=59.0</w:t>
      </w:r>
    </w:p>
    <w:p w14:paraId="486A1FF8" w14:textId="77777777" w:rsidR="00906AFD" w:rsidRDefault="00906AFD" w:rsidP="00906AFD">
      <w:r>
        <w:t>Vehicle 1: Route=[0, 30, 11, 25, 27, 0], Distance=190.98, RemCap=436.0</w:t>
      </w:r>
    </w:p>
    <w:p w14:paraId="2A593B19" w14:textId="77777777" w:rsidR="00906AFD" w:rsidRDefault="00906AFD" w:rsidP="00906AFD">
      <w:r>
        <w:t>Vehicle 2: Route=[0, 13, 26, 12, 0], Distance=92.89, RemCap=447.0</w:t>
      </w:r>
    </w:p>
    <w:p w14:paraId="3C3CE4EE" w14:textId="77777777" w:rsidR="00906AFD" w:rsidRDefault="00906AFD" w:rsidP="00906AFD">
      <w:r>
        <w:t>Total vehicle waiting time   = 0.00</w:t>
      </w:r>
    </w:p>
    <w:p w14:paraId="072756CE" w14:textId="77777777" w:rsidR="00906AFD" w:rsidRDefault="00906AFD" w:rsidP="00906AFD">
      <w:r>
        <w:t>Total customer waiting time  = 9806.88</w:t>
      </w:r>
    </w:p>
    <w:p w14:paraId="0B39D63C" w14:textId="77777777" w:rsidR="00906AFD" w:rsidRDefault="00906AFD" w:rsidP="00906AFD">
      <w:r>
        <w:t>--------------------------------------------------</w:t>
      </w:r>
    </w:p>
    <w:p w14:paraId="44DC7485" w14:textId="77777777" w:rsidR="00906AFD" w:rsidRDefault="00906AFD" w:rsidP="00906AFD">
      <w:r>
        <w:t>Ep 42/50 | Reward 2613.17 | Loss 86050307.54 | Dist 662.19 | Vehl 3</w:t>
      </w:r>
    </w:p>
    <w:p w14:paraId="586ED90C" w14:textId="77777777" w:rsidR="00906AFD" w:rsidRDefault="00906AFD" w:rsidP="00906AFD">
      <w:r>
        <w:t>Vehicle 0: Route=[0, 12, 10, 29, 9, 23, 17, 8, 27, 22, 7, 6, 20, 2, 5, 4, 3, 1, 19, 13, 26, 11, 0], Distance=277.34, RemCap=148.0</w:t>
      </w:r>
    </w:p>
    <w:p w14:paraId="2F898D2F" w14:textId="77777777" w:rsidR="00906AFD" w:rsidRDefault="00906AFD" w:rsidP="00906AFD">
      <w:r>
        <w:t>Vehicle 1: Route=[0, 30, 24, 21, 25, 28, 0], Distance=207.32, RemCap=378.0</w:t>
      </w:r>
    </w:p>
    <w:p w14:paraId="4AFA0629" w14:textId="77777777" w:rsidR="00906AFD" w:rsidRDefault="00906AFD" w:rsidP="00906AFD">
      <w:r>
        <w:t>Vehicle 2: Route=[0, 14, 16, 18, 15, 0], Distance=177.53, RemCap=416.0</w:t>
      </w:r>
    </w:p>
    <w:p w14:paraId="74CB34AC" w14:textId="77777777" w:rsidR="00906AFD" w:rsidRDefault="00906AFD" w:rsidP="00906AFD">
      <w:r>
        <w:t>Total vehicle waiting time   = 0.00</w:t>
      </w:r>
    </w:p>
    <w:p w14:paraId="32B0AC43" w14:textId="77777777" w:rsidR="00906AFD" w:rsidRDefault="00906AFD" w:rsidP="00906AFD">
      <w:r>
        <w:t>Total customer waiting time  = 9938.30</w:t>
      </w:r>
    </w:p>
    <w:p w14:paraId="3ECD50E5" w14:textId="77777777" w:rsidR="00906AFD" w:rsidRDefault="00906AFD" w:rsidP="00906AFD">
      <w:r>
        <w:t>--------------------------------------------------</w:t>
      </w:r>
    </w:p>
    <w:p w14:paraId="65A530C3" w14:textId="77777777" w:rsidR="00906AFD" w:rsidRDefault="00906AFD" w:rsidP="00906AFD">
      <w:r>
        <w:t>Ep 43/50 | Reward 2804.28 | Loss 104938239.94 | Dist 565.63 | Vehl 3</w:t>
      </w:r>
    </w:p>
    <w:p w14:paraId="0D4CA54D" w14:textId="77777777" w:rsidR="00906AFD" w:rsidRDefault="00906AFD" w:rsidP="00906AFD">
      <w:r>
        <w:t>Vehicle 0: Route=[0, 30, 16, 26, 18, 10, 28, 9, 23, 17, 25, 8, 21, 20, 2, 1, 3, 4, 5, 14, 6, 7, 22, 27, 0], Distance=310.60, RemCap=55.0</w:t>
      </w:r>
    </w:p>
    <w:p w14:paraId="506E2322" w14:textId="77777777" w:rsidR="00906AFD" w:rsidRDefault="00906AFD" w:rsidP="00906AFD">
      <w:r>
        <w:t>Vehicle 1: Route=[0, 19, 11, 29, 15, 0], Distance=134.91, RemCap=450.0</w:t>
      </w:r>
    </w:p>
    <w:p w14:paraId="2C46B6FB" w14:textId="77777777" w:rsidR="00906AFD" w:rsidRDefault="00906AFD" w:rsidP="00906AFD">
      <w:r>
        <w:lastRenderedPageBreak/>
        <w:t>Vehicle 2: Route=[0, 24, 13, 12, 0], Distance=120.12, RemCap=437.0</w:t>
      </w:r>
    </w:p>
    <w:p w14:paraId="2FE676AE" w14:textId="77777777" w:rsidR="00906AFD" w:rsidRDefault="00906AFD" w:rsidP="00906AFD">
      <w:r>
        <w:t>Total vehicle waiting time   = 0.00</w:t>
      </w:r>
    </w:p>
    <w:p w14:paraId="3763AD3B" w14:textId="77777777" w:rsidR="00906AFD" w:rsidRDefault="00906AFD" w:rsidP="00906AFD">
      <w:r>
        <w:t>Total customer waiting time  = 8720.65</w:t>
      </w:r>
    </w:p>
    <w:p w14:paraId="05F976DF" w14:textId="77777777" w:rsidR="00906AFD" w:rsidRDefault="00906AFD" w:rsidP="00906AFD">
      <w:r>
        <w:t>--------------------------------------------------</w:t>
      </w:r>
    </w:p>
    <w:p w14:paraId="4E51F299" w14:textId="77777777" w:rsidR="00906AFD" w:rsidRDefault="00906AFD" w:rsidP="00906AFD">
      <w:r>
        <w:t>Ep 44/50 | Reward 2912.63 | Loss 125615402.48 | Dist 648.92 | Vehl 3</w:t>
      </w:r>
    </w:p>
    <w:p w14:paraId="38D4AA27" w14:textId="77777777" w:rsidR="00906AFD" w:rsidRDefault="00906AFD" w:rsidP="00906AFD">
      <w:r>
        <w:t>Vehicle 0: Route=[0, 8, 25, 17, 9, 10, 12, 13, 16, 30, 1, 3, 4, 2, 5, 14, 20, 6, 7, 27, 22, 0], Distance=313.58, RemCap=134.0</w:t>
      </w:r>
    </w:p>
    <w:p w14:paraId="51907A73" w14:textId="77777777" w:rsidR="00906AFD" w:rsidRDefault="00906AFD" w:rsidP="00906AFD">
      <w:r>
        <w:t>Vehicle 1: Route=[0, 21, 24, 18, 29, 28, 15, 0], Distance=201.94, RemCap=378.0</w:t>
      </w:r>
    </w:p>
    <w:p w14:paraId="2EB67747" w14:textId="77777777" w:rsidR="00906AFD" w:rsidRDefault="00906AFD" w:rsidP="00906AFD">
      <w:r>
        <w:t>Vehicle 2: Route=[0, 23, 26, 19, 11, 0], Distance=133.40, RemCap=430.0</w:t>
      </w:r>
    </w:p>
    <w:p w14:paraId="290AAF0B" w14:textId="77777777" w:rsidR="00906AFD" w:rsidRDefault="00906AFD" w:rsidP="00906AFD">
      <w:r>
        <w:t>Total vehicle waiting time   = 0.00</w:t>
      </w:r>
    </w:p>
    <w:p w14:paraId="19EA0114" w14:textId="77777777" w:rsidR="00906AFD" w:rsidRDefault="00906AFD" w:rsidP="00906AFD">
      <w:r>
        <w:t>Total customer waiting time  = 9548.56</w:t>
      </w:r>
    </w:p>
    <w:p w14:paraId="41382C11" w14:textId="77777777" w:rsidR="00906AFD" w:rsidRDefault="00906AFD" w:rsidP="00906AFD">
      <w:r>
        <w:t>--------------------------------------------------</w:t>
      </w:r>
    </w:p>
    <w:p w14:paraId="22FF4CD0" w14:textId="77777777" w:rsidR="00906AFD" w:rsidRDefault="00906AFD" w:rsidP="00906AFD">
      <w:r>
        <w:t>Ep 45/50 | Reward 2586.39 | Loss 84173846.32 | Dist 597.32 | Vehl 3</w:t>
      </w:r>
    </w:p>
    <w:p w14:paraId="373289BA" w14:textId="77777777" w:rsidR="00906AFD" w:rsidRDefault="00906AFD" w:rsidP="00906AFD">
      <w:r>
        <w:t>Vehicle 0: Route=[0, 26, 16, 2, 1, 3, 4, 24, 5, 14, 6, 7, 22, 27, 21, 8, 12, 15, 17, 10, 9, 28, 0], Distance=292.54, RemCap=79.0</w:t>
      </w:r>
    </w:p>
    <w:p w14:paraId="28DA66F5" w14:textId="77777777" w:rsidR="00906AFD" w:rsidRDefault="00906AFD" w:rsidP="00906AFD">
      <w:r>
        <w:t>Vehicle 1: Route=[0, 20, 30, 23, 29, 13, 11, 0], Distance=161.27, RemCap=422.0</w:t>
      </w:r>
    </w:p>
    <w:p w14:paraId="5DAC9C4B" w14:textId="77777777" w:rsidR="00906AFD" w:rsidRDefault="00906AFD" w:rsidP="00906AFD">
      <w:r>
        <w:t>Vehicle 2: Route=[0, 19, 18, 25, 0], Distance=143.52, RemCap=441.0</w:t>
      </w:r>
    </w:p>
    <w:p w14:paraId="41F4DA8A" w14:textId="77777777" w:rsidR="00906AFD" w:rsidRDefault="00906AFD" w:rsidP="00906AFD">
      <w:r>
        <w:t>Total vehicle waiting time   = 0.00</w:t>
      </w:r>
    </w:p>
    <w:p w14:paraId="6970AC2F" w14:textId="77777777" w:rsidR="00906AFD" w:rsidRDefault="00906AFD" w:rsidP="00906AFD">
      <w:r>
        <w:t>Total customer waiting time  = 10222.25</w:t>
      </w:r>
    </w:p>
    <w:p w14:paraId="228A6EED" w14:textId="77777777" w:rsidR="00906AFD" w:rsidRDefault="00906AFD" w:rsidP="00906AFD">
      <w:r>
        <w:t>--------------------------------------------------</w:t>
      </w:r>
    </w:p>
    <w:p w14:paraId="33CE4A7F" w14:textId="77777777" w:rsidR="00906AFD" w:rsidRDefault="00906AFD" w:rsidP="00906AFD">
      <w:r>
        <w:t>Ep 46/50 | Reward 2795.41 | Loss 104031634.82 | Dist 636.72 | Vehl 3</w:t>
      </w:r>
    </w:p>
    <w:p w14:paraId="0C0CC028" w14:textId="77777777" w:rsidR="00906AFD" w:rsidRDefault="00906AFD" w:rsidP="00906AFD">
      <w:r>
        <w:t>Vehicle 0: Route=[0, 18, 10, 28, 9, 17, 25, 8, 6, 7, 22, 14, 5, 2, 24, 4, 3, 1, 19, 13, 26, 0], Distance=277.83, RemCap=91.0</w:t>
      </w:r>
    </w:p>
    <w:p w14:paraId="60348616" w14:textId="77777777" w:rsidR="00906AFD" w:rsidRDefault="00906AFD" w:rsidP="00906AFD">
      <w:r>
        <w:t>Vehicle 1: Route=[0, 27, 12, 15, 29, 16, 11, 0], Distance=199.44, RemCap=417.0</w:t>
      </w:r>
    </w:p>
    <w:p w14:paraId="5A08E5BD" w14:textId="77777777" w:rsidR="00906AFD" w:rsidRDefault="00906AFD" w:rsidP="00906AFD">
      <w:r>
        <w:t>Vehicle 2: Route=[0, 30, 20, 21, 23, 0], Distance=159.46, RemCap=434.0</w:t>
      </w:r>
    </w:p>
    <w:p w14:paraId="22626525" w14:textId="77777777" w:rsidR="00906AFD" w:rsidRDefault="00906AFD" w:rsidP="00906AFD">
      <w:r>
        <w:t>Total vehicle waiting time   = 172.21</w:t>
      </w:r>
    </w:p>
    <w:p w14:paraId="33CEFBFB" w14:textId="77777777" w:rsidR="00906AFD" w:rsidRDefault="00906AFD" w:rsidP="00906AFD">
      <w:r>
        <w:t>Total customer waiting time  = 10459.54</w:t>
      </w:r>
    </w:p>
    <w:p w14:paraId="26A5A739" w14:textId="77777777" w:rsidR="00906AFD" w:rsidRDefault="00906AFD" w:rsidP="00906AFD">
      <w:r>
        <w:lastRenderedPageBreak/>
        <w:t>--------------------------------------------------</w:t>
      </w:r>
    </w:p>
    <w:p w14:paraId="3C0D03C8" w14:textId="77777777" w:rsidR="00906AFD" w:rsidRDefault="00906AFD" w:rsidP="00906AFD">
      <w:r>
        <w:t>Ep 47/50 | Reward 2788.62 | Loss 104861246.16 | Dist 623.21 | Vehl 3</w:t>
      </w:r>
    </w:p>
    <w:p w14:paraId="5A56F3D6" w14:textId="77777777" w:rsidR="00906AFD" w:rsidRDefault="00906AFD" w:rsidP="00906AFD">
      <w:r>
        <w:t>Vehicle 0: Route=[0, 30, 2, 5, 24, 4, 3, 1, 19, 16, 18, 10, 28, 9, 23, 17, 25, 8, 21, 6, 7, 22, 0], Distance=279.81, RemCap=94.0</w:t>
      </w:r>
    </w:p>
    <w:p w14:paraId="54D52CF6" w14:textId="77777777" w:rsidR="00906AFD" w:rsidRDefault="00906AFD" w:rsidP="00906AFD">
      <w:r>
        <w:t>Vehicle 1: Route=[0, 14, 20, 12, 26, 11, 0], Distance=157.69, RemCap=408.0</w:t>
      </w:r>
    </w:p>
    <w:p w14:paraId="112AB981" w14:textId="77777777" w:rsidR="00906AFD" w:rsidRDefault="00906AFD" w:rsidP="00906AFD">
      <w:r>
        <w:t>Vehicle 2: Route=[0, 27, 13, 29, 15, 0], Distance=185.71, RemCap=440.0</w:t>
      </w:r>
    </w:p>
    <w:p w14:paraId="2F1B3F10" w14:textId="77777777" w:rsidR="00906AFD" w:rsidRDefault="00906AFD" w:rsidP="00906AFD">
      <w:r>
        <w:t>Total vehicle waiting time   = 32.92</w:t>
      </w:r>
    </w:p>
    <w:p w14:paraId="434F214E" w14:textId="77777777" w:rsidR="00906AFD" w:rsidRDefault="00906AFD" w:rsidP="00906AFD">
      <w:r>
        <w:t>Total customer waiting time  = 9435.26</w:t>
      </w:r>
    </w:p>
    <w:p w14:paraId="4DBD74AB" w14:textId="77777777" w:rsidR="00906AFD" w:rsidRDefault="00906AFD" w:rsidP="00906AFD">
      <w:r>
        <w:t>--------------------------------------------------</w:t>
      </w:r>
    </w:p>
    <w:p w14:paraId="78319AF6" w14:textId="77777777" w:rsidR="00906AFD" w:rsidRDefault="00906AFD" w:rsidP="00906AFD">
      <w:r>
        <w:t>Ep 48/50 | Reward 3140.60 | Loss 142407848.89 | Dist 573.03 | Vehl 3</w:t>
      </w:r>
    </w:p>
    <w:p w14:paraId="2212BD37" w14:textId="77777777" w:rsidR="00906AFD" w:rsidRDefault="00906AFD" w:rsidP="00906AFD">
      <w:r>
        <w:t>Vehicle 0: Route=[0, 11, 26, 16, 1, 3, 4, 5, 2, 20, 6, 7, 27, 21, 8, 25, 9, 10, 23, 17, 15, 0], Distance=282.25, RemCap=118.0</w:t>
      </w:r>
    </w:p>
    <w:p w14:paraId="43F1A58C" w14:textId="77777777" w:rsidR="00906AFD" w:rsidRDefault="00906AFD" w:rsidP="00906AFD">
      <w:r>
        <w:t>Vehicle 1: Route=[0, 12, 29, 28, 18, 13, 14, 22, 0], Distance=192.12, RemCap=393.0</w:t>
      </w:r>
    </w:p>
    <w:p w14:paraId="2868B90A" w14:textId="77777777" w:rsidR="00906AFD" w:rsidRDefault="00906AFD" w:rsidP="00906AFD">
      <w:r>
        <w:t>Vehicle 2: Route=[0, 30, 24, 19, 0], Distance=98.67, RemCap=431.0</w:t>
      </w:r>
    </w:p>
    <w:p w14:paraId="548F6B8E" w14:textId="77777777" w:rsidR="00906AFD" w:rsidRDefault="00906AFD" w:rsidP="00906AFD">
      <w:r>
        <w:t>Total vehicle waiting time   = 268.09</w:t>
      </w:r>
    </w:p>
    <w:p w14:paraId="1D1E05E6" w14:textId="77777777" w:rsidR="00906AFD" w:rsidRDefault="00906AFD" w:rsidP="00906AFD">
      <w:r>
        <w:t>Total customer waiting time  = 9039.52</w:t>
      </w:r>
    </w:p>
    <w:p w14:paraId="23D4FDD5" w14:textId="77777777" w:rsidR="00906AFD" w:rsidRDefault="00906AFD" w:rsidP="00906AFD">
      <w:r>
        <w:t>--------------------------------------------------</w:t>
      </w:r>
    </w:p>
    <w:p w14:paraId="3D1A8D7A" w14:textId="77777777" w:rsidR="00906AFD" w:rsidRDefault="00906AFD" w:rsidP="00906AFD">
      <w:r>
        <w:t>Ep 49/50 | Reward 2767.18 | Loss 101389216.73 | Dist 529.14 | Vehl 3</w:t>
      </w:r>
    </w:p>
    <w:p w14:paraId="3EB24488" w14:textId="77777777" w:rsidR="00906AFD" w:rsidRDefault="00906AFD" w:rsidP="00906AFD">
      <w:r>
        <w:t>Vehicle 0: Route=[0, 30, 13, 26, 16, 19, 1, 3, 4, 24, 2, 5, 14, 6, 7, 27, 8, 12, 17, 23, 9, 28, 29, 10, 18, 0], Distance=280.57, RemCap=44.0</w:t>
      </w:r>
    </w:p>
    <w:p w14:paraId="57FBEC9F" w14:textId="77777777" w:rsidR="00906AFD" w:rsidRDefault="00906AFD" w:rsidP="00906AFD">
      <w:r>
        <w:t>Vehicle 1: Route=[0, 15, 25, 21, 20, 22, 0], Distance=188.47, RemCap=408.0</w:t>
      </w:r>
    </w:p>
    <w:p w14:paraId="76B17A15" w14:textId="77777777" w:rsidR="00906AFD" w:rsidRDefault="00906AFD" w:rsidP="00906AFD">
      <w:r>
        <w:t>Vehicle 2: Route=[0, 11, 0], Distance=60.09, RemCap=490.0</w:t>
      </w:r>
    </w:p>
    <w:p w14:paraId="11A56E2B" w14:textId="77777777" w:rsidR="00906AFD" w:rsidRDefault="00906AFD" w:rsidP="00906AFD">
      <w:r>
        <w:t>Total vehicle waiting time   = 0.00</w:t>
      </w:r>
    </w:p>
    <w:p w14:paraId="128028E3" w14:textId="77777777" w:rsidR="00906AFD" w:rsidRDefault="00906AFD" w:rsidP="00906AFD">
      <w:r>
        <w:t>Total customer waiting time  = 9463.77</w:t>
      </w:r>
    </w:p>
    <w:p w14:paraId="59AD47F5" w14:textId="77777777" w:rsidR="00906AFD" w:rsidRDefault="00906AFD" w:rsidP="00906AFD">
      <w:r>
        <w:t>--------------------------------------------------</w:t>
      </w:r>
    </w:p>
    <w:p w14:paraId="67AE6462" w14:textId="77777777" w:rsidR="00906AFD" w:rsidRDefault="00906AFD" w:rsidP="00906AFD">
      <w:r>
        <w:t>Ep 50/50 | Reward 3114.76 | Loss 142716190.54 | Dist 660.31 | Vehl 3</w:t>
      </w:r>
    </w:p>
    <w:p w14:paraId="284DF066" w14:textId="77777777" w:rsidR="00906AFD" w:rsidRDefault="00906AFD" w:rsidP="00906AFD">
      <w:r>
        <w:t>Vehicle 0: Route=[0, 12, 18, 13, 16, 19, 2, 1, 3, 4, 24, 5, 6, 7, 27, 21, 8, 25, 17, 10, 9, 28, 29, 0], Distance=313.83, RemCap=70.0</w:t>
      </w:r>
    </w:p>
    <w:p w14:paraId="510C4901" w14:textId="77777777" w:rsidR="00906AFD" w:rsidRDefault="00906AFD" w:rsidP="00906AFD">
      <w:r>
        <w:lastRenderedPageBreak/>
        <w:t>Vehicle 1: Route=[0, 22, 20, 30, 23, 26, 11, 0], Distance=196.56, RemCap=412.0</w:t>
      </w:r>
    </w:p>
    <w:p w14:paraId="5F597DEF" w14:textId="77777777" w:rsidR="00906AFD" w:rsidRDefault="00906AFD" w:rsidP="00906AFD">
      <w:r>
        <w:t>Vehicle 2: Route=[0, 14, 15, 0], Distance=149.91, RemCap=460.0</w:t>
      </w:r>
    </w:p>
    <w:p w14:paraId="07411A1C" w14:textId="77777777" w:rsidR="00906AFD" w:rsidRDefault="00906AFD" w:rsidP="00906AFD">
      <w:r>
        <w:t>Total vehicle waiting time   = 86.89</w:t>
      </w:r>
    </w:p>
    <w:p w14:paraId="6793674E" w14:textId="77777777" w:rsidR="00906AFD" w:rsidRDefault="00906AFD" w:rsidP="00906AFD">
      <w:r>
        <w:t>Total customer waiting time  = 9451.26</w:t>
      </w:r>
    </w:p>
    <w:p w14:paraId="1CEF11F3" w14:textId="77777777" w:rsidR="00906AFD" w:rsidRDefault="00906AFD" w:rsidP="00906AFD">
      <w:r>
        <w:t>--------------------------------------------------</w:t>
      </w:r>
    </w:p>
    <w:p w14:paraId="1A905F5C" w14:textId="77777777" w:rsidR="00906AFD" w:rsidRDefault="00906AFD" w:rsidP="00906AFD"/>
    <w:p w14:paraId="2FA71C39" w14:textId="77777777" w:rsidR="00906AFD" w:rsidRDefault="00906AFD" w:rsidP="00906AFD">
      <w:r>
        <w:t>--- Training with max_vehicles = 4 ---</w:t>
      </w:r>
    </w:p>
    <w:p w14:paraId="38F27B58" w14:textId="77777777" w:rsidR="00906AFD" w:rsidRDefault="00906AFD" w:rsidP="00906AFD">
      <w:r>
        <w:t>Ep 1/50 | Reward 2599.62 | Loss 93315842.85 | Dist 664.98 | Vehl 4</w:t>
      </w:r>
    </w:p>
    <w:p w14:paraId="4972A121" w14:textId="77777777" w:rsidR="00906AFD" w:rsidRDefault="00906AFD" w:rsidP="00906AFD">
      <w:r>
        <w:t>Vehicle 0: Route=[0, 20, 6, 27, 22, 7, 5, 2, 4, 3, 1, 16, 18, 10, 28, 9, 23, 17, 12, 8, 25, 0], Distance=305.94, RemCap=149.0</w:t>
      </w:r>
    </w:p>
    <w:p w14:paraId="4D9C57BD" w14:textId="77777777" w:rsidR="00906AFD" w:rsidRDefault="00906AFD" w:rsidP="00906AFD">
      <w:r>
        <w:t>Vehicle 1: Route=[0, 14, 24, 13, 15, 29, 0], Distance=179.54, RemCap=390.0</w:t>
      </w:r>
    </w:p>
    <w:p w14:paraId="01DEC4F5" w14:textId="77777777" w:rsidR="00906AFD" w:rsidRDefault="00906AFD" w:rsidP="00906AFD">
      <w:r>
        <w:t>Vehicle 2: Route=[0, 26, 11, 0], Distance=62.71, RemCap=460.0</w:t>
      </w:r>
    </w:p>
    <w:p w14:paraId="5A368F91" w14:textId="77777777" w:rsidR="00906AFD" w:rsidRDefault="00906AFD" w:rsidP="00906AFD">
      <w:r>
        <w:t>Vehicle 3: Route=[0, 19, 30, 21, 0], Distance=116.79, RemCap=443.0</w:t>
      </w:r>
    </w:p>
    <w:p w14:paraId="7A2EA017" w14:textId="77777777" w:rsidR="00906AFD" w:rsidRDefault="00906AFD" w:rsidP="00906AFD">
      <w:r>
        <w:t>Total vehicle waiting time   = 0.00</w:t>
      </w:r>
    </w:p>
    <w:p w14:paraId="69C09135" w14:textId="77777777" w:rsidR="00906AFD" w:rsidRDefault="00906AFD" w:rsidP="00906AFD">
      <w:r>
        <w:t>Total customer waiting time  = 9854.42</w:t>
      </w:r>
    </w:p>
    <w:p w14:paraId="1B8F8C07" w14:textId="77777777" w:rsidR="00906AFD" w:rsidRDefault="00906AFD" w:rsidP="00906AFD">
      <w:r>
        <w:t>--------------------------------------------------</w:t>
      </w:r>
    </w:p>
    <w:p w14:paraId="6CFB9FFD" w14:textId="77777777" w:rsidR="00906AFD" w:rsidRDefault="00906AFD" w:rsidP="00906AFD">
      <w:r>
        <w:t>Ep 2/50 | Reward 2648.58 | Loss 93578820.98 | Dist 687.38 | Vehl 4</w:t>
      </w:r>
    </w:p>
    <w:p w14:paraId="0C3596A3" w14:textId="77777777" w:rsidR="00906AFD" w:rsidRDefault="00906AFD" w:rsidP="00906AFD">
      <w:r>
        <w:t>Vehicle 0: Route=[0, 30, 1, 3, 4, 2, 5, 22, 27, 7, 6, 21, 8, 15, 23, 9, 29, 10, 18, 26, 11, 13, 0], Distance=275.84, RemCap=139.0</w:t>
      </w:r>
    </w:p>
    <w:p w14:paraId="7EE0AA13" w14:textId="77777777" w:rsidR="00906AFD" w:rsidRDefault="00906AFD" w:rsidP="00906AFD">
      <w:r>
        <w:t>Vehicle 1: Route=[0, 20, 28, 17, 12, 0], Distance=128.06, RemCap=448.0</w:t>
      </w:r>
    </w:p>
    <w:p w14:paraId="0BE9AA52" w14:textId="77777777" w:rsidR="00906AFD" w:rsidRDefault="00906AFD" w:rsidP="00906AFD">
      <w:r>
        <w:t>Vehicle 2: Route=[0, 16, 14, 0], Distance=112.83, RemCap=440.0</w:t>
      </w:r>
    </w:p>
    <w:p w14:paraId="1E37B261" w14:textId="77777777" w:rsidR="00906AFD" w:rsidRDefault="00906AFD" w:rsidP="00906AFD">
      <w:r>
        <w:t>Vehicle 3: Route=[0, 24, 19, 25, 0], Distance=170.65, RemCap=415.0</w:t>
      </w:r>
    </w:p>
    <w:p w14:paraId="59C2FB9E" w14:textId="77777777" w:rsidR="00906AFD" w:rsidRDefault="00906AFD" w:rsidP="00906AFD">
      <w:r>
        <w:t>Total vehicle waiting time   = 0.00</w:t>
      </w:r>
    </w:p>
    <w:p w14:paraId="283BC812" w14:textId="77777777" w:rsidR="00906AFD" w:rsidRDefault="00906AFD" w:rsidP="00906AFD">
      <w:r>
        <w:t>Total customer waiting time  = 9689.71</w:t>
      </w:r>
    </w:p>
    <w:p w14:paraId="1877350E" w14:textId="77777777" w:rsidR="00906AFD" w:rsidRDefault="00906AFD" w:rsidP="00906AFD">
      <w:r>
        <w:t>--------------------------------------------------</w:t>
      </w:r>
    </w:p>
    <w:p w14:paraId="303B1DBF" w14:textId="77777777" w:rsidR="00906AFD" w:rsidRDefault="00906AFD" w:rsidP="00906AFD">
      <w:r>
        <w:t>Ep 3/50 | Reward 2745.04 | Loss 104140313.45 | Dist 707.17 | Vehl 4</w:t>
      </w:r>
    </w:p>
    <w:p w14:paraId="66F1030C" w14:textId="77777777" w:rsidR="00906AFD" w:rsidRDefault="00906AFD" w:rsidP="00906AFD">
      <w:r>
        <w:lastRenderedPageBreak/>
        <w:t>Vehicle 0: Route=[0, 30, 16, 11, 13, 18, 10, 29, 28, 9, 23, 12, 8, 21, 27, 22, 7, 6, 20, 2, 5, 4, 3, 1, 24, 0], Distance=294.29, RemCap=67.0</w:t>
      </w:r>
    </w:p>
    <w:p w14:paraId="470EDB52" w14:textId="77777777" w:rsidR="00906AFD" w:rsidRDefault="00906AFD" w:rsidP="00906AFD">
      <w:r>
        <w:t>Vehicle 1: Route=[0, 14, 17, 26, 0], Distance=184.20, RemCap=430.0</w:t>
      </w:r>
    </w:p>
    <w:p w14:paraId="2000AB36" w14:textId="77777777" w:rsidR="00906AFD" w:rsidRDefault="00906AFD" w:rsidP="00906AFD">
      <w:r>
        <w:t>Vehicle 2: Route=[0, 19, 25, 0], Distance=142.88, RemCap=455.0</w:t>
      </w:r>
    </w:p>
    <w:p w14:paraId="54B508F6" w14:textId="77777777" w:rsidR="00906AFD" w:rsidRDefault="00906AFD" w:rsidP="00906AFD">
      <w:r>
        <w:t>Vehicle 3: Route=[0, 15, 0], Distance=85.80, RemCap=490.0</w:t>
      </w:r>
    </w:p>
    <w:p w14:paraId="4025B71C" w14:textId="77777777" w:rsidR="00906AFD" w:rsidRDefault="00906AFD" w:rsidP="00906AFD">
      <w:r>
        <w:t>Total vehicle waiting time   = 0.00</w:t>
      </w:r>
    </w:p>
    <w:p w14:paraId="01EE7CAD" w14:textId="77777777" w:rsidR="00906AFD" w:rsidRDefault="00906AFD" w:rsidP="00906AFD">
      <w:r>
        <w:t>Total customer waiting time  = 8992.92</w:t>
      </w:r>
    </w:p>
    <w:p w14:paraId="3531A19C" w14:textId="77777777" w:rsidR="00906AFD" w:rsidRDefault="00906AFD" w:rsidP="00906AFD">
      <w:r>
        <w:t>--------------------------------------------------</w:t>
      </w:r>
    </w:p>
    <w:p w14:paraId="4C11B052" w14:textId="77777777" w:rsidR="00906AFD" w:rsidRDefault="00906AFD" w:rsidP="00906AFD">
      <w:r>
        <w:t>Ep 4/50 | Reward 2902.30 | Loss 115627812.45 | Dist 793.61 | Vehl 4</w:t>
      </w:r>
    </w:p>
    <w:p w14:paraId="5DA611AE" w14:textId="77777777" w:rsidR="00906AFD" w:rsidRDefault="00906AFD" w:rsidP="00906AFD">
      <w:r>
        <w:t>Vehicle 0: Route=[0, 20, 6, 7, 5, 2, 24, 4, 3, 1, 16, 11, 30, 18, 12, 10, 28, 9, 23, 15, 8, 25, 0], Distance=313.03, RemCap=120.0</w:t>
      </w:r>
    </w:p>
    <w:p w14:paraId="47011C86" w14:textId="77777777" w:rsidR="00906AFD" w:rsidRDefault="00906AFD" w:rsidP="00906AFD">
      <w:r>
        <w:t>Vehicle 1: Route=[0, 21, 22, 26, 13, 0], Distance=139.33, RemCap=412.0</w:t>
      </w:r>
    </w:p>
    <w:p w14:paraId="10B01221" w14:textId="77777777" w:rsidR="00906AFD" w:rsidRDefault="00906AFD" w:rsidP="00906AFD">
      <w:r>
        <w:t>Vehicle 2: Route=[0, 27, 29, 19, 0], Distance=192.07, RemCap=450.0</w:t>
      </w:r>
    </w:p>
    <w:p w14:paraId="4DB44079" w14:textId="77777777" w:rsidR="00906AFD" w:rsidRDefault="00906AFD" w:rsidP="00906AFD">
      <w:r>
        <w:t>Vehicle 3: Route=[0, 17, 14, 0], Distance=149.18, RemCap=460.0</w:t>
      </w:r>
    </w:p>
    <w:p w14:paraId="171A3C8C" w14:textId="77777777" w:rsidR="00906AFD" w:rsidRDefault="00906AFD" w:rsidP="00906AFD">
      <w:r>
        <w:t>Total vehicle waiting time   = 91.47</w:t>
      </w:r>
    </w:p>
    <w:p w14:paraId="6491917C" w14:textId="77777777" w:rsidR="00906AFD" w:rsidRDefault="00906AFD" w:rsidP="00906AFD">
      <w:r>
        <w:t>Total customer waiting time  = 7501.21</w:t>
      </w:r>
    </w:p>
    <w:p w14:paraId="3F873EF4" w14:textId="77777777" w:rsidR="00906AFD" w:rsidRDefault="00906AFD" w:rsidP="00906AFD">
      <w:r>
        <w:t>--------------------------------------------------</w:t>
      </w:r>
    </w:p>
    <w:p w14:paraId="4286E89D" w14:textId="77777777" w:rsidR="00906AFD" w:rsidRDefault="00906AFD" w:rsidP="00906AFD">
      <w:r>
        <w:t>Ep 5/50 | Reward 2983.14 | Loss 130543695.03 | Dist 737.32 | Vehl 4</w:t>
      </w:r>
    </w:p>
    <w:p w14:paraId="4C969DEF" w14:textId="77777777" w:rsidR="00906AFD" w:rsidRDefault="00906AFD" w:rsidP="00906AFD">
      <w:r>
        <w:t>Vehicle 0: Route=[0, 20, 6, 7, 27, 14, 5, 4, 3, 1, 2, 30, 12, 10, 28, 9, 17, 25, 8, 21, 0], Distance=281.21, RemCap=146.0</w:t>
      </w:r>
    </w:p>
    <w:p w14:paraId="4935BDEE" w14:textId="77777777" w:rsidR="00906AFD" w:rsidRDefault="00906AFD" w:rsidP="00906AFD">
      <w:r>
        <w:t>Vehicle 1: Route=[0, 24, 19, 16, 11, 29, 26, 0], Distance=188.08, RemCap=360.0</w:t>
      </w:r>
    </w:p>
    <w:p w14:paraId="2DC420B7" w14:textId="77777777" w:rsidR="00906AFD" w:rsidRDefault="00906AFD" w:rsidP="00906AFD">
      <w:r>
        <w:t>Vehicle 2: Route=[0, 15, 13, 22, 0], Distance=175.13, RemCap=460.0</w:t>
      </w:r>
    </w:p>
    <w:p w14:paraId="5827CA5F" w14:textId="77777777" w:rsidR="00906AFD" w:rsidRDefault="00906AFD" w:rsidP="00906AFD">
      <w:r>
        <w:t>Vehicle 3: Route=[0, 18, 23, 0], Distance=92.89, RemCap=476.0</w:t>
      </w:r>
    </w:p>
    <w:p w14:paraId="098B79B4" w14:textId="77777777" w:rsidR="00906AFD" w:rsidRDefault="00906AFD" w:rsidP="00906AFD">
      <w:r>
        <w:t>Total vehicle waiting time   = 146.03</w:t>
      </w:r>
    </w:p>
    <w:p w14:paraId="46C8A40A" w14:textId="77777777" w:rsidR="00906AFD" w:rsidRDefault="00906AFD" w:rsidP="00906AFD">
      <w:r>
        <w:t>Total customer waiting time  = 9168.65</w:t>
      </w:r>
    </w:p>
    <w:p w14:paraId="1A49EF93" w14:textId="77777777" w:rsidR="00906AFD" w:rsidRDefault="00906AFD" w:rsidP="00906AFD">
      <w:r>
        <w:t>--------------------------------------------------</w:t>
      </w:r>
    </w:p>
    <w:p w14:paraId="21788903" w14:textId="77777777" w:rsidR="00906AFD" w:rsidRDefault="00906AFD" w:rsidP="00906AFD">
      <w:r>
        <w:t>Ep 6/50 | Reward 2902.71 | Loss 131572667.81 | Dist 638.07 | Vehl 4</w:t>
      </w:r>
    </w:p>
    <w:p w14:paraId="282CEAD1" w14:textId="77777777" w:rsidR="00906AFD" w:rsidRDefault="00906AFD" w:rsidP="00906AFD">
      <w:r>
        <w:lastRenderedPageBreak/>
        <w:t>Vehicle 0: Route=[0, 30, 2, 1, 3, 4, 24, 5, 6, 7, 27, 8, 15, 9, 28, 29, 10, 12, 18, 26, 16, 11, 13, 0], Distance=291.34, RemCap=94.0</w:t>
      </w:r>
    </w:p>
    <w:p w14:paraId="5E392CA4" w14:textId="77777777" w:rsidR="00906AFD" w:rsidRDefault="00906AFD" w:rsidP="00906AFD">
      <w:r>
        <w:t>Vehicle 1: Route=[0, 19, 22, 21, 25, 0], Distance=195.87, RemCap=417.0</w:t>
      </w:r>
    </w:p>
    <w:p w14:paraId="52726BD0" w14:textId="77777777" w:rsidR="00906AFD" w:rsidRDefault="00906AFD" w:rsidP="00906AFD">
      <w:r>
        <w:t>Vehicle 2: Route=[0, 14, 20, 0], Distance=64.13, RemCap=451.0</w:t>
      </w:r>
    </w:p>
    <w:p w14:paraId="0A9EFB68" w14:textId="77777777" w:rsidR="00906AFD" w:rsidRDefault="00906AFD" w:rsidP="00906AFD">
      <w:r>
        <w:t>Vehicle 3: Route=[0, 23, 17, 0], Distance=86.73, RemCap=480.0</w:t>
      </w:r>
    </w:p>
    <w:p w14:paraId="101F8D64" w14:textId="77777777" w:rsidR="00906AFD" w:rsidRDefault="00906AFD" w:rsidP="00906AFD">
      <w:r>
        <w:t>Total vehicle waiting time   = 0.00</w:t>
      </w:r>
    </w:p>
    <w:p w14:paraId="257FE92E" w14:textId="77777777" w:rsidR="00906AFD" w:rsidRDefault="00906AFD" w:rsidP="00906AFD">
      <w:r>
        <w:t>Total customer waiting time  = 8408.05</w:t>
      </w:r>
    </w:p>
    <w:p w14:paraId="372157DD" w14:textId="77777777" w:rsidR="00906AFD" w:rsidRDefault="00906AFD" w:rsidP="00906AFD">
      <w:r>
        <w:t>--------------------------------------------------</w:t>
      </w:r>
    </w:p>
    <w:p w14:paraId="15347E13" w14:textId="77777777" w:rsidR="00906AFD" w:rsidRDefault="00906AFD" w:rsidP="00906AFD">
      <w:r>
        <w:t>Ep 7/50 | Reward 2660.99 | Loss 95899043.25 | Dist 759.62 | Vehl 4</w:t>
      </w:r>
    </w:p>
    <w:p w14:paraId="19D548A4" w14:textId="77777777" w:rsidR="00906AFD" w:rsidRDefault="00906AFD" w:rsidP="00906AFD">
      <w:r>
        <w:t>Vehicle 0: Route=[0, 19, 11, 10, 29, 9, 23, 17, 12, 8, 21, 7, 6, 20, 5, 2, 1, 3, 4, 24, 0], Distance=280.38, RemCap=160.0</w:t>
      </w:r>
    </w:p>
    <w:p w14:paraId="265075B9" w14:textId="77777777" w:rsidR="00906AFD" w:rsidRDefault="00906AFD" w:rsidP="00906AFD">
      <w:r>
        <w:t>Vehicle 1: Route=[0, 22, 27, 15, 30, 13, 0], Distance=194.83, RemCap=431.0</w:t>
      </w:r>
    </w:p>
    <w:p w14:paraId="77C1123F" w14:textId="77777777" w:rsidR="00906AFD" w:rsidRDefault="00906AFD" w:rsidP="00906AFD">
      <w:r>
        <w:t>Vehicle 2: Route=[0, 28, 26, 16, 14, 0], Distance=177.73, RemCap=390.0</w:t>
      </w:r>
    </w:p>
    <w:p w14:paraId="44E5E523" w14:textId="77777777" w:rsidR="00906AFD" w:rsidRDefault="00906AFD" w:rsidP="00906AFD">
      <w:r>
        <w:t>Vehicle 3: Route=[0, 18, 25, 0], Distance=106.68, RemCap=461.0</w:t>
      </w:r>
    </w:p>
    <w:p w14:paraId="42943912" w14:textId="77777777" w:rsidR="00906AFD" w:rsidRDefault="00906AFD" w:rsidP="00906AFD">
      <w:r>
        <w:t>Total vehicle waiting time   = 0.00</w:t>
      </w:r>
    </w:p>
    <w:p w14:paraId="4B5E3AB6" w14:textId="77777777" w:rsidR="00906AFD" w:rsidRDefault="00906AFD" w:rsidP="00906AFD">
      <w:r>
        <w:t>Total customer waiting time  = 9839.20</w:t>
      </w:r>
    </w:p>
    <w:p w14:paraId="78FF236B" w14:textId="77777777" w:rsidR="00906AFD" w:rsidRDefault="00906AFD" w:rsidP="00906AFD">
      <w:r>
        <w:t>--------------------------------------------------</w:t>
      </w:r>
    </w:p>
    <w:p w14:paraId="6EFEAEC3" w14:textId="77777777" w:rsidR="00906AFD" w:rsidRDefault="00906AFD" w:rsidP="00906AFD">
      <w:r>
        <w:t xml:space="preserve">Ep 8/50 | Reward 2802.93 | Loss 109653406.46 | </w:t>
      </w:r>
      <w:r w:rsidRPr="00A57CB9">
        <w:rPr>
          <w:highlight w:val="yellow"/>
        </w:rPr>
        <w:t>Dist 614.17</w:t>
      </w:r>
      <w:r>
        <w:t xml:space="preserve"> | Vehl 4</w:t>
      </w:r>
    </w:p>
    <w:p w14:paraId="3B836873" w14:textId="77777777" w:rsidR="00906AFD" w:rsidRDefault="00906AFD" w:rsidP="00906AFD">
      <w:r>
        <w:t>Vehicle 0: Route=[0, 20, 6, 7, 22, 5, 2, 4, 3, 1, 19, 16, 26, 11, 13, 18, 10, 29, 28, 9, 23, 17, 12, 8, 21, 0], Distance=282.93, RemCap=76.0</w:t>
      </w:r>
    </w:p>
    <w:p w14:paraId="3B4AD620" w14:textId="77777777" w:rsidR="00906AFD" w:rsidRDefault="00906AFD" w:rsidP="00906AFD">
      <w:r>
        <w:t>Vehicle 1: Route=[0, 30, 25, 27, 14, 0], Distance=185.35, RemCap=416.0</w:t>
      </w:r>
    </w:p>
    <w:p w14:paraId="41055501" w14:textId="77777777" w:rsidR="00906AFD" w:rsidRDefault="00906AFD" w:rsidP="00906AFD">
      <w:r>
        <w:t>Vehicle 2: Route=[0, 24, 0], Distance=60.09, RemCap=460.0</w:t>
      </w:r>
    </w:p>
    <w:p w14:paraId="049AD6DE" w14:textId="77777777" w:rsidR="00906AFD" w:rsidRDefault="00906AFD" w:rsidP="00906AFD">
      <w:r>
        <w:t>Vehicle 3: Route=[0, 15, 0], Distance=85.80, RemCap=490.0</w:t>
      </w:r>
    </w:p>
    <w:p w14:paraId="4331AB69" w14:textId="77777777" w:rsidR="00906AFD" w:rsidRDefault="00906AFD" w:rsidP="00906AFD">
      <w:r>
        <w:t>Total vehicle waiting time   = 0.00</w:t>
      </w:r>
    </w:p>
    <w:p w14:paraId="6389ADCA" w14:textId="77777777" w:rsidR="00906AFD" w:rsidRDefault="00906AFD" w:rsidP="00906AFD">
      <w:r>
        <w:t>Total customer waiting time  = 8009.63</w:t>
      </w:r>
    </w:p>
    <w:p w14:paraId="33DD05A3" w14:textId="77777777" w:rsidR="00906AFD" w:rsidRDefault="00906AFD" w:rsidP="00906AFD">
      <w:r>
        <w:t>--------------------------------------------------</w:t>
      </w:r>
    </w:p>
    <w:p w14:paraId="412DFD3B" w14:textId="77777777" w:rsidR="00906AFD" w:rsidRDefault="00906AFD" w:rsidP="00906AFD">
      <w:r>
        <w:t>Ep 9/50 | Reward 2744.27 | Loss 103676327.63 | Dist 621.46 | Vehl 4</w:t>
      </w:r>
    </w:p>
    <w:p w14:paraId="1C58910F" w14:textId="77777777" w:rsidR="00906AFD" w:rsidRDefault="00906AFD" w:rsidP="00906AFD">
      <w:r>
        <w:lastRenderedPageBreak/>
        <w:t>Vehicle 0: Route=[0, 18, 11, 16, 19, 1, 3, 4, 2, 5, 14, 22, 7, 6, 8, 25, 12, 15, 23, 9, 28, 10, 17, 0], Distance=304.66, RemCap=118.0</w:t>
      </w:r>
    </w:p>
    <w:p w14:paraId="0CC1B103" w14:textId="77777777" w:rsidR="00906AFD" w:rsidRDefault="00906AFD" w:rsidP="00906AFD">
      <w:r>
        <w:t>Vehicle 1: Route=[0, 21, 29, 26, 13, 24, 0], Distance=196.55, RemCap=372.0</w:t>
      </w:r>
    </w:p>
    <w:p w14:paraId="7DB07B48" w14:textId="77777777" w:rsidR="00906AFD" w:rsidRDefault="00906AFD" w:rsidP="00906AFD">
      <w:r>
        <w:t>Vehicle 2: Route=[0, 30, 27, 0], Distance=90.43, RemCap=471.0</w:t>
      </w:r>
    </w:p>
    <w:p w14:paraId="76766606" w14:textId="77777777" w:rsidR="00906AFD" w:rsidRDefault="00906AFD" w:rsidP="00906AFD">
      <w:r>
        <w:t>Vehicle 3: Route=[0, 20, 0], Distance=29.81, RemCap=481.0</w:t>
      </w:r>
    </w:p>
    <w:p w14:paraId="3734F189" w14:textId="77777777" w:rsidR="00906AFD" w:rsidRDefault="00906AFD" w:rsidP="00906AFD">
      <w:r>
        <w:t>Total vehicle waiting time   = 0.00</w:t>
      </w:r>
    </w:p>
    <w:p w14:paraId="0522EA44" w14:textId="77777777" w:rsidR="00906AFD" w:rsidRDefault="00906AFD" w:rsidP="00906AFD">
      <w:r>
        <w:t>Total customer waiting time  = 9622.03</w:t>
      </w:r>
    </w:p>
    <w:p w14:paraId="2781EFD9" w14:textId="77777777" w:rsidR="00906AFD" w:rsidRDefault="00906AFD" w:rsidP="00906AFD">
      <w:r>
        <w:t>--------------------------------------------------</w:t>
      </w:r>
    </w:p>
    <w:p w14:paraId="3EDB13B3" w14:textId="77777777" w:rsidR="00906AFD" w:rsidRDefault="00906AFD" w:rsidP="00906AFD">
      <w:r>
        <w:t>Ep 10/50 | Reward 2945.28 | Loss 128414676.12 | Dist 661.97 | Vehl 4</w:t>
      </w:r>
    </w:p>
    <w:p w14:paraId="758F98E2" w14:textId="77777777" w:rsidR="00906AFD" w:rsidRDefault="00906AFD" w:rsidP="00906AFD">
      <w:r>
        <w:t>Vehicle 0: Route=[0, 20, 2, 1, 3, 4, 24, 5, 22, 27, 7, 6, 21, 8, 25, 12, 26, 10, 29, 9, 15, 23, 17, 0], Distance=328.78, RemCap=95.0</w:t>
      </w:r>
    </w:p>
    <w:p w14:paraId="20E914A8" w14:textId="77777777" w:rsidR="00906AFD" w:rsidRDefault="00906AFD" w:rsidP="00906AFD">
      <w:r>
        <w:t>Vehicle 1: Route=[0, 30, 28, 11, 13, 14, 0], Distance=189.55, RemCap=411.0</w:t>
      </w:r>
    </w:p>
    <w:p w14:paraId="28CA42EE" w14:textId="77777777" w:rsidR="00906AFD" w:rsidRDefault="00906AFD" w:rsidP="00906AFD">
      <w:r>
        <w:t>Vehicle 2: Route=[0, 18, 16, 0], Distance=80.18, RemCap=456.0</w:t>
      </w:r>
    </w:p>
    <w:p w14:paraId="72766C64" w14:textId="77777777" w:rsidR="00906AFD" w:rsidRDefault="00906AFD" w:rsidP="00906AFD">
      <w:r>
        <w:t>Vehicle 3: Route=[0, 19, 0], Distance=63.46, RemCap=480.0</w:t>
      </w:r>
    </w:p>
    <w:p w14:paraId="4429208E" w14:textId="77777777" w:rsidR="00906AFD" w:rsidRDefault="00906AFD" w:rsidP="00906AFD">
      <w:r>
        <w:t>Total vehicle waiting time   = 0.00</w:t>
      </w:r>
    </w:p>
    <w:p w14:paraId="78D2B489" w14:textId="77777777" w:rsidR="00906AFD" w:rsidRDefault="00906AFD" w:rsidP="00906AFD">
      <w:r>
        <w:t>Total customer waiting time  = 7900.92</w:t>
      </w:r>
    </w:p>
    <w:p w14:paraId="4664DA83" w14:textId="77777777" w:rsidR="00906AFD" w:rsidRDefault="00906AFD" w:rsidP="00906AFD">
      <w:r>
        <w:t>--------------------------------------------------</w:t>
      </w:r>
    </w:p>
    <w:p w14:paraId="261FBF6A" w14:textId="77777777" w:rsidR="00906AFD" w:rsidRDefault="00906AFD" w:rsidP="00906AFD">
      <w:r>
        <w:t>Ep 11/50 | Reward 2794.32 | Loss 111810090.65 | Dist 695.40 | Vehl 4</w:t>
      </w:r>
    </w:p>
    <w:p w14:paraId="2AFF0799" w14:textId="77777777" w:rsidR="00906AFD" w:rsidRDefault="00906AFD" w:rsidP="00906AFD">
      <w:r>
        <w:t>Vehicle 0: Route=[0, 12, 23, 10, 29, 9, 15, 8, 6, 7, 22, 5, 4, 3, 1, 2, 30, 13, 11, 26, 16, 19, 0], Distance=284.22, RemCap=148.0</w:t>
      </w:r>
    </w:p>
    <w:p w14:paraId="14D33401" w14:textId="77777777" w:rsidR="00906AFD" w:rsidRDefault="00906AFD" w:rsidP="00906AFD">
      <w:r>
        <w:t>Vehicle 1: Route=[0, 21, 20, 14, 24, 0], Distance=117.85, RemCap=383.0</w:t>
      </w:r>
    </w:p>
    <w:p w14:paraId="057EBF6B" w14:textId="77777777" w:rsidR="00906AFD" w:rsidRDefault="00906AFD" w:rsidP="00906AFD">
      <w:r>
        <w:t>Vehicle 2: Route=[0, 18, 25, 17, 0], Distance=132.19, RemCap=451.0</w:t>
      </w:r>
    </w:p>
    <w:p w14:paraId="6A82100F" w14:textId="77777777" w:rsidR="00906AFD" w:rsidRDefault="00906AFD" w:rsidP="00906AFD">
      <w:r>
        <w:t>Vehicle 3: Route=[0, 28, 27, 0], Distance=161.14, RemCap=460.0</w:t>
      </w:r>
    </w:p>
    <w:p w14:paraId="1AAF0564" w14:textId="77777777" w:rsidR="00906AFD" w:rsidRDefault="00906AFD" w:rsidP="00906AFD">
      <w:r>
        <w:t>Total vehicle waiting time   = 0.00</w:t>
      </w:r>
    </w:p>
    <w:p w14:paraId="476E7D0F" w14:textId="77777777" w:rsidR="00906AFD" w:rsidRDefault="00906AFD" w:rsidP="00906AFD">
      <w:r>
        <w:t>Total customer waiting time  = 9075.29</w:t>
      </w:r>
    </w:p>
    <w:p w14:paraId="74C076F9" w14:textId="77777777" w:rsidR="00906AFD" w:rsidRDefault="00906AFD" w:rsidP="00906AFD">
      <w:r>
        <w:t>--------------------------------------------------</w:t>
      </w:r>
    </w:p>
    <w:p w14:paraId="16A11616" w14:textId="77777777" w:rsidR="00906AFD" w:rsidRDefault="00906AFD" w:rsidP="00906AFD">
      <w:r>
        <w:t>Ep 12/50 | Reward 2674.46 | Loss 99033988.80 | Dist 718.60 | Vehl 4</w:t>
      </w:r>
    </w:p>
    <w:p w14:paraId="3CD90590" w14:textId="77777777" w:rsidR="00906AFD" w:rsidRDefault="00906AFD" w:rsidP="00906AFD">
      <w:r>
        <w:lastRenderedPageBreak/>
        <w:t>Vehicle 0: Route=[0, 6, 7, 22, 21, 8, 25, 15, 9, 28, 29, 10, 18, 11, 16, 1, 3, 4, 5, 2, 24, 0], Distance=276.05, RemCap=113.0</w:t>
      </w:r>
    </w:p>
    <w:p w14:paraId="6CB7284C" w14:textId="77777777" w:rsidR="00906AFD" w:rsidRDefault="00906AFD" w:rsidP="00906AFD">
      <w:r>
        <w:t>Vehicle 1: Route=[0, 12, 20, 27, 0], Distance=122.83, RemCap=458.0</w:t>
      </w:r>
    </w:p>
    <w:p w14:paraId="4991D449" w14:textId="77777777" w:rsidR="00906AFD" w:rsidRDefault="00906AFD" w:rsidP="00906AFD">
      <w:r>
        <w:t>Vehicle 2: Route=[0, 14, 30, 17, 19, 0], Distance=194.97, RemCap=431.0</w:t>
      </w:r>
    </w:p>
    <w:p w14:paraId="7A89C4EA" w14:textId="77777777" w:rsidR="00906AFD" w:rsidRDefault="00906AFD" w:rsidP="00906AFD">
      <w:r>
        <w:t>Vehicle 3: Route=[0, 23, 13, 26, 0], Distance=124.74, RemCap=440.0</w:t>
      </w:r>
    </w:p>
    <w:p w14:paraId="12544164" w14:textId="77777777" w:rsidR="00906AFD" w:rsidRDefault="00906AFD" w:rsidP="00906AFD">
      <w:r>
        <w:t>Total vehicle waiting time   = 0.00</w:t>
      </w:r>
    </w:p>
    <w:p w14:paraId="455D60E2" w14:textId="77777777" w:rsidR="00906AFD" w:rsidRDefault="00906AFD" w:rsidP="00906AFD">
      <w:r>
        <w:t>Total customer waiting time  = 9216.24</w:t>
      </w:r>
    </w:p>
    <w:p w14:paraId="2A5AA9DA" w14:textId="77777777" w:rsidR="00906AFD" w:rsidRDefault="00906AFD" w:rsidP="00906AFD">
      <w:r>
        <w:t>--------------------------------------------------</w:t>
      </w:r>
    </w:p>
    <w:p w14:paraId="7332CB50" w14:textId="77777777" w:rsidR="00906AFD" w:rsidRDefault="00906AFD" w:rsidP="00906AFD">
      <w:r>
        <w:t>Ep 13/50 | Reward 2765.67 | Loss 109193133.10 | Dist 666.93 | Vehl 4</w:t>
      </w:r>
    </w:p>
    <w:p w14:paraId="7EAEA1F6" w14:textId="77777777" w:rsidR="00906AFD" w:rsidRDefault="00906AFD" w:rsidP="00906AFD">
      <w:r>
        <w:t>Vehicle 0: Route=[0, 11, 16, 26, 18, 10, 9, 15, 8, 27, 22, 7, 6, 20, 2, 1, 3, 4, 24, 5, 14, 0], Distance=292.32, RemCap=97.0</w:t>
      </w:r>
    </w:p>
    <w:p w14:paraId="0C885BC6" w14:textId="77777777" w:rsidR="00906AFD" w:rsidRDefault="00906AFD" w:rsidP="00906AFD">
      <w:r>
        <w:t>Vehicle 1: Route=[0, 23, 29, 28, 19, 0], Distance=137.08, RemCap=440.0</w:t>
      </w:r>
    </w:p>
    <w:p w14:paraId="663562B7" w14:textId="77777777" w:rsidR="00906AFD" w:rsidRDefault="00906AFD" w:rsidP="00906AFD">
      <w:r>
        <w:t>Vehicle 2: Route=[0, 30, 17, 25, 21, 0], Distance=153.73, RemCap=428.0</w:t>
      </w:r>
    </w:p>
    <w:p w14:paraId="2918F1A1" w14:textId="77777777" w:rsidR="00906AFD" w:rsidRDefault="00906AFD" w:rsidP="00906AFD">
      <w:r>
        <w:t>Vehicle 3: Route=[0, 12, 13, 0], Distance=83.81, RemCap=477.0</w:t>
      </w:r>
    </w:p>
    <w:p w14:paraId="3CFA7D96" w14:textId="77777777" w:rsidR="00906AFD" w:rsidRDefault="00906AFD" w:rsidP="00906AFD">
      <w:r>
        <w:t>Total vehicle waiting time   = 0.00</w:t>
      </w:r>
    </w:p>
    <w:p w14:paraId="70B0C3FF" w14:textId="77777777" w:rsidR="00906AFD" w:rsidRDefault="00906AFD" w:rsidP="00906AFD">
      <w:r>
        <w:t>Total customer waiting time  = 9415.67</w:t>
      </w:r>
    </w:p>
    <w:p w14:paraId="485C0C0A" w14:textId="77777777" w:rsidR="00906AFD" w:rsidRDefault="00906AFD" w:rsidP="00906AFD">
      <w:r>
        <w:t>--------------------------------------------------</w:t>
      </w:r>
    </w:p>
    <w:p w14:paraId="0E46C5F6" w14:textId="77777777" w:rsidR="00906AFD" w:rsidRDefault="00906AFD" w:rsidP="00906AFD">
      <w:r>
        <w:t>Ep 14/50 | Reward 2782.11 | Loss 108202313.16 | Dist 685.73 | Vehl 4</w:t>
      </w:r>
    </w:p>
    <w:p w14:paraId="4C25182D" w14:textId="77777777" w:rsidR="00906AFD" w:rsidRDefault="00906AFD" w:rsidP="00906AFD">
      <w:r>
        <w:t>Vehicle 0: Route=[0, 30, 19, 11, 18, 10, 29, 9, 23, 15, 12, 8, 27, 22, 7, 6, 14, 5, 2, 1, 3, 4, 24, 0], Distance=289.21, RemCap=124.0</w:t>
      </w:r>
    </w:p>
    <w:p w14:paraId="461D5DD3" w14:textId="77777777" w:rsidR="00906AFD" w:rsidRDefault="00906AFD" w:rsidP="00906AFD">
      <w:r>
        <w:t>Vehicle 1: Route=[0, 20, 28, 25, 0], Distance=155.03, RemCap=436.0</w:t>
      </w:r>
    </w:p>
    <w:p w14:paraId="6FA53B92" w14:textId="77777777" w:rsidR="00906AFD" w:rsidRDefault="00906AFD" w:rsidP="00906AFD">
      <w:r>
        <w:t>Vehicle 2: Route=[0, 21, 16, 13, 0], Distance=121.34, RemCap=422.0</w:t>
      </w:r>
    </w:p>
    <w:p w14:paraId="30EB3AAA" w14:textId="77777777" w:rsidR="00906AFD" w:rsidRDefault="00906AFD" w:rsidP="00906AFD">
      <w:r>
        <w:t>Vehicle 3: Route=[0, 26, 17, 0], Distance=120.15, RemCap=460.0</w:t>
      </w:r>
    </w:p>
    <w:p w14:paraId="4B365184" w14:textId="77777777" w:rsidR="00906AFD" w:rsidRDefault="00906AFD" w:rsidP="00906AFD">
      <w:r>
        <w:t>Total vehicle waiting time   = 0.00</w:t>
      </w:r>
    </w:p>
    <w:p w14:paraId="7DE212E9" w14:textId="77777777" w:rsidR="00906AFD" w:rsidRDefault="00906AFD" w:rsidP="00906AFD">
      <w:r>
        <w:t>Total customer waiting time  = 8676.98</w:t>
      </w:r>
    </w:p>
    <w:p w14:paraId="64FC6C4E" w14:textId="77777777" w:rsidR="00906AFD" w:rsidRDefault="00906AFD" w:rsidP="00906AFD">
      <w:r>
        <w:t>--------------------------------------------------</w:t>
      </w:r>
    </w:p>
    <w:p w14:paraId="42D3C952" w14:textId="77777777" w:rsidR="00906AFD" w:rsidRDefault="00906AFD" w:rsidP="00906AFD">
      <w:r>
        <w:t>Ep 15/50 | Reward 2827.39 | Loss 118341304.26 | Dist 645.87 | Vehl 4</w:t>
      </w:r>
    </w:p>
    <w:p w14:paraId="51DF3896" w14:textId="77777777" w:rsidR="00906AFD" w:rsidRDefault="00906AFD" w:rsidP="00906AFD">
      <w:r>
        <w:lastRenderedPageBreak/>
        <w:t>Vehicle 0: Route=[0, 30, 13, 11, 16, 1, 3, 4, 24, 2, 5, 14, 20, 6, 7, 22, 21, 8, 12, 10, 9, 25, 0], Distance=312.04, RemCap=86.0</w:t>
      </w:r>
    </w:p>
    <w:p w14:paraId="7B8ABE9C" w14:textId="77777777" w:rsidR="00906AFD" w:rsidRDefault="00906AFD" w:rsidP="00906AFD">
      <w:r>
        <w:t>Vehicle 1: Route=[0, 27, 15, 28, 23, 0], Distance=168.57, RemCap=440.0</w:t>
      </w:r>
    </w:p>
    <w:p w14:paraId="14BF6B00" w14:textId="77777777" w:rsidR="00906AFD" w:rsidRDefault="00906AFD" w:rsidP="00906AFD">
      <w:r>
        <w:t>Vehicle 2: Route=[0, 18, 29, 17, 0], Distance=95.35, RemCap=466.0</w:t>
      </w:r>
    </w:p>
    <w:p w14:paraId="0E788A16" w14:textId="77777777" w:rsidR="00906AFD" w:rsidRDefault="00906AFD" w:rsidP="00906AFD">
      <w:r>
        <w:t>Vehicle 3: Route=[0, 26, 19, 0], Distance=69.90, RemCap=450.0</w:t>
      </w:r>
    </w:p>
    <w:p w14:paraId="4156327A" w14:textId="77777777" w:rsidR="00906AFD" w:rsidRDefault="00906AFD" w:rsidP="00906AFD">
      <w:r>
        <w:t>Total vehicle waiting time   = 0.00</w:t>
      </w:r>
    </w:p>
    <w:p w14:paraId="22DB4CE9" w14:textId="77777777" w:rsidR="00906AFD" w:rsidRDefault="00906AFD" w:rsidP="00906AFD">
      <w:r>
        <w:t>Total customer waiting time  = 8076.25</w:t>
      </w:r>
    </w:p>
    <w:p w14:paraId="52225146" w14:textId="77777777" w:rsidR="00906AFD" w:rsidRDefault="00906AFD" w:rsidP="00906AFD">
      <w:r>
        <w:t>--------------------------------------------------</w:t>
      </w:r>
    </w:p>
    <w:p w14:paraId="0994C0FA" w14:textId="77777777" w:rsidR="00906AFD" w:rsidRDefault="00906AFD" w:rsidP="00906AFD">
      <w:r>
        <w:t xml:space="preserve">Ep 16/50 | Reward 2826.88 | Loss 115937587.53 | </w:t>
      </w:r>
      <w:r w:rsidRPr="00A57CB9">
        <w:rPr>
          <w:highlight w:val="yellow"/>
        </w:rPr>
        <w:t>Dist 589.48</w:t>
      </w:r>
      <w:r>
        <w:t xml:space="preserve"> | Vehl 4</w:t>
      </w:r>
    </w:p>
    <w:p w14:paraId="2ABBE26E" w14:textId="77777777" w:rsidR="00906AFD" w:rsidRDefault="00906AFD" w:rsidP="00906AFD">
      <w:r>
        <w:t>Vehicle 0: Route=[0, 13, 18, 10, 29, 28, 9, 23, 17, 15, 12, 8, 27, 22, 7, 6, 5, 2, 1, 3, 4, 24, 0], Distance=273.42, RemCap=143.0</w:t>
      </w:r>
    </w:p>
    <w:p w14:paraId="04EA64DD" w14:textId="77777777" w:rsidR="00906AFD" w:rsidRDefault="00906AFD" w:rsidP="00906AFD">
      <w:r>
        <w:t>Vehicle 1: Route=[0, 26, 11, 30, 20, 21, 25, 0], Distance=182.44, RemCap=379.0</w:t>
      </w:r>
    </w:p>
    <w:p w14:paraId="2F2C3007" w14:textId="77777777" w:rsidR="00906AFD" w:rsidRDefault="00906AFD" w:rsidP="00906AFD">
      <w:r>
        <w:t>Vehicle 2: Route=[0, 19, 16, 0], Distance=69.49, RemCap=450.0</w:t>
      </w:r>
    </w:p>
    <w:p w14:paraId="4D3B49CB" w14:textId="77777777" w:rsidR="00906AFD" w:rsidRDefault="00906AFD" w:rsidP="00906AFD">
      <w:r>
        <w:t>Vehicle 3: Route=[0, 14, 0], Distance=64.12, RemCap=470.0</w:t>
      </w:r>
    </w:p>
    <w:p w14:paraId="768AD4FF" w14:textId="77777777" w:rsidR="00906AFD" w:rsidRDefault="00906AFD" w:rsidP="00906AFD">
      <w:r>
        <w:t>Total vehicle waiting time   = 0.00</w:t>
      </w:r>
    </w:p>
    <w:p w14:paraId="471A3C30" w14:textId="77777777" w:rsidR="00906AFD" w:rsidRDefault="00906AFD" w:rsidP="00906AFD">
      <w:r>
        <w:t>Total customer waiting time  = 9583.40</w:t>
      </w:r>
    </w:p>
    <w:p w14:paraId="5483D986" w14:textId="77777777" w:rsidR="00906AFD" w:rsidRDefault="00906AFD" w:rsidP="00906AFD">
      <w:r>
        <w:t>--------------------------------------------------</w:t>
      </w:r>
    </w:p>
    <w:p w14:paraId="613CCC95" w14:textId="77777777" w:rsidR="00906AFD" w:rsidRDefault="00906AFD" w:rsidP="00906AFD">
      <w:r>
        <w:t>Ep 17/50 | Reward 2973.64 | Loss 123831180.68 | Dist 686.61 | Vehl 4</w:t>
      </w:r>
    </w:p>
    <w:p w14:paraId="74816756" w14:textId="77777777" w:rsidR="00906AFD" w:rsidRDefault="00906AFD" w:rsidP="00906AFD">
      <w:r>
        <w:t>Vehicle 0: Route=[0, 12, 17, 23, 10, 29, 28, 9, 15, 8, 6, 27, 22, 7, 5, 4, 3, 1, 2, 20, 30, 11, 19, 0], Distance=302.54, RemCap=159.0</w:t>
      </w:r>
    </w:p>
    <w:p w14:paraId="23664E12" w14:textId="77777777" w:rsidR="00906AFD" w:rsidRDefault="00906AFD" w:rsidP="00906AFD">
      <w:r>
        <w:t>Vehicle 1: Route=[0, 21, 14, 13, 26, 0], Distance=145.64, RemCap=392.0</w:t>
      </w:r>
    </w:p>
    <w:p w14:paraId="26CDDDE2" w14:textId="77777777" w:rsidR="00906AFD" w:rsidRDefault="00906AFD" w:rsidP="00906AFD">
      <w:r>
        <w:t>Vehicle 2: Route=[0, 25, 16, 0], Distance=144.25, RemCap=445.0</w:t>
      </w:r>
    </w:p>
    <w:p w14:paraId="42C5FCAB" w14:textId="77777777" w:rsidR="00906AFD" w:rsidRDefault="00906AFD" w:rsidP="00906AFD">
      <w:r>
        <w:t>Vehicle 3: Route=[0, 18, 24, 0], Distance=94.19, RemCap=446.0</w:t>
      </w:r>
    </w:p>
    <w:p w14:paraId="407B1698" w14:textId="77777777" w:rsidR="00906AFD" w:rsidRDefault="00906AFD" w:rsidP="00906AFD">
      <w:r>
        <w:t>Total vehicle waiting time   = 222.47</w:t>
      </w:r>
    </w:p>
    <w:p w14:paraId="4D1EA354" w14:textId="77777777" w:rsidR="00906AFD" w:rsidRDefault="00906AFD" w:rsidP="00906AFD">
      <w:r>
        <w:t>Total customer waiting time  = 9791.68</w:t>
      </w:r>
    </w:p>
    <w:p w14:paraId="2B6CACC0" w14:textId="77777777" w:rsidR="00906AFD" w:rsidRDefault="00906AFD" w:rsidP="00906AFD">
      <w:r>
        <w:t>--------------------------------------------------</w:t>
      </w:r>
    </w:p>
    <w:p w14:paraId="032C166C" w14:textId="77777777" w:rsidR="00906AFD" w:rsidRDefault="00906AFD" w:rsidP="00906AFD">
      <w:r>
        <w:t>Ep 18/50 | Reward 2684.20 | Loss 99819395.60 | Dist 681.24 | Vehl 4</w:t>
      </w:r>
    </w:p>
    <w:p w14:paraId="4D64EA73" w14:textId="77777777" w:rsidR="00906AFD" w:rsidRDefault="00906AFD" w:rsidP="00906AFD">
      <w:r>
        <w:lastRenderedPageBreak/>
        <w:t>Vehicle 0: Route=[0, 6, 27, 7, 5, 2, 4, 3, 1, 19, 16, 11, 26, 10, 29, 9, 23, 12, 8, 21, 0], Distance=278.68, RemCap=149.0</w:t>
      </w:r>
    </w:p>
    <w:p w14:paraId="338326FB" w14:textId="77777777" w:rsidR="00906AFD" w:rsidRDefault="00906AFD" w:rsidP="00906AFD">
      <w:r>
        <w:t>Vehicle 1: Route=[0, 14, 22, 25, 28, 18, 13, 0], Distance=222.69, RemCap=381.0</w:t>
      </w:r>
    </w:p>
    <w:p w14:paraId="497B3690" w14:textId="77777777" w:rsidR="00906AFD" w:rsidRDefault="00906AFD" w:rsidP="00906AFD">
      <w:r>
        <w:t>Vehicle 2: Route=[0, 15, 17, 20, 24, 0], Distance=153.52, RemCap=421.0</w:t>
      </w:r>
    </w:p>
    <w:p w14:paraId="16E901D0" w14:textId="77777777" w:rsidR="00906AFD" w:rsidRDefault="00906AFD" w:rsidP="00906AFD">
      <w:r>
        <w:t>Vehicle 3: Route=[0, 30, 0], Distance=26.35, RemCap=491.0</w:t>
      </w:r>
    </w:p>
    <w:p w14:paraId="03F757B1" w14:textId="77777777" w:rsidR="00906AFD" w:rsidRDefault="00906AFD" w:rsidP="00906AFD">
      <w:r>
        <w:t>Total vehicle waiting time   = 0.00</w:t>
      </w:r>
    </w:p>
    <w:p w14:paraId="42EBCD95" w14:textId="77777777" w:rsidR="00906AFD" w:rsidRDefault="00906AFD" w:rsidP="00906AFD">
      <w:r>
        <w:t>Total customer waiting time  = 10181.54</w:t>
      </w:r>
    </w:p>
    <w:p w14:paraId="6B3AB461" w14:textId="77777777" w:rsidR="00906AFD" w:rsidRDefault="00906AFD" w:rsidP="00906AFD">
      <w:r>
        <w:t>--------------------------------------------------</w:t>
      </w:r>
    </w:p>
    <w:p w14:paraId="4626D29E" w14:textId="77777777" w:rsidR="00906AFD" w:rsidRDefault="00906AFD" w:rsidP="00906AFD">
      <w:r>
        <w:t>Ep 19/50 | Reward 2849.59 | Loss 115899311.67 | Dist 772.98 | Vehl 4</w:t>
      </w:r>
    </w:p>
    <w:p w14:paraId="5A6AC818" w14:textId="77777777" w:rsidR="00906AFD" w:rsidRDefault="00906AFD" w:rsidP="00906AFD">
      <w:r>
        <w:t>Vehicle 0: Route=[0, 8, 25, 9, 10, 12, 18, 11, 16, 1, 3, 4, 5, 22, 27, 7, 6, 2, 24, 0], Distance=304.59, RemCap=158.0</w:t>
      </w:r>
    </w:p>
    <w:p w14:paraId="4D8B329C" w14:textId="77777777" w:rsidR="00906AFD" w:rsidRDefault="00906AFD" w:rsidP="00906AFD">
      <w:r>
        <w:t>Vehicle 1: Route=[0, 15, 28, 30, 13, 19, 0], Distance=157.38, RemCap=421.0</w:t>
      </w:r>
    </w:p>
    <w:p w14:paraId="7021681B" w14:textId="77777777" w:rsidR="00906AFD" w:rsidRDefault="00906AFD" w:rsidP="00906AFD">
      <w:r>
        <w:t>Vehicle 2: Route=[0, 20, 14, 23, 17, 0], Distance=150.78, RemCap=431.0</w:t>
      </w:r>
    </w:p>
    <w:p w14:paraId="4CA3C10E" w14:textId="77777777" w:rsidR="00906AFD" w:rsidRDefault="00906AFD" w:rsidP="00906AFD">
      <w:r>
        <w:t>Vehicle 3: Route=[0, 26, 29, 21, 0], Distance=160.23, RemCap=432.0</w:t>
      </w:r>
    </w:p>
    <w:p w14:paraId="413209A2" w14:textId="77777777" w:rsidR="00906AFD" w:rsidRDefault="00906AFD" w:rsidP="00906AFD">
      <w:r>
        <w:t>Total vehicle waiting time   = 66.49</w:t>
      </w:r>
    </w:p>
    <w:p w14:paraId="37A853A2" w14:textId="77777777" w:rsidR="00906AFD" w:rsidRDefault="00906AFD" w:rsidP="00906AFD">
      <w:r>
        <w:t>Total customer waiting time  = 8148.58</w:t>
      </w:r>
    </w:p>
    <w:p w14:paraId="4F9D4824" w14:textId="77777777" w:rsidR="00906AFD" w:rsidRDefault="00906AFD" w:rsidP="00906AFD">
      <w:r>
        <w:t>--------------------------------------------------</w:t>
      </w:r>
    </w:p>
    <w:p w14:paraId="5FE56232" w14:textId="77777777" w:rsidR="00906AFD" w:rsidRDefault="00906AFD" w:rsidP="00906AFD">
      <w:r>
        <w:t>Ep 20/50 | Reward 2880.92 | Loss 118509633.91 | Dist 704.29 | Vehl 4</w:t>
      </w:r>
    </w:p>
    <w:p w14:paraId="7DF4FF30" w14:textId="77777777" w:rsidR="00906AFD" w:rsidRDefault="00906AFD" w:rsidP="00906AFD">
      <w:r>
        <w:t>Vehicle 0: Route=[0, 12, 10, 9, 17, 15, 8, 6, 7, 22, 14, 5, 4, 3, 1, 24, 2, 30, 19, 16, 11, 13, 0], Distance=281.36, RemCap=118.0</w:t>
      </w:r>
    </w:p>
    <w:p w14:paraId="3AEECB46" w14:textId="77777777" w:rsidR="00906AFD" w:rsidRDefault="00906AFD" w:rsidP="00906AFD">
      <w:r>
        <w:t>Vehicle 1: Route=[0, 27, 26, 28, 29, 18, 0], Distance=194.44, RemCap=406.0</w:t>
      </w:r>
    </w:p>
    <w:p w14:paraId="75F91990" w14:textId="77777777" w:rsidR="00906AFD" w:rsidRDefault="00906AFD" w:rsidP="00906AFD">
      <w:r>
        <w:t>Vehicle 2: Route=[0, 23, 20, 0], Distance=116.45, RemCap=471.0</w:t>
      </w:r>
    </w:p>
    <w:p w14:paraId="7056A10C" w14:textId="77777777" w:rsidR="00906AFD" w:rsidRDefault="00906AFD" w:rsidP="00906AFD">
      <w:r>
        <w:t>Vehicle 3: Route=[0, 25, 21, 0], Distance=112.04, RemCap=447.0</w:t>
      </w:r>
    </w:p>
    <w:p w14:paraId="466D2D63" w14:textId="77777777" w:rsidR="00906AFD" w:rsidRDefault="00906AFD" w:rsidP="00906AFD">
      <w:r>
        <w:t>Total vehicle waiting time   = 0.00</w:t>
      </w:r>
    </w:p>
    <w:p w14:paraId="65731BAF" w14:textId="77777777" w:rsidR="00906AFD" w:rsidRDefault="00906AFD" w:rsidP="00906AFD">
      <w:r>
        <w:t>Total customer waiting time  = 8719.83</w:t>
      </w:r>
    </w:p>
    <w:p w14:paraId="0BF9F7EC" w14:textId="77777777" w:rsidR="00906AFD" w:rsidRDefault="00906AFD" w:rsidP="00906AFD">
      <w:r>
        <w:t>--------------------------------------------------</w:t>
      </w:r>
    </w:p>
    <w:p w14:paraId="0FA8C911" w14:textId="77777777" w:rsidR="00906AFD" w:rsidRDefault="00906AFD" w:rsidP="00906AFD">
      <w:r>
        <w:t>Ep 21/50 | Reward 3186.02 | Loss 153194782.14 | Dist 655.34 | Vehl 4</w:t>
      </w:r>
    </w:p>
    <w:p w14:paraId="59364AB8" w14:textId="77777777" w:rsidR="00906AFD" w:rsidRDefault="00906AFD" w:rsidP="00906AFD">
      <w:r>
        <w:lastRenderedPageBreak/>
        <w:t>Vehicle 0: Route=[0, 20, 6, 7, 22, 8, 25, 23, 9, 28, 29, 10, 30, 11, 26, 16, 19, 1, 3, 4, 5, 2, 24, 0], Distance=299.15, RemCap=77.0</w:t>
      </w:r>
    </w:p>
    <w:p w14:paraId="12DD61DE" w14:textId="77777777" w:rsidR="00906AFD" w:rsidRDefault="00906AFD" w:rsidP="00906AFD">
      <w:r>
        <w:t>Vehicle 1: Route=[0, 27, 14, 18, 12, 17, 0], Distance=186.60, RemCap=423.0</w:t>
      </w:r>
    </w:p>
    <w:p w14:paraId="52004023" w14:textId="77777777" w:rsidR="00906AFD" w:rsidRDefault="00906AFD" w:rsidP="00906AFD">
      <w:r>
        <w:t>Vehicle 2: Route=[0, 15, 13, 0], Distance=115.92, RemCap=470.0</w:t>
      </w:r>
    </w:p>
    <w:p w14:paraId="6EA96B49" w14:textId="77777777" w:rsidR="00906AFD" w:rsidRDefault="00906AFD" w:rsidP="00906AFD">
      <w:r>
        <w:t>Vehicle 3: Route=[0, 21, 0], Distance=53.67, RemCap=472.0</w:t>
      </w:r>
    </w:p>
    <w:p w14:paraId="7485B0EC" w14:textId="77777777" w:rsidR="00906AFD" w:rsidRDefault="00906AFD" w:rsidP="00906AFD">
      <w:r>
        <w:t>Total vehicle waiting time   = 75.41</w:t>
      </w:r>
    </w:p>
    <w:p w14:paraId="47E15308" w14:textId="77777777" w:rsidR="00906AFD" w:rsidRDefault="00906AFD" w:rsidP="00906AFD">
      <w:r>
        <w:t>Total customer waiting time  = 6406.66</w:t>
      </w:r>
    </w:p>
    <w:p w14:paraId="2A3B3924" w14:textId="77777777" w:rsidR="00906AFD" w:rsidRDefault="00906AFD" w:rsidP="00906AFD">
      <w:r>
        <w:t>--------------------------------------------------</w:t>
      </w:r>
    </w:p>
    <w:p w14:paraId="3D0BEEBF" w14:textId="77777777" w:rsidR="00906AFD" w:rsidRDefault="00906AFD" w:rsidP="00906AFD">
      <w:r>
        <w:t>Ep 22/50 | Reward 2957.41 | Loss 125971212.63 | Dist 656.55 | Vehl 4</w:t>
      </w:r>
    </w:p>
    <w:p w14:paraId="0DD2F8F8" w14:textId="77777777" w:rsidR="00906AFD" w:rsidRDefault="00906AFD" w:rsidP="00906AFD">
      <w:r>
        <w:t>Vehicle 0: Route=[0, 12, 10, 9, 15, 8, 21, 6, 7, 14, 5, 24, 4, 3, 1, 2, 20, 30, 26, 11, 19, 0], Distance=288.97, RemCap=111.0</w:t>
      </w:r>
    </w:p>
    <w:p w14:paraId="71A604ED" w14:textId="77777777" w:rsidR="00906AFD" w:rsidRDefault="00906AFD" w:rsidP="00906AFD">
      <w:r>
        <w:t>Vehicle 1: Route=[0, 13, 16, 28, 23, 17, 0], Distance=135.60, RemCap=410.0</w:t>
      </w:r>
    </w:p>
    <w:p w14:paraId="0917F934" w14:textId="77777777" w:rsidR="00906AFD" w:rsidRDefault="00906AFD" w:rsidP="00906AFD">
      <w:r>
        <w:t>Vehicle 2: Route=[0, 27, 22, 18, 0], Distance=113.25, RemCap=456.0</w:t>
      </w:r>
    </w:p>
    <w:p w14:paraId="77BFF22A" w14:textId="77777777" w:rsidR="00906AFD" w:rsidRDefault="00906AFD" w:rsidP="00906AFD">
      <w:r>
        <w:t>Vehicle 3: Route=[0, 29, 25, 0], Distance=118.74, RemCap=465.0</w:t>
      </w:r>
    </w:p>
    <w:p w14:paraId="19BA30E4" w14:textId="77777777" w:rsidR="00906AFD" w:rsidRDefault="00906AFD" w:rsidP="00906AFD">
      <w:r>
        <w:t>Total vehicle waiting time   = 218.84</w:t>
      </w:r>
    </w:p>
    <w:p w14:paraId="16F26995" w14:textId="77777777" w:rsidR="00906AFD" w:rsidRDefault="00906AFD" w:rsidP="00906AFD">
      <w:r>
        <w:t>Total customer waiting time  = 9369.72</w:t>
      </w:r>
    </w:p>
    <w:p w14:paraId="6CC928EE" w14:textId="77777777" w:rsidR="00906AFD" w:rsidRDefault="00906AFD" w:rsidP="00906AFD">
      <w:r>
        <w:t>--------------------------------------------------</w:t>
      </w:r>
    </w:p>
    <w:p w14:paraId="7C342E50" w14:textId="77777777" w:rsidR="00906AFD" w:rsidRDefault="00906AFD" w:rsidP="00906AFD">
      <w:r>
        <w:t>Ep 23/50 | Reward 2718.39 | Loss 94120635.04 | Dist 702.27 | Vehl 4</w:t>
      </w:r>
    </w:p>
    <w:p w14:paraId="78E1BD01" w14:textId="77777777" w:rsidR="00906AFD" w:rsidRDefault="00906AFD" w:rsidP="00906AFD">
      <w:r>
        <w:t>Vehicle 0: Route=[0, 6, 7, 27, 22, 14, 5, 2, 4, 3, 1, 30, 13, 11, 16, 10, 29, 9, 23, 15, 8, 25, 0], Distance=306.49, RemCap=126.0</w:t>
      </w:r>
    </w:p>
    <w:p w14:paraId="071CB8A4" w14:textId="77777777" w:rsidR="00906AFD" w:rsidRDefault="00906AFD" w:rsidP="00906AFD">
      <w:r>
        <w:t>Vehicle 1: Route=[0, 26, 28, 12, 0], Distance=126.80, RemCap=447.0</w:t>
      </w:r>
    </w:p>
    <w:p w14:paraId="73E426FE" w14:textId="77777777" w:rsidR="00906AFD" w:rsidRDefault="00906AFD" w:rsidP="00906AFD">
      <w:r>
        <w:t>Vehicle 2: Route=[0, 21, 24, 19, 17, 0], Distance=198.56, RemCap=402.0</w:t>
      </w:r>
    </w:p>
    <w:p w14:paraId="12B8E00D" w14:textId="77777777" w:rsidR="00906AFD" w:rsidRDefault="00906AFD" w:rsidP="00906AFD">
      <w:r>
        <w:t>Vehicle 3: Route=[0, 18, 20, 0], Distance=70.41, RemCap=467.0</w:t>
      </w:r>
    </w:p>
    <w:p w14:paraId="59781D46" w14:textId="77777777" w:rsidR="00906AFD" w:rsidRDefault="00906AFD" w:rsidP="00906AFD">
      <w:r>
        <w:t>Total vehicle waiting time   = 0.00</w:t>
      </w:r>
    </w:p>
    <w:p w14:paraId="7007FC5D" w14:textId="77777777" w:rsidR="00906AFD" w:rsidRDefault="00906AFD" w:rsidP="00906AFD">
      <w:r>
        <w:t>Total customer waiting time  = 8431.61</w:t>
      </w:r>
    </w:p>
    <w:p w14:paraId="7D69783D" w14:textId="77777777" w:rsidR="00906AFD" w:rsidRDefault="00906AFD" w:rsidP="00906AFD">
      <w:r>
        <w:t>--------------------------------------------------</w:t>
      </w:r>
    </w:p>
    <w:p w14:paraId="5236B11F" w14:textId="77777777" w:rsidR="00906AFD" w:rsidRDefault="00906AFD" w:rsidP="00906AFD">
      <w:r>
        <w:t>Ep 24/50 | Reward 2612.76 | Loss 84102170.86 | Dist 790.61 | Vehl 4</w:t>
      </w:r>
    </w:p>
    <w:p w14:paraId="1735E0EF" w14:textId="77777777" w:rsidR="00906AFD" w:rsidRDefault="00906AFD" w:rsidP="00906AFD">
      <w:r>
        <w:lastRenderedPageBreak/>
        <w:t>Vehicle 0: Route=[0, 30, 1, 3, 4, 2, 5, 14, 20, 6, 7, 8, 25, 15, 23, 9, 29, 10, 13, 19, 16, 0], Distance=297.18, RemCap=127.0</w:t>
      </w:r>
    </w:p>
    <w:p w14:paraId="0902EF2B" w14:textId="77777777" w:rsidR="00906AFD" w:rsidRDefault="00906AFD" w:rsidP="00906AFD">
      <w:r>
        <w:t>Vehicle 1: Route=[0, 11, 18, 12, 21, 22, 0], Distance=161.29, RemCap=435.0</w:t>
      </w:r>
    </w:p>
    <w:p w14:paraId="509DFCE4" w14:textId="77777777" w:rsidR="00906AFD" w:rsidRDefault="00906AFD" w:rsidP="00906AFD">
      <w:r>
        <w:t>Vehicle 2: Route=[0, 27, 26, 28, 0], Distance=189.86, RemCap=430.0</w:t>
      </w:r>
    </w:p>
    <w:p w14:paraId="57FBA07A" w14:textId="77777777" w:rsidR="00906AFD" w:rsidRDefault="00906AFD" w:rsidP="00906AFD">
      <w:r>
        <w:t>Vehicle 3: Route=[0, 17, 24, 0], Distance=142.28, RemCap=450.0</w:t>
      </w:r>
    </w:p>
    <w:p w14:paraId="6B484681" w14:textId="77777777" w:rsidR="00906AFD" w:rsidRDefault="00906AFD" w:rsidP="00906AFD">
      <w:r>
        <w:t>Total vehicle waiting time   = 0.00</w:t>
      </w:r>
    </w:p>
    <w:p w14:paraId="4EC5A911" w14:textId="77777777" w:rsidR="00906AFD" w:rsidRDefault="00906AFD" w:rsidP="00906AFD">
      <w:r>
        <w:t>Total customer waiting time  = 9110.28</w:t>
      </w:r>
    </w:p>
    <w:p w14:paraId="0FF3C1BA" w14:textId="77777777" w:rsidR="00906AFD" w:rsidRDefault="00906AFD" w:rsidP="00906AFD">
      <w:r>
        <w:t>--------------------------------------------------</w:t>
      </w:r>
    </w:p>
    <w:p w14:paraId="155BBA2A" w14:textId="77777777" w:rsidR="00906AFD" w:rsidRDefault="00906AFD" w:rsidP="00906AFD">
      <w:r>
        <w:t>Ep 25/50 | Reward 2753.04 | Loss 96746943.61 | Dist 705.50 | Vehl 4</w:t>
      </w:r>
    </w:p>
    <w:p w14:paraId="7B019C92" w14:textId="77777777" w:rsidR="00906AFD" w:rsidRDefault="00906AFD" w:rsidP="00906AFD">
      <w:r>
        <w:t>Vehicle 0: Route=[0, 8, 21, 6, 7, 22, 14, 5, 4, 3, 1, 2, 30, 16, 26, 18, 17, 9, 28, 10, 29, 0], Distance=293.40, RemCap=119.0</w:t>
      </w:r>
    </w:p>
    <w:p w14:paraId="07E0798A" w14:textId="77777777" w:rsidR="00906AFD" w:rsidRDefault="00906AFD" w:rsidP="00906AFD">
      <w:r>
        <w:t>Vehicle 1: Route=[0, 11, 24, 27, 25, 15, 0], Distance=228.96, RemCap=395.0</w:t>
      </w:r>
    </w:p>
    <w:p w14:paraId="49A35735" w14:textId="77777777" w:rsidR="00906AFD" w:rsidRDefault="00906AFD" w:rsidP="00906AFD">
      <w:r>
        <w:t>Vehicle 2: Route=[0, 23, 12, 20, 0], Distance=117.03, RemCap=468.0</w:t>
      </w:r>
    </w:p>
    <w:p w14:paraId="1A556F50" w14:textId="77777777" w:rsidR="00906AFD" w:rsidRDefault="00906AFD" w:rsidP="00906AFD">
      <w:r>
        <w:t>Vehicle 3: Route=[0, 19, 13, 0], Distance=66.10, RemCap=460.0</w:t>
      </w:r>
    </w:p>
    <w:p w14:paraId="5A9C087B" w14:textId="77777777" w:rsidR="00906AFD" w:rsidRDefault="00906AFD" w:rsidP="00906AFD">
      <w:r>
        <w:t>Total vehicle waiting time   = 0.00</w:t>
      </w:r>
    </w:p>
    <w:p w14:paraId="2EFE4E45" w14:textId="77777777" w:rsidR="00906AFD" w:rsidRDefault="00906AFD" w:rsidP="00906AFD">
      <w:r>
        <w:t>Total customer waiting time  = 9589.61</w:t>
      </w:r>
    </w:p>
    <w:p w14:paraId="6D0D8302" w14:textId="77777777" w:rsidR="00906AFD" w:rsidRDefault="00906AFD" w:rsidP="00906AFD">
      <w:r>
        <w:t>--------------------------------------------------</w:t>
      </w:r>
    </w:p>
    <w:p w14:paraId="3A67CAAE" w14:textId="77777777" w:rsidR="00906AFD" w:rsidRDefault="00906AFD" w:rsidP="00906AFD">
      <w:r>
        <w:t xml:space="preserve">Ep 26/50 | Reward 2965.29 | Loss 125714377.10 | </w:t>
      </w:r>
      <w:r w:rsidRPr="00A57CB9">
        <w:rPr>
          <w:highlight w:val="yellow"/>
        </w:rPr>
        <w:t>Dist 551.04</w:t>
      </w:r>
      <w:r>
        <w:t xml:space="preserve"> | Vehl 4</w:t>
      </w:r>
    </w:p>
    <w:p w14:paraId="3AD73EDE" w14:textId="77777777" w:rsidR="00906AFD" w:rsidRDefault="00906AFD" w:rsidP="00906AFD">
      <w:r>
        <w:t>Vehicle 0: Route=[0, 20, 2, 1, 3, 4, 5, 14, 22, 27, 7, 6, 21, 8, 15, 23, 9, 28, 10, 30, 13, 11, 26, 16, 19, 0], Distance=301.80, RemCap=44.0</w:t>
      </w:r>
    </w:p>
    <w:p w14:paraId="6E939354" w14:textId="77777777" w:rsidR="00906AFD" w:rsidRDefault="00906AFD" w:rsidP="00906AFD">
      <w:r>
        <w:t>Vehicle 1: Route=[0, 18, 25, 29, 17, 0], Distance=141.87, RemCap=441.0</w:t>
      </w:r>
    </w:p>
    <w:p w14:paraId="2E87DEB3" w14:textId="77777777" w:rsidR="00906AFD" w:rsidRDefault="00906AFD" w:rsidP="00906AFD">
      <w:r>
        <w:t>Vehicle 2: Route=[0], Distance=0.00, RemCap=500</w:t>
      </w:r>
    </w:p>
    <w:p w14:paraId="2D774322" w14:textId="77777777" w:rsidR="00906AFD" w:rsidRDefault="00906AFD" w:rsidP="00906AFD">
      <w:r>
        <w:t>Vehicle 3: Route=[0, 24, 12, 0], Distance=107.37, RemCap=457.0</w:t>
      </w:r>
    </w:p>
    <w:p w14:paraId="53573B7A" w14:textId="77777777" w:rsidR="00906AFD" w:rsidRDefault="00906AFD" w:rsidP="00906AFD">
      <w:r>
        <w:t>Total vehicle waiting time   = 0.00</w:t>
      </w:r>
    </w:p>
    <w:p w14:paraId="5491A623" w14:textId="77777777" w:rsidR="00906AFD" w:rsidRDefault="00906AFD" w:rsidP="00906AFD">
      <w:r>
        <w:t>Total customer waiting time  = 7919.01</w:t>
      </w:r>
    </w:p>
    <w:p w14:paraId="729F7F5A" w14:textId="77777777" w:rsidR="00906AFD" w:rsidRDefault="00906AFD" w:rsidP="00906AFD">
      <w:r>
        <w:t>--------------------------------------------------</w:t>
      </w:r>
    </w:p>
    <w:p w14:paraId="6BE59C73" w14:textId="77777777" w:rsidR="00906AFD" w:rsidRDefault="00906AFD" w:rsidP="00906AFD">
      <w:r>
        <w:t>Ep 27/50 | Reward 2784.26 | Loss 106541649.74 | Dist 694.35 | Vehl 4</w:t>
      </w:r>
    </w:p>
    <w:p w14:paraId="62AFD240" w14:textId="77777777" w:rsidR="00906AFD" w:rsidRDefault="00906AFD" w:rsidP="00906AFD">
      <w:r>
        <w:lastRenderedPageBreak/>
        <w:t>Vehicle 0: Route=[0, 12, 10, 28, 9, 17, 15, 25, 8, 27, 7, 6, 20, 30, 13, 11, 16, 1, 3, 4, 24, 2, 5, 14, 0], Distance=309.55, RemCap=64.0</w:t>
      </w:r>
    </w:p>
    <w:p w14:paraId="0E21BF70" w14:textId="77777777" w:rsidR="00906AFD" w:rsidRDefault="00906AFD" w:rsidP="00906AFD">
      <w:r>
        <w:t>Vehicle 1: Route=[0, 21, 23, 26, 18, 0], Distance=172.08, RemCap=418.0</w:t>
      </w:r>
    </w:p>
    <w:p w14:paraId="3FB9EB87" w14:textId="77777777" w:rsidR="00906AFD" w:rsidRDefault="00906AFD" w:rsidP="00906AFD">
      <w:r>
        <w:t>Vehicle 2: Route=[0, 19, 0], Distance=63.46, RemCap=480.0</w:t>
      </w:r>
    </w:p>
    <w:p w14:paraId="5A8D6A97" w14:textId="77777777" w:rsidR="00906AFD" w:rsidRDefault="00906AFD" w:rsidP="00906AFD">
      <w:r>
        <w:t>Vehicle 3: Route=[0, 22, 29, 0], Distance=149.25, RemCap=480.0</w:t>
      </w:r>
    </w:p>
    <w:p w14:paraId="7E3F06CE" w14:textId="77777777" w:rsidR="00906AFD" w:rsidRDefault="00906AFD" w:rsidP="00906AFD">
      <w:r>
        <w:t>Total vehicle waiting time   = 0.00</w:t>
      </w:r>
    </w:p>
    <w:p w14:paraId="52F518E0" w14:textId="77777777" w:rsidR="00906AFD" w:rsidRDefault="00906AFD" w:rsidP="00906AFD">
      <w:r>
        <w:t>Total customer waiting time  = 8136.68</w:t>
      </w:r>
    </w:p>
    <w:p w14:paraId="1FC835F3" w14:textId="77777777" w:rsidR="00906AFD" w:rsidRDefault="00906AFD" w:rsidP="00906AFD">
      <w:r>
        <w:t>--------------------------------------------------</w:t>
      </w:r>
    </w:p>
    <w:p w14:paraId="5ECA6652" w14:textId="77777777" w:rsidR="00906AFD" w:rsidRDefault="00906AFD" w:rsidP="00906AFD">
      <w:r>
        <w:t>Ep 28/50 | Reward 2808.24 | Loss 107995991.72 | Dist 674.24 | Vehl 4</w:t>
      </w:r>
    </w:p>
    <w:p w14:paraId="15C436BA" w14:textId="77777777" w:rsidR="00906AFD" w:rsidRDefault="00906AFD" w:rsidP="00906AFD">
      <w:r>
        <w:t>Vehicle 0: Route=[0, 6, 7, 27, 22, 14, 5, 4, 3, 1, 2, 20, 13, 16, 26, 18, 12, 10, 29, 9, 15, 8, 25, 0], Distance=330.90, RemCap=89.0</w:t>
      </w:r>
    </w:p>
    <w:p w14:paraId="2374365E" w14:textId="77777777" w:rsidR="00906AFD" w:rsidRDefault="00906AFD" w:rsidP="00906AFD">
      <w:r>
        <w:t>Vehicle 1: Route=[0, 21, 24, 11, 28, 23, 0], Distance=204.85, RemCap=392.0</w:t>
      </w:r>
    </w:p>
    <w:p w14:paraId="3C5681DA" w14:textId="77777777" w:rsidR="00906AFD" w:rsidRDefault="00906AFD" w:rsidP="00906AFD">
      <w:r>
        <w:t>Vehicle 2: Route=[0, 17, 30, 19, 0], Distance=138.49, RemCap=461.0</w:t>
      </w:r>
    </w:p>
    <w:p w14:paraId="5DC04988" w14:textId="77777777" w:rsidR="00906AFD" w:rsidRDefault="00906AFD" w:rsidP="00906AFD">
      <w:r>
        <w:t>Vehicle 3: Route=[0], Distance=0.00, RemCap=500</w:t>
      </w:r>
    </w:p>
    <w:p w14:paraId="34D1CF3B" w14:textId="77777777" w:rsidR="00906AFD" w:rsidRDefault="00906AFD" w:rsidP="00906AFD">
      <w:r>
        <w:t>Total vehicle waiting time   = 0.00</w:t>
      </w:r>
    </w:p>
    <w:p w14:paraId="7007E8B1" w14:textId="77777777" w:rsidR="00906AFD" w:rsidRDefault="00906AFD" w:rsidP="00906AFD">
      <w:r>
        <w:t>Total customer waiting time  = 8436.69</w:t>
      </w:r>
    </w:p>
    <w:p w14:paraId="7A76BB78" w14:textId="77777777" w:rsidR="00906AFD" w:rsidRDefault="00906AFD" w:rsidP="00906AFD">
      <w:r>
        <w:t>--------------------------------------------------</w:t>
      </w:r>
    </w:p>
    <w:p w14:paraId="3802DD76" w14:textId="77777777" w:rsidR="00906AFD" w:rsidRDefault="00906AFD" w:rsidP="00906AFD">
      <w:r>
        <w:t>Ep 29/50 | Reward 2626.60 | Loss 90138636.04 | Dist 675.29 | Vehl 4</w:t>
      </w:r>
    </w:p>
    <w:p w14:paraId="60F6BCE0" w14:textId="77777777" w:rsidR="00906AFD" w:rsidRDefault="00906AFD" w:rsidP="00906AFD">
      <w:r>
        <w:t>Vehicle 0: Route=[0, 13, 26, 10, 29, 28, 9, 17, 15, 8, 21, 6, 7, 22, 14, 5, 2, 1, 3, 4, 24, 0], Distance=266.35, RemCap=102.0</w:t>
      </w:r>
    </w:p>
    <w:p w14:paraId="74B8C260" w14:textId="77777777" w:rsidR="00906AFD" w:rsidRDefault="00906AFD" w:rsidP="00906AFD">
      <w:r>
        <w:t>Vehicle 1: Route=[0, 27, 20, 16, 11, 18, 25, 0], Distance=207.70, RemCap=382.0</w:t>
      </w:r>
    </w:p>
    <w:p w14:paraId="6F05D761" w14:textId="77777777" w:rsidR="00906AFD" w:rsidRDefault="00906AFD" w:rsidP="00906AFD">
      <w:r>
        <w:t>Vehicle 2: Route=[0, 30, 23, 0], Distance=102.71, RemCap=481.0</w:t>
      </w:r>
    </w:p>
    <w:p w14:paraId="4E24A3D7" w14:textId="77777777" w:rsidR="00906AFD" w:rsidRDefault="00906AFD" w:rsidP="00906AFD">
      <w:r>
        <w:t>Vehicle 3: Route=[0, 12, 19, 0], Distance=98.52, RemCap=477.0</w:t>
      </w:r>
    </w:p>
    <w:p w14:paraId="6EAE55D4" w14:textId="77777777" w:rsidR="00906AFD" w:rsidRDefault="00906AFD" w:rsidP="00906AFD">
      <w:r>
        <w:t>Total vehicle waiting time   = 0.00</w:t>
      </w:r>
    </w:p>
    <w:p w14:paraId="311FA758" w14:textId="77777777" w:rsidR="00906AFD" w:rsidRDefault="00906AFD" w:rsidP="00906AFD">
      <w:r>
        <w:t>Total customer waiting time  = 10100.32</w:t>
      </w:r>
    </w:p>
    <w:p w14:paraId="2663A23A" w14:textId="77777777" w:rsidR="00906AFD" w:rsidRDefault="00906AFD" w:rsidP="00906AFD">
      <w:r>
        <w:t>--------------------------------------------------</w:t>
      </w:r>
    </w:p>
    <w:p w14:paraId="57535AF1" w14:textId="77777777" w:rsidR="00906AFD" w:rsidRDefault="00906AFD" w:rsidP="00906AFD">
      <w:r>
        <w:t>Ep 30/50 | Reward 2672.09 | Loss 97335928.55 | Dist 796.06 | Vehl 4</w:t>
      </w:r>
    </w:p>
    <w:p w14:paraId="33D4C185" w14:textId="77777777" w:rsidR="00906AFD" w:rsidRDefault="00906AFD" w:rsidP="00906AFD">
      <w:r>
        <w:lastRenderedPageBreak/>
        <w:t>Vehicle 0: Route=[0, 30, 16, 26, 18, 10, 9, 23, 15, 12, 8, 21, 7, 6, 20, 2, 1, 3, 4, 5, 14, 0], Distance=296.00, RemCap=127.0</w:t>
      </w:r>
    </w:p>
    <w:p w14:paraId="0410C95C" w14:textId="77777777" w:rsidR="00906AFD" w:rsidRDefault="00906AFD" w:rsidP="00906AFD">
      <w:r>
        <w:t>Vehicle 1: Route=[0, 22, 19, 11, 13, 28, 0], Distance=190.57, RemCap=420.0</w:t>
      </w:r>
    </w:p>
    <w:p w14:paraId="13099130" w14:textId="77777777" w:rsidR="00906AFD" w:rsidRDefault="00906AFD" w:rsidP="00906AFD">
      <w:r>
        <w:t>Vehicle 2: Route=[0, 27, 25, 17, 0], Distance=166.60, RemCap=445.0</w:t>
      </w:r>
    </w:p>
    <w:p w14:paraId="71138BD7" w14:textId="77777777" w:rsidR="00906AFD" w:rsidRDefault="00906AFD" w:rsidP="00906AFD">
      <w:r>
        <w:t>Vehicle 3: Route=[0, 29, 24, 0], Distance=142.89, RemCap=450.0</w:t>
      </w:r>
    </w:p>
    <w:p w14:paraId="15E8BA28" w14:textId="77777777" w:rsidR="00906AFD" w:rsidRDefault="00906AFD" w:rsidP="00906AFD">
      <w:r>
        <w:t>Total vehicle waiting time   = 0.00</w:t>
      </w:r>
    </w:p>
    <w:p w14:paraId="1C3A5E89" w14:textId="77777777" w:rsidR="00906AFD" w:rsidRDefault="00906AFD" w:rsidP="00906AFD">
      <w:r>
        <w:t>Total customer waiting time  = 9761.15</w:t>
      </w:r>
    </w:p>
    <w:p w14:paraId="0649649F" w14:textId="77777777" w:rsidR="00906AFD" w:rsidRDefault="00906AFD" w:rsidP="00906AFD">
      <w:r>
        <w:t>--------------------------------------------------</w:t>
      </w:r>
    </w:p>
    <w:p w14:paraId="48A5D9BD" w14:textId="77777777" w:rsidR="00906AFD" w:rsidRDefault="00906AFD" w:rsidP="00906AFD">
      <w:r>
        <w:t xml:space="preserve">Ep 31/50 | Reward 3104.17 | Loss 134946206.69 | </w:t>
      </w:r>
      <w:r w:rsidRPr="00A57CB9">
        <w:rPr>
          <w:highlight w:val="yellow"/>
        </w:rPr>
        <w:t>Dist 547.11</w:t>
      </w:r>
      <w:r>
        <w:t xml:space="preserve"> | Vehl 4</w:t>
      </w:r>
    </w:p>
    <w:p w14:paraId="1D9F076C" w14:textId="77777777" w:rsidR="00906AFD" w:rsidRDefault="00906AFD" w:rsidP="00906AFD">
      <w:r>
        <w:t>Vehicle 0: Route=[0, 19, 16, 11, 13, 18, 10, 29, 28, 9, 17, 15, 12, 8, 21, 27, 22, 7, 6, 14, 5, 2, 1, 3, 4, 24, 0], Distance=295.48, RemCap=35.0</w:t>
      </w:r>
    </w:p>
    <w:p w14:paraId="78EC72F4" w14:textId="77777777" w:rsidR="00906AFD" w:rsidRDefault="00906AFD" w:rsidP="00906AFD">
      <w:r>
        <w:t>Vehicle 1: Route=[0, 20, 30, 25, 0], Distance=130.34, RemCap=447.0</w:t>
      </w:r>
    </w:p>
    <w:p w14:paraId="2202E7BD" w14:textId="77777777" w:rsidR="00906AFD" w:rsidRDefault="00906AFD" w:rsidP="00906AFD">
      <w:r>
        <w:t>Vehicle 2: Route=[0, 26, 23, 0], Distance=121.30, RemCap=460.0</w:t>
      </w:r>
    </w:p>
    <w:p w14:paraId="6481031E" w14:textId="77777777" w:rsidR="00906AFD" w:rsidRDefault="00906AFD" w:rsidP="00906AFD">
      <w:r>
        <w:t>Vehicle 3: Route=[0], Distance=0.00, RemCap=500</w:t>
      </w:r>
    </w:p>
    <w:p w14:paraId="44617E59" w14:textId="77777777" w:rsidR="00906AFD" w:rsidRDefault="00906AFD" w:rsidP="00906AFD">
      <w:r>
        <w:t>Total vehicle waiting time   = 2.77</w:t>
      </w:r>
    </w:p>
    <w:p w14:paraId="6B38FE1C" w14:textId="77777777" w:rsidR="00906AFD" w:rsidRDefault="00906AFD" w:rsidP="00906AFD">
      <w:r>
        <w:t>Total customer waiting time  = 7557.66</w:t>
      </w:r>
    </w:p>
    <w:p w14:paraId="047979F4" w14:textId="77777777" w:rsidR="00906AFD" w:rsidRDefault="00906AFD" w:rsidP="00906AFD">
      <w:r>
        <w:t>--------------------------------------------------</w:t>
      </w:r>
    </w:p>
    <w:p w14:paraId="434829D5" w14:textId="77777777" w:rsidR="00906AFD" w:rsidRDefault="00906AFD" w:rsidP="00906AFD">
      <w:r>
        <w:t>Ep 32/50 | Reward 2604.39 | Loss 88721744.18 | Dist 661.74 | Vehl 4</w:t>
      </w:r>
    </w:p>
    <w:p w14:paraId="42799FF4" w14:textId="77777777" w:rsidR="00906AFD" w:rsidRDefault="00906AFD" w:rsidP="00906AFD">
      <w:r>
        <w:t>Vehicle 0: Route=[0, 6, 7, 27, 22, 14, 5, 2, 4, 3, 1, 16, 11, 26, 12, 8, 15, 9, 10, 17, 23, 0], Distance=298.39, RemCap=147.0</w:t>
      </w:r>
    </w:p>
    <w:p w14:paraId="4EFA29BC" w14:textId="77777777" w:rsidR="00906AFD" w:rsidRDefault="00906AFD" w:rsidP="00906AFD">
      <w:r>
        <w:t>Vehicle 1: Route=[0, 29, 28, 18, 13, 24, 0], Distance=157.36, RemCap=396.0</w:t>
      </w:r>
    </w:p>
    <w:p w14:paraId="6E1FDFD2" w14:textId="77777777" w:rsidR="00906AFD" w:rsidRDefault="00906AFD" w:rsidP="00906AFD">
      <w:r>
        <w:t>Vehicle 2: Route=[0, 19, 20, 21, 25, 0], Distance=179.64, RemCap=408.0</w:t>
      </w:r>
    </w:p>
    <w:p w14:paraId="57DA62EA" w14:textId="77777777" w:rsidR="00906AFD" w:rsidRDefault="00906AFD" w:rsidP="00906AFD">
      <w:r>
        <w:t>Vehicle 3: Route=[0, 30, 0], Distance=26.35, RemCap=491.0</w:t>
      </w:r>
    </w:p>
    <w:p w14:paraId="70118CF0" w14:textId="77777777" w:rsidR="00906AFD" w:rsidRDefault="00906AFD" w:rsidP="00906AFD">
      <w:r>
        <w:t>Total vehicle waiting time   = 0.00</w:t>
      </w:r>
    </w:p>
    <w:p w14:paraId="6C58BC89" w14:textId="77777777" w:rsidR="00906AFD" w:rsidRDefault="00906AFD" w:rsidP="00906AFD">
      <w:r>
        <w:t>Total customer waiting time  = 10755.44</w:t>
      </w:r>
    </w:p>
    <w:p w14:paraId="2345BC99" w14:textId="77777777" w:rsidR="00906AFD" w:rsidRDefault="00906AFD" w:rsidP="00906AFD">
      <w:r>
        <w:t>--------------------------------------------------</w:t>
      </w:r>
    </w:p>
    <w:p w14:paraId="4560F18E" w14:textId="77777777" w:rsidR="00906AFD" w:rsidRDefault="00906AFD" w:rsidP="00906AFD">
      <w:r>
        <w:t>Ep 33/50 | Reward 2607.81 | Loss 83999575.97 | Dist 699.72 | Vehl 4</w:t>
      </w:r>
    </w:p>
    <w:p w14:paraId="331FA25D" w14:textId="77777777" w:rsidR="00906AFD" w:rsidRDefault="00906AFD" w:rsidP="00906AFD">
      <w:r>
        <w:lastRenderedPageBreak/>
        <w:t>Vehicle 0: Route=[0, 20, 2, 5, 24, 4, 3, 1, 30, 11, 10, 29, 28, 9, 23, 15, 8, 21, 6, 7, 27, 0], Distance=282.10, RemCap=134.0</w:t>
      </w:r>
    </w:p>
    <w:p w14:paraId="5FA49217" w14:textId="77777777" w:rsidR="00906AFD" w:rsidRDefault="00906AFD" w:rsidP="00906AFD">
      <w:r>
        <w:t>Vehicle 1: Route=[0, 14, 22, 17, 13, 16, 0], Distance=210.14, RemCap=400.0</w:t>
      </w:r>
    </w:p>
    <w:p w14:paraId="4785610F" w14:textId="77777777" w:rsidR="00906AFD" w:rsidRDefault="00906AFD" w:rsidP="00906AFD">
      <w:r>
        <w:t>Vehicle 2: Route=[0, 19, 26, 25, 0], Distance=145.27, RemCap=425.0</w:t>
      </w:r>
    </w:p>
    <w:p w14:paraId="62E95B15" w14:textId="77777777" w:rsidR="00906AFD" w:rsidRDefault="00906AFD" w:rsidP="00906AFD">
      <w:r>
        <w:t>Vehicle 3: Route=[0, 12, 18, 0], Distance=62.21, RemCap=483.0</w:t>
      </w:r>
    </w:p>
    <w:p w14:paraId="2D581E47" w14:textId="77777777" w:rsidR="00906AFD" w:rsidRDefault="00906AFD" w:rsidP="00906AFD">
      <w:r>
        <w:t>Total vehicle waiting time   = 0.00</w:t>
      </w:r>
    </w:p>
    <w:p w14:paraId="288E67FB" w14:textId="77777777" w:rsidR="00906AFD" w:rsidRDefault="00906AFD" w:rsidP="00906AFD">
      <w:r>
        <w:t>Total customer waiting time  = 9230.68</w:t>
      </w:r>
    </w:p>
    <w:p w14:paraId="7A37C805" w14:textId="77777777" w:rsidR="00906AFD" w:rsidRDefault="00906AFD" w:rsidP="00906AFD">
      <w:r>
        <w:t>--------------------------------------------------</w:t>
      </w:r>
    </w:p>
    <w:p w14:paraId="49015EBA" w14:textId="77777777" w:rsidR="00906AFD" w:rsidRDefault="00906AFD" w:rsidP="00906AFD">
      <w:r>
        <w:t>Ep 34/50 | Reward 2595.37 | Loss 81387708.56 | Dist 760.81 | Vehl 4</w:t>
      </w:r>
    </w:p>
    <w:p w14:paraId="549BE999" w14:textId="77777777" w:rsidR="00906AFD" w:rsidRDefault="00906AFD" w:rsidP="00906AFD">
      <w:r>
        <w:t>Vehicle 0: Route=[0, 11, 26, 18, 12, 10, 28, 9, 15, 8, 22, 7, 6, 20, 2, 1, 3, 4, 5, 14, 0], Distance=295.05, RemCap=164.0</w:t>
      </w:r>
    </w:p>
    <w:p w14:paraId="7C5D7F3A" w14:textId="77777777" w:rsidR="00906AFD" w:rsidRDefault="00906AFD" w:rsidP="00906AFD">
      <w:r>
        <w:t>Vehicle 1: Route=[0, 17, 29, 30, 24, 16, 0], Distance=183.97, RemCap=401.0</w:t>
      </w:r>
    </w:p>
    <w:p w14:paraId="29E6BC72" w14:textId="77777777" w:rsidR="00906AFD" w:rsidRDefault="00906AFD" w:rsidP="00906AFD">
      <w:r>
        <w:t>Vehicle 2: Route=[0, 27, 19, 13, 0], Distance=127.95, RemCap=440.0</w:t>
      </w:r>
    </w:p>
    <w:p w14:paraId="13D83C4E" w14:textId="77777777" w:rsidR="00906AFD" w:rsidRDefault="00906AFD" w:rsidP="00906AFD">
      <w:r>
        <w:t>Vehicle 3: Route=[0, 21, 23, 25, 0], Distance=153.83, RemCap=437.0</w:t>
      </w:r>
    </w:p>
    <w:p w14:paraId="698E3C79" w14:textId="77777777" w:rsidR="00906AFD" w:rsidRDefault="00906AFD" w:rsidP="00906AFD">
      <w:r>
        <w:t>Total vehicle waiting time   = 0.00</w:t>
      </w:r>
    </w:p>
    <w:p w14:paraId="10B2DA62" w14:textId="77777777" w:rsidR="00906AFD" w:rsidRDefault="00906AFD" w:rsidP="00906AFD">
      <w:r>
        <w:t>Total customer waiting time  = 9529.71</w:t>
      </w:r>
    </w:p>
    <w:p w14:paraId="38708EB6" w14:textId="77777777" w:rsidR="00906AFD" w:rsidRDefault="00906AFD" w:rsidP="00906AFD">
      <w:r>
        <w:t>--------------------------------------------------</w:t>
      </w:r>
    </w:p>
    <w:p w14:paraId="511F9CEE" w14:textId="77777777" w:rsidR="00906AFD" w:rsidRDefault="00906AFD" w:rsidP="00906AFD">
      <w:r>
        <w:t xml:space="preserve">Ep 35/50 | Reward 2821.07 | Loss 104674188.70 | </w:t>
      </w:r>
      <w:r w:rsidRPr="00A57CB9">
        <w:rPr>
          <w:highlight w:val="yellow"/>
        </w:rPr>
        <w:t>Dist 533.44</w:t>
      </w:r>
      <w:r>
        <w:t xml:space="preserve"> | Vehl 4</w:t>
      </w:r>
    </w:p>
    <w:p w14:paraId="44D434DF" w14:textId="77777777" w:rsidR="00906AFD" w:rsidRDefault="00906AFD" w:rsidP="00906AFD">
      <w:r>
        <w:t>Vehicle 0: Route=[0, 30, 13, 11, 26, 12, 10, 28, 9, 25, 8, 21, 6, 7, 14, 5, 2, 1, 3, 4, 24, 0], Distance=280.60, RemCap=95.0</w:t>
      </w:r>
    </w:p>
    <w:p w14:paraId="1BFD23C2" w14:textId="77777777" w:rsidR="00906AFD" w:rsidRDefault="00906AFD" w:rsidP="00906AFD">
      <w:r>
        <w:t>Vehicle 1: Route=[0, 15, 17, 23, 29, 16, 19, 0], Distance=137.20, RemCap=410.0</w:t>
      </w:r>
    </w:p>
    <w:p w14:paraId="59518DA9" w14:textId="77777777" w:rsidR="00906AFD" w:rsidRDefault="00906AFD" w:rsidP="00906AFD">
      <w:r>
        <w:t>Vehicle 2: Route=[0, 27, 22, 20, 18, 0], Distance=115.65, RemCap=437.0</w:t>
      </w:r>
    </w:p>
    <w:p w14:paraId="28B47179" w14:textId="77777777" w:rsidR="00906AFD" w:rsidRDefault="00906AFD" w:rsidP="00906AFD">
      <w:r>
        <w:t>Vehicle 3: Route=[0], Distance=0.00, RemCap=500</w:t>
      </w:r>
    </w:p>
    <w:p w14:paraId="2D720A12" w14:textId="77777777" w:rsidR="00906AFD" w:rsidRDefault="00906AFD" w:rsidP="00906AFD">
      <w:r>
        <w:t>Total vehicle waiting time   = 4.58</w:t>
      </w:r>
    </w:p>
    <w:p w14:paraId="0AF92996" w14:textId="77777777" w:rsidR="00906AFD" w:rsidRDefault="00906AFD" w:rsidP="00906AFD">
      <w:r>
        <w:t>Total customer waiting time  = 8520.97</w:t>
      </w:r>
    </w:p>
    <w:p w14:paraId="13BD1931" w14:textId="77777777" w:rsidR="00906AFD" w:rsidRDefault="00906AFD" w:rsidP="00906AFD">
      <w:r>
        <w:t>--------------------------------------------------</w:t>
      </w:r>
    </w:p>
    <w:p w14:paraId="587C1B08" w14:textId="77777777" w:rsidR="00906AFD" w:rsidRDefault="00906AFD" w:rsidP="00906AFD">
      <w:r>
        <w:t>Ep 36/50 | Reward 2654.51 | Loss 83578471.07 | Dist 762.05 | Vehl 4</w:t>
      </w:r>
    </w:p>
    <w:p w14:paraId="2C25DE85" w14:textId="77777777" w:rsidR="00906AFD" w:rsidRDefault="00906AFD" w:rsidP="00906AFD">
      <w:r>
        <w:lastRenderedPageBreak/>
        <w:t>Vehicle 0: Route=[0, 30, 2, 1, 3, 4, 5, 14, 20, 6, 7, 22, 8, 12, 15, 17, 23, 9, 29, 10, 13, 0], Distance=288.31, RemCap=179.0</w:t>
      </w:r>
    </w:p>
    <w:p w14:paraId="43D65B46" w14:textId="77777777" w:rsidR="00906AFD" w:rsidRDefault="00906AFD" w:rsidP="00906AFD">
      <w:r>
        <w:t>Vehicle 1: Route=[0, 26, 11, 21, 25, 0], Distance=174.74, RemCap=407.0</w:t>
      </w:r>
    </w:p>
    <w:p w14:paraId="117866CC" w14:textId="77777777" w:rsidR="00906AFD" w:rsidRDefault="00906AFD" w:rsidP="00906AFD">
      <w:r>
        <w:t>Vehicle 2: Route=[0, 27, 28, 18, 19, 0], Distance=201.77, RemCap=426.0</w:t>
      </w:r>
    </w:p>
    <w:p w14:paraId="530C55D5" w14:textId="77777777" w:rsidR="00906AFD" w:rsidRDefault="00906AFD" w:rsidP="00906AFD">
      <w:r>
        <w:t>Vehicle 3: Route=[0, 24, 16, 0], Distance=97.23, RemCap=430.0</w:t>
      </w:r>
    </w:p>
    <w:p w14:paraId="1B45AF49" w14:textId="77777777" w:rsidR="00906AFD" w:rsidRDefault="00906AFD" w:rsidP="00906AFD">
      <w:r>
        <w:t>Total vehicle waiting time   = 8.45</w:t>
      </w:r>
    </w:p>
    <w:p w14:paraId="5B62545E" w14:textId="77777777" w:rsidR="00906AFD" w:rsidRDefault="00906AFD" w:rsidP="00906AFD">
      <w:r>
        <w:t>Total customer waiting time  = 11421.90</w:t>
      </w:r>
    </w:p>
    <w:p w14:paraId="664B739C" w14:textId="77777777" w:rsidR="00906AFD" w:rsidRDefault="00906AFD" w:rsidP="00906AFD">
      <w:r>
        <w:t>--------------------------------------------------</w:t>
      </w:r>
    </w:p>
    <w:p w14:paraId="779F233A" w14:textId="77777777" w:rsidR="00906AFD" w:rsidRDefault="00906AFD" w:rsidP="00906AFD">
      <w:r>
        <w:t>Ep 37/50 | Reward 2828.96 | Loss 113908998.26 | Dist 640.43 | Vehl 4</w:t>
      </w:r>
    </w:p>
    <w:p w14:paraId="2F175611" w14:textId="77777777" w:rsidR="00906AFD" w:rsidRDefault="00906AFD" w:rsidP="00906AFD">
      <w:r>
        <w:t>Vehicle 0: Route=[0, 20, 6, 7, 22, 8, 12, 15, 23, 9, 29, 10, 26, 11, 16, 19, 2, 1, 3, 4, 24, 5, 14, 0], Distance=299.02, RemCap=88.0</w:t>
      </w:r>
    </w:p>
    <w:p w14:paraId="2D4D9687" w14:textId="77777777" w:rsidR="00906AFD" w:rsidRDefault="00906AFD" w:rsidP="00906AFD">
      <w:r>
        <w:t>Vehicle 1: Route=[0, 30, 21, 25, 28, 17, 0], Distance=178.86, RemCap=408.0</w:t>
      </w:r>
    </w:p>
    <w:p w14:paraId="14949668" w14:textId="77777777" w:rsidR="00906AFD" w:rsidRDefault="00906AFD" w:rsidP="00906AFD">
      <w:r>
        <w:t>Vehicle 2: Route=[0, 27, 18, 0], Distance=111.20, RemCap=466.0</w:t>
      </w:r>
    </w:p>
    <w:p w14:paraId="235AD3B2" w14:textId="77777777" w:rsidR="00906AFD" w:rsidRDefault="00906AFD" w:rsidP="00906AFD">
      <w:r>
        <w:t>Vehicle 3: Route=[0, 13, 0], Distance=51.34, RemCap=480.0</w:t>
      </w:r>
    </w:p>
    <w:p w14:paraId="6E782B2E" w14:textId="77777777" w:rsidR="00906AFD" w:rsidRDefault="00906AFD" w:rsidP="00906AFD">
      <w:r>
        <w:t>Total vehicle waiting time   = 0.00</w:t>
      </w:r>
    </w:p>
    <w:p w14:paraId="131D638C" w14:textId="77777777" w:rsidR="00906AFD" w:rsidRDefault="00906AFD" w:rsidP="00906AFD">
      <w:r>
        <w:t>Total customer waiting time  = 9280.53</w:t>
      </w:r>
    </w:p>
    <w:p w14:paraId="6980B19F" w14:textId="77777777" w:rsidR="00906AFD" w:rsidRDefault="00906AFD" w:rsidP="00906AFD">
      <w:r>
        <w:t>--------------------------------------------------</w:t>
      </w:r>
    </w:p>
    <w:p w14:paraId="092B10B5" w14:textId="77777777" w:rsidR="00906AFD" w:rsidRDefault="00906AFD" w:rsidP="00906AFD">
      <w:r>
        <w:t>Ep 38/50 | Reward 3034.51 | Loss 130051240.64 | Dist 765.90 | Vehl 4</w:t>
      </w:r>
    </w:p>
    <w:p w14:paraId="542CB177" w14:textId="77777777" w:rsidR="00906AFD" w:rsidRDefault="00906AFD" w:rsidP="00906AFD">
      <w:r>
        <w:t>Vehicle 0: Route=[0, 18, 16, 1, 3, 4, 2, 5, 14, 6, 7, 27, 21, 8, 25, 12, 15, 9, 10, 17, 0], Distance=305.27, RemCap=140.0</w:t>
      </w:r>
    </w:p>
    <w:p w14:paraId="51A10788" w14:textId="77777777" w:rsidR="00906AFD" w:rsidRDefault="00906AFD" w:rsidP="00906AFD">
      <w:r>
        <w:t>Vehicle 1: Route=[0, 20, 22, 29, 11, 19, 24, 0], Distance=220.48, RemCap=391.0</w:t>
      </w:r>
    </w:p>
    <w:p w14:paraId="29AADC6D" w14:textId="77777777" w:rsidR="00906AFD" w:rsidRDefault="00906AFD" w:rsidP="00906AFD">
      <w:r>
        <w:t>Vehicle 2: Route=[0, 30, 26, 28, 0], Distance=126.08, RemCap=441.0</w:t>
      </w:r>
    </w:p>
    <w:p w14:paraId="1AD70A48" w14:textId="77777777" w:rsidR="00906AFD" w:rsidRDefault="00906AFD" w:rsidP="00906AFD">
      <w:r>
        <w:t>Vehicle 3: Route=[0, 23, 13, 0], Distance=114.07, RemCap=470.0</w:t>
      </w:r>
    </w:p>
    <w:p w14:paraId="46B226FA" w14:textId="77777777" w:rsidR="00906AFD" w:rsidRDefault="00906AFD" w:rsidP="00906AFD">
      <w:r>
        <w:t>Total vehicle waiting time   = 139.64</w:t>
      </w:r>
    </w:p>
    <w:p w14:paraId="3B8E0EDA" w14:textId="77777777" w:rsidR="00906AFD" w:rsidRDefault="00906AFD" w:rsidP="00906AFD">
      <w:r>
        <w:t>Total customer waiting time  = 8231.86</w:t>
      </w:r>
    </w:p>
    <w:p w14:paraId="53DC865A" w14:textId="77777777" w:rsidR="00906AFD" w:rsidRDefault="00906AFD" w:rsidP="00906AFD">
      <w:r>
        <w:t>--------------------------------------------------</w:t>
      </w:r>
    </w:p>
    <w:p w14:paraId="4E1B1DA3" w14:textId="77777777" w:rsidR="00906AFD" w:rsidRDefault="00906AFD" w:rsidP="00906AFD">
      <w:r>
        <w:t>Ep 39/50 | Reward 2978.42 | Loss 132480989.45 | Dist 732.29 | Vehl 4</w:t>
      </w:r>
    </w:p>
    <w:p w14:paraId="014CC21F" w14:textId="77777777" w:rsidR="00906AFD" w:rsidRDefault="00906AFD" w:rsidP="00906AFD">
      <w:r>
        <w:lastRenderedPageBreak/>
        <w:t>Vehicle 0: Route=[0, 30, 19, 11, 18, 10, 29, 9, 15, 12, 8, 21, 22, 7, 6, 20, 2, 24, 1, 3, 4, 5, 14, 0], Distance=300.26, RemCap=107.0</w:t>
      </w:r>
    </w:p>
    <w:p w14:paraId="78BFD2CF" w14:textId="77777777" w:rsidR="00906AFD" w:rsidRDefault="00906AFD" w:rsidP="00906AFD">
      <w:r>
        <w:t>Vehicle 1: Route=[0, 26, 17, 25, 0], Distance=148.00, RemCap=435.0</w:t>
      </w:r>
    </w:p>
    <w:p w14:paraId="72074E33" w14:textId="77777777" w:rsidR="00906AFD" w:rsidRDefault="00906AFD" w:rsidP="00906AFD">
      <w:r>
        <w:t>Vehicle 2: Route=[0, 13, 16, 28, 0], Distance=132.54, RemCap=430.0</w:t>
      </w:r>
    </w:p>
    <w:p w14:paraId="1D5001C6" w14:textId="77777777" w:rsidR="00906AFD" w:rsidRDefault="00906AFD" w:rsidP="00906AFD">
      <w:r>
        <w:t>Vehicle 3: Route=[0, 23, 27, 0], Distance=151.50, RemCap=470.0</w:t>
      </w:r>
    </w:p>
    <w:p w14:paraId="2160DD87" w14:textId="77777777" w:rsidR="00906AFD" w:rsidRDefault="00906AFD" w:rsidP="00906AFD">
      <w:r>
        <w:t>Total vehicle waiting time   = 0.00</w:t>
      </w:r>
    </w:p>
    <w:p w14:paraId="1C1F3A4B" w14:textId="77777777" w:rsidR="00906AFD" w:rsidRDefault="00906AFD" w:rsidP="00906AFD">
      <w:r>
        <w:t>Total customer waiting time  = 7983.84</w:t>
      </w:r>
    </w:p>
    <w:p w14:paraId="750C1633" w14:textId="77777777" w:rsidR="00906AFD" w:rsidRDefault="00906AFD" w:rsidP="00906AFD">
      <w:r>
        <w:t>--------------------------------------------------</w:t>
      </w:r>
    </w:p>
    <w:p w14:paraId="6BBCA340" w14:textId="77777777" w:rsidR="00906AFD" w:rsidRDefault="00906AFD" w:rsidP="00906AFD">
      <w:r>
        <w:t>Ep 40/50 | Reward 2792.12 | Loss 109074552.41 | Dist 586.00 | Vehl 4</w:t>
      </w:r>
    </w:p>
    <w:p w14:paraId="3ECFD0DA" w14:textId="77777777" w:rsidR="00906AFD" w:rsidRDefault="00906AFD" w:rsidP="00906AFD">
      <w:r>
        <w:t>Vehicle 0: Route=[0, 30, 2, 1, 3, 4, 5, 7, 6, 21, 8, 25, 15, 9, 28, 29, 10, 17, 12, 18, 26, 16, 11, 13, 0], Distance=291.84, RemCap=91.0</w:t>
      </w:r>
    </w:p>
    <w:p w14:paraId="458C05C0" w14:textId="77777777" w:rsidR="00906AFD" w:rsidRDefault="00906AFD" w:rsidP="00906AFD">
      <w:r>
        <w:t>Vehicle 1: Route=[0, 23, 24, 20, 0], Distance=147.21, RemCap=431.0</w:t>
      </w:r>
    </w:p>
    <w:p w14:paraId="27C56653" w14:textId="77777777" w:rsidR="00906AFD" w:rsidRDefault="00906AFD" w:rsidP="00906AFD">
      <w:r>
        <w:t>Vehicle 2: Route=[0, 19, 27, 22, 14, 0], Distance=146.95, RemCap=420.0</w:t>
      </w:r>
    </w:p>
    <w:p w14:paraId="5AF3543E" w14:textId="77777777" w:rsidR="00906AFD" w:rsidRDefault="00906AFD" w:rsidP="00906AFD">
      <w:r>
        <w:t>Vehicle 3: Route=[0], Distance=0.00, RemCap=500</w:t>
      </w:r>
    </w:p>
    <w:p w14:paraId="43F3C369" w14:textId="77777777" w:rsidR="00906AFD" w:rsidRDefault="00906AFD" w:rsidP="00906AFD">
      <w:r>
        <w:t>Total vehicle waiting time   = 0.00</w:t>
      </w:r>
    </w:p>
    <w:p w14:paraId="799C7AC4" w14:textId="77777777" w:rsidR="00906AFD" w:rsidRDefault="00906AFD" w:rsidP="00906AFD">
      <w:r>
        <w:t>Total customer waiting time  = 8848.76</w:t>
      </w:r>
    </w:p>
    <w:p w14:paraId="031EB96D" w14:textId="77777777" w:rsidR="00906AFD" w:rsidRDefault="00906AFD" w:rsidP="00906AFD">
      <w:r>
        <w:t>--------------------------------------------------</w:t>
      </w:r>
    </w:p>
    <w:p w14:paraId="4CBC46C4" w14:textId="77777777" w:rsidR="00906AFD" w:rsidRDefault="00906AFD" w:rsidP="00906AFD">
      <w:r>
        <w:t>Ep 41/50 | Reward 2950.94 | Loss 121348663.35 | Dist 675.83 | Vehl 4</w:t>
      </w:r>
    </w:p>
    <w:p w14:paraId="6DF3A192" w14:textId="77777777" w:rsidR="00906AFD" w:rsidRDefault="00906AFD" w:rsidP="00906AFD">
      <w:r>
        <w:t>Vehicle 0: Route=[0, 19, 11, 18, 10, 9, 23, 15, 25, 8, 6, 7, 14, 5, 2, 1, 3, 4, 24, 0], Distance=273.84, RemCap=151.0</w:t>
      </w:r>
    </w:p>
    <w:p w14:paraId="368A631D" w14:textId="77777777" w:rsidR="00906AFD" w:rsidRDefault="00906AFD" w:rsidP="00906AFD">
      <w:r>
        <w:t>Vehicle 1: Route=[0, 16, 17, 21, 27, 22, 20, 0], Distance=202.57, RemCap=383.0</w:t>
      </w:r>
    </w:p>
    <w:p w14:paraId="760919C9" w14:textId="77777777" w:rsidR="00906AFD" w:rsidRDefault="00906AFD" w:rsidP="00906AFD">
      <w:r>
        <w:t>Vehicle 2: Route=[0, 29, 28, 0], Distance=95.18, RemCap=470.0</w:t>
      </w:r>
    </w:p>
    <w:p w14:paraId="562F3472" w14:textId="77777777" w:rsidR="00906AFD" w:rsidRDefault="00906AFD" w:rsidP="00906AFD">
      <w:r>
        <w:t>Vehicle 3: Route=[0, 12, 30, 26, 13, 0], Distance=104.24, RemCap=438.0</w:t>
      </w:r>
    </w:p>
    <w:p w14:paraId="6BFBE023" w14:textId="77777777" w:rsidR="00906AFD" w:rsidRDefault="00906AFD" w:rsidP="00906AFD">
      <w:r>
        <w:t>Total vehicle waiting time   = 199.50</w:t>
      </w:r>
    </w:p>
    <w:p w14:paraId="38D2A00B" w14:textId="77777777" w:rsidR="00906AFD" w:rsidRDefault="00906AFD" w:rsidP="00906AFD">
      <w:r>
        <w:t>Total customer waiting time  = 8856.45</w:t>
      </w:r>
    </w:p>
    <w:p w14:paraId="03528D42" w14:textId="77777777" w:rsidR="00906AFD" w:rsidRDefault="00906AFD" w:rsidP="00906AFD">
      <w:r>
        <w:t>--------------------------------------------------</w:t>
      </w:r>
    </w:p>
    <w:p w14:paraId="1101C67D" w14:textId="77777777" w:rsidR="00906AFD" w:rsidRDefault="00906AFD" w:rsidP="00906AFD">
      <w:r>
        <w:t>Ep 42/50 | Reward 2895.18 | Loss 119417182.00 | Dist 730.21 | Vehl 4</w:t>
      </w:r>
    </w:p>
    <w:p w14:paraId="0C287505" w14:textId="77777777" w:rsidR="00906AFD" w:rsidRDefault="00906AFD" w:rsidP="00906AFD">
      <w:r>
        <w:lastRenderedPageBreak/>
        <w:t>Vehicle 0: Route=[0, 6, 27, 22, 7, 5, 2, 4, 3, 1, 19, 30, 18, 10, 29, 28, 9, 23, 12, 8, 21, 0], Distance=291.58, RemCap=166.0</w:t>
      </w:r>
    </w:p>
    <w:p w14:paraId="071DEF80" w14:textId="77777777" w:rsidR="00906AFD" w:rsidRDefault="00906AFD" w:rsidP="00906AFD">
      <w:r>
        <w:t>Vehicle 1: Route=[0, 20, 11, 15, 25, 0], Distance=166.57, RemCap=436.0</w:t>
      </w:r>
    </w:p>
    <w:p w14:paraId="2279BB32" w14:textId="77777777" w:rsidR="00906AFD" w:rsidRDefault="00906AFD" w:rsidP="00906AFD">
      <w:r>
        <w:t>Vehicle 2: Route=[0, 14, 13, 16, 0], Distance=117.87, RemCap=420.0</w:t>
      </w:r>
    </w:p>
    <w:p w14:paraId="330F41C2" w14:textId="77777777" w:rsidR="00906AFD" w:rsidRDefault="00906AFD" w:rsidP="00906AFD">
      <w:r>
        <w:t>Vehicle 3: Route=[0, 17, 26, 24, 0], Distance=154.20, RemCap=420.0</w:t>
      </w:r>
    </w:p>
    <w:p w14:paraId="6B5A8C16" w14:textId="77777777" w:rsidR="00906AFD" w:rsidRDefault="00906AFD" w:rsidP="00906AFD">
      <w:r>
        <w:t>Total vehicle waiting time   = 0.13</w:t>
      </w:r>
    </w:p>
    <w:p w14:paraId="0BBD1551" w14:textId="77777777" w:rsidR="00906AFD" w:rsidRDefault="00906AFD" w:rsidP="00906AFD">
      <w:r>
        <w:t>Total customer waiting time  = 8151.65</w:t>
      </w:r>
    </w:p>
    <w:p w14:paraId="6FE77880" w14:textId="77777777" w:rsidR="00906AFD" w:rsidRDefault="00906AFD" w:rsidP="00906AFD">
      <w:r>
        <w:t>--------------------------------------------------</w:t>
      </w:r>
    </w:p>
    <w:p w14:paraId="1E06A98F" w14:textId="77777777" w:rsidR="00906AFD" w:rsidRDefault="00906AFD" w:rsidP="00906AFD">
      <w:r>
        <w:t>Ep 43/50 | Reward 2718.29 | Loss 93980973.73 | Dist 728.31 | Vehl 4</w:t>
      </w:r>
    </w:p>
    <w:p w14:paraId="00A38B86" w14:textId="77777777" w:rsidR="00906AFD" w:rsidRDefault="00906AFD" w:rsidP="00906AFD">
      <w:r>
        <w:t>Vehicle 0: Route=[0, 10, 28, 9, 15, 8, 21, 27, 22, 7, 6, 20, 2, 5, 4, 3, 1, 13, 16, 11, 0], Distance=278.35, RemCap=143.0</w:t>
      </w:r>
    </w:p>
    <w:p w14:paraId="1D2C4C7A" w14:textId="77777777" w:rsidR="00906AFD" w:rsidRDefault="00906AFD" w:rsidP="00906AFD">
      <w:r>
        <w:t>Vehicle 1: Route=[0, 12, 17, 29, 18, 24, 19, 0], Distance=178.73, RemCap=403.0</w:t>
      </w:r>
    </w:p>
    <w:p w14:paraId="477EB206" w14:textId="77777777" w:rsidR="00906AFD" w:rsidRDefault="00906AFD" w:rsidP="00906AFD">
      <w:r>
        <w:t>Vehicle 2: Route=[0, 14, 25, 0], Distance=148.87, RemCap=445.0</w:t>
      </w:r>
    </w:p>
    <w:p w14:paraId="62805D04" w14:textId="77777777" w:rsidR="00906AFD" w:rsidRDefault="00906AFD" w:rsidP="00906AFD">
      <w:r>
        <w:t>Vehicle 3: Route=[0, 30, 26, 23, 0], Distance=122.37, RemCap=451.0</w:t>
      </w:r>
    </w:p>
    <w:p w14:paraId="717D59E3" w14:textId="77777777" w:rsidR="00906AFD" w:rsidRDefault="00906AFD" w:rsidP="00906AFD">
      <w:r>
        <w:t>Total vehicle waiting time   = 0.00</w:t>
      </w:r>
    </w:p>
    <w:p w14:paraId="70EE47D5" w14:textId="77777777" w:rsidR="00906AFD" w:rsidRDefault="00906AFD" w:rsidP="00906AFD">
      <w:r>
        <w:t>Total customer waiting time  = 9313.18</w:t>
      </w:r>
    </w:p>
    <w:p w14:paraId="0046A5A7" w14:textId="77777777" w:rsidR="00906AFD" w:rsidRDefault="00906AFD" w:rsidP="00906AFD">
      <w:r>
        <w:t>--------------------------------------------------</w:t>
      </w:r>
    </w:p>
    <w:p w14:paraId="314DA11B" w14:textId="77777777" w:rsidR="00906AFD" w:rsidRDefault="00906AFD" w:rsidP="00906AFD">
      <w:r>
        <w:t>Ep 44/50 | Reward 2994.18 | Loss 125998252.47 | Dist 595.35 | Vehl 4</w:t>
      </w:r>
    </w:p>
    <w:p w14:paraId="0A2A4D73" w14:textId="77777777" w:rsidR="00906AFD" w:rsidRDefault="00906AFD" w:rsidP="00906AFD">
      <w:r>
        <w:t>Vehicle 0: Route=[0, 12, 10, 29, 28, 9, 23, 15, 25, 8, 7, 6, 20, 2, 5, 4, 3, 1, 19, 16, 26, 13, 0], Distance=271.29, RemCap=113.0</w:t>
      </w:r>
    </w:p>
    <w:p w14:paraId="13E9DEF7" w14:textId="77777777" w:rsidR="00906AFD" w:rsidRDefault="00906AFD" w:rsidP="00906AFD">
      <w:r>
        <w:t>Vehicle 1: Route=[0, 17, 18, 11, 27, 14, 24, 0], Distance=220.93, RemCap=376.0</w:t>
      </w:r>
    </w:p>
    <w:p w14:paraId="0E1B6753" w14:textId="77777777" w:rsidR="00906AFD" w:rsidRDefault="00906AFD" w:rsidP="00906AFD">
      <w:r>
        <w:t>Vehicle 2: Route=[0, 30, 22, 21, 0], Distance=103.13, RemCap=453.0</w:t>
      </w:r>
    </w:p>
    <w:p w14:paraId="4C579A77" w14:textId="77777777" w:rsidR="00906AFD" w:rsidRDefault="00906AFD" w:rsidP="00906AFD">
      <w:r>
        <w:t>Vehicle 3: Route=[0], Distance=0.00, RemCap=500</w:t>
      </w:r>
    </w:p>
    <w:p w14:paraId="57CDB3BA" w14:textId="77777777" w:rsidR="00906AFD" w:rsidRDefault="00906AFD" w:rsidP="00906AFD">
      <w:r>
        <w:t>Total vehicle waiting time   = 36.08</w:t>
      </w:r>
    </w:p>
    <w:p w14:paraId="0974C103" w14:textId="77777777" w:rsidR="00906AFD" w:rsidRDefault="00906AFD" w:rsidP="00906AFD">
      <w:r>
        <w:t>Total customer waiting time  = 8020.45</w:t>
      </w:r>
    </w:p>
    <w:p w14:paraId="5F1D4CC8" w14:textId="77777777" w:rsidR="00906AFD" w:rsidRDefault="00906AFD" w:rsidP="00906AFD">
      <w:r>
        <w:t>--------------------------------------------------</w:t>
      </w:r>
    </w:p>
    <w:p w14:paraId="02177372" w14:textId="77777777" w:rsidR="00906AFD" w:rsidRDefault="00906AFD" w:rsidP="00906AFD">
      <w:r>
        <w:t>Ep 45/50 | Reward 2903.25 | Loss 115050287.58 | Dist 588.08 | Vehl 4</w:t>
      </w:r>
    </w:p>
    <w:p w14:paraId="58B48746" w14:textId="77777777" w:rsidR="00906AFD" w:rsidRDefault="00906AFD" w:rsidP="00906AFD">
      <w:r>
        <w:lastRenderedPageBreak/>
        <w:t>Vehicle 0: Route=[0, 12, 10, 28, 9, 23, 17, 15, 25, 8, 21, 6, 7, 22, 5, 24, 4, 3, 1, 2, 13, 11, 16, 0], Distance=279.93, RemCap=94.0</w:t>
      </w:r>
    </w:p>
    <w:p w14:paraId="20B65E61" w14:textId="77777777" w:rsidR="00906AFD" w:rsidRDefault="00906AFD" w:rsidP="00906AFD">
      <w:r>
        <w:t>Vehicle 1: Route=[0, 30, 19, 20, 27, 14, 0], Distance=146.99, RemCap=402.0</w:t>
      </w:r>
    </w:p>
    <w:p w14:paraId="0F4F6078" w14:textId="77777777" w:rsidR="00906AFD" w:rsidRDefault="00906AFD" w:rsidP="00906AFD">
      <w:r>
        <w:t>Vehicle 2: Route=[0, 26, 29, 0], Distance=118.67, RemCap=460.0</w:t>
      </w:r>
    </w:p>
    <w:p w14:paraId="73349C07" w14:textId="77777777" w:rsidR="00906AFD" w:rsidRDefault="00906AFD" w:rsidP="00906AFD">
      <w:r>
        <w:t>Vehicle 3: Route=[0, 18, 0], Distance=42.49, RemCap=486.0</w:t>
      </w:r>
    </w:p>
    <w:p w14:paraId="4452C0D6" w14:textId="77777777" w:rsidR="00906AFD" w:rsidRDefault="00906AFD" w:rsidP="00906AFD">
      <w:r>
        <w:t>Total vehicle waiting time   = 0.00</w:t>
      </w:r>
    </w:p>
    <w:p w14:paraId="35BCBB2B" w14:textId="77777777" w:rsidR="00906AFD" w:rsidRDefault="00906AFD" w:rsidP="00906AFD">
      <w:r>
        <w:t>Total customer waiting time  = 8614.09</w:t>
      </w:r>
    </w:p>
    <w:p w14:paraId="246529E7" w14:textId="77777777" w:rsidR="00906AFD" w:rsidRDefault="00906AFD" w:rsidP="00906AFD">
      <w:r>
        <w:t>--------------------------------------------------</w:t>
      </w:r>
    </w:p>
    <w:p w14:paraId="58054F1E" w14:textId="77777777" w:rsidR="00906AFD" w:rsidRDefault="00906AFD" w:rsidP="00906AFD">
      <w:r>
        <w:t>Ep 46/50 | Reward 3054.91 | Loss 136091105.13 | Dist 683.20 | Vehl 4</w:t>
      </w:r>
    </w:p>
    <w:p w14:paraId="5EB927AF" w14:textId="77777777" w:rsidR="00906AFD" w:rsidRDefault="00906AFD" w:rsidP="00906AFD">
      <w:r>
        <w:t>Vehicle 0: Route=[0, 18, 13, 16, 1, 3, 4, 24, 5, 2, 20, 6, 7, 22, 27, 8, 25, 9, 29, 10, 17, 0], Distance=290.01, RemCap=112.0</w:t>
      </w:r>
    </w:p>
    <w:p w14:paraId="00345319" w14:textId="77777777" w:rsidR="00906AFD" w:rsidRDefault="00906AFD" w:rsidP="00906AFD">
      <w:r>
        <w:t>Vehicle 1: Route=[0, 19, 28, 23, 15, 21, 0], Distance=177.29, RemCap=412.0</w:t>
      </w:r>
    </w:p>
    <w:p w14:paraId="7264967C" w14:textId="77777777" w:rsidR="00906AFD" w:rsidRDefault="00906AFD" w:rsidP="00906AFD">
      <w:r>
        <w:t>Vehicle 2: Route=[0, 12, 11, 14, 30, 0], Distance=153.90, RemCap=448.0</w:t>
      </w:r>
    </w:p>
    <w:p w14:paraId="17EDF9ED" w14:textId="77777777" w:rsidR="00906AFD" w:rsidRDefault="00906AFD" w:rsidP="00906AFD">
      <w:r>
        <w:t>Vehicle 3: Route=[0, 26, 0], Distance=62.00, RemCap=470.0</w:t>
      </w:r>
    </w:p>
    <w:p w14:paraId="1F99CA19" w14:textId="77777777" w:rsidR="00906AFD" w:rsidRDefault="00906AFD" w:rsidP="00906AFD">
      <w:r>
        <w:t>Total vehicle waiting time   = 20.77</w:t>
      </w:r>
    </w:p>
    <w:p w14:paraId="69EAE21E" w14:textId="77777777" w:rsidR="00906AFD" w:rsidRDefault="00906AFD" w:rsidP="00906AFD">
      <w:r>
        <w:t>Total customer waiting time  = 7430.45</w:t>
      </w:r>
    </w:p>
    <w:p w14:paraId="72F18C36" w14:textId="77777777" w:rsidR="00906AFD" w:rsidRDefault="00906AFD" w:rsidP="00906AFD">
      <w:r>
        <w:t>--------------------------------------------------</w:t>
      </w:r>
    </w:p>
    <w:p w14:paraId="379CE25D" w14:textId="77777777" w:rsidR="00906AFD" w:rsidRDefault="00906AFD" w:rsidP="00906AFD">
      <w:r>
        <w:t>Ep 47/50 | Reward 2664.73 | Loss 93656125.99 | Dist 693.71 | Vehl 4</w:t>
      </w:r>
    </w:p>
    <w:p w14:paraId="18A4CF3F" w14:textId="77777777" w:rsidR="00906AFD" w:rsidRDefault="00906AFD" w:rsidP="00906AFD">
      <w:r>
        <w:t>Vehicle 0: Route=[0, 6, 7, 27, 14, 5, 4, 3, 1, 2, 30, 13, 11, 18, 10, 29, 28, 9, 17, 8, 25, 0], Distance=303.89, RemCap=142.0</w:t>
      </w:r>
    </w:p>
    <w:p w14:paraId="05AF65FA" w14:textId="77777777" w:rsidR="00906AFD" w:rsidRDefault="00906AFD" w:rsidP="00906AFD">
      <w:r>
        <w:t>Vehicle 1: Route=[0, 12, 23, 21, 20, 24, 0], Distance=177.09, RemCap=400.0</w:t>
      </w:r>
    </w:p>
    <w:p w14:paraId="34E7E33D" w14:textId="77777777" w:rsidR="00906AFD" w:rsidRDefault="00906AFD" w:rsidP="00906AFD">
      <w:r>
        <w:t>Vehicle 2: Route=[0, 26, 16, 19, 22, 0], Distance=126.93, RemCap=410.0</w:t>
      </w:r>
    </w:p>
    <w:p w14:paraId="3F057693" w14:textId="77777777" w:rsidR="00906AFD" w:rsidRDefault="00906AFD" w:rsidP="00906AFD">
      <w:r>
        <w:t>Vehicle 3: Route=[0, 15, 0], Distance=85.80, RemCap=490.0</w:t>
      </w:r>
    </w:p>
    <w:p w14:paraId="4FA2AFF5" w14:textId="77777777" w:rsidR="00906AFD" w:rsidRDefault="00906AFD" w:rsidP="00906AFD">
      <w:r>
        <w:t>Total vehicle waiting time   = 0.00</w:t>
      </w:r>
    </w:p>
    <w:p w14:paraId="2F451994" w14:textId="77777777" w:rsidR="00906AFD" w:rsidRDefault="00906AFD" w:rsidP="00906AFD">
      <w:r>
        <w:t>Total customer waiting time  = 9850.48</w:t>
      </w:r>
    </w:p>
    <w:p w14:paraId="08F318DD" w14:textId="77777777" w:rsidR="00906AFD" w:rsidRDefault="00906AFD" w:rsidP="00906AFD">
      <w:r>
        <w:t>--------------------------------------------------</w:t>
      </w:r>
    </w:p>
    <w:p w14:paraId="710D7E72" w14:textId="77777777" w:rsidR="00906AFD" w:rsidRDefault="00906AFD" w:rsidP="00906AFD">
      <w:r>
        <w:t>Ep 48/50 | Reward 2658.63 | Loss 94521977.41 | Dist 749.90 | Vehl 4</w:t>
      </w:r>
    </w:p>
    <w:p w14:paraId="2DB8C30B" w14:textId="77777777" w:rsidR="00906AFD" w:rsidRDefault="00906AFD" w:rsidP="00906AFD">
      <w:r>
        <w:lastRenderedPageBreak/>
        <w:t>Vehicle 0: Route=[0, 8, 21, 22, 7, 6, 20, 14, 5, 2, 4, 3, 1, 19, 11, 18, 10, 28, 9, 17, 25, 0], Distance=315.45, RemCap=124.0</w:t>
      </w:r>
    </w:p>
    <w:p w14:paraId="241F3891" w14:textId="77777777" w:rsidR="00906AFD" w:rsidRDefault="00906AFD" w:rsidP="00906AFD">
      <w:r>
        <w:t>Vehicle 1: Route=[0, 30, 13, 23, 15, 0], Distance=119.67, RemCap=451.0</w:t>
      </w:r>
    </w:p>
    <w:p w14:paraId="5CC9D5A9" w14:textId="77777777" w:rsidR="00906AFD" w:rsidRDefault="00906AFD" w:rsidP="00906AFD">
      <w:r>
        <w:t>Vehicle 2: Route=[0, 29, 16, 27, 24, 0], Distance=221.91, RemCap=400.0</w:t>
      </w:r>
    </w:p>
    <w:p w14:paraId="46169D12" w14:textId="77777777" w:rsidR="00906AFD" w:rsidRDefault="00906AFD" w:rsidP="00906AFD">
      <w:r>
        <w:t>Vehicle 3: Route=[0, 12, 26, 0], Distance=92.88, RemCap=467.0</w:t>
      </w:r>
    </w:p>
    <w:p w14:paraId="6C948BDC" w14:textId="77777777" w:rsidR="00906AFD" w:rsidRDefault="00906AFD" w:rsidP="00906AFD">
      <w:r>
        <w:t>Total vehicle waiting time   = 0.00</w:t>
      </w:r>
    </w:p>
    <w:p w14:paraId="19C66C56" w14:textId="77777777" w:rsidR="00906AFD" w:rsidRDefault="00906AFD" w:rsidP="00906AFD">
      <w:r>
        <w:t>Total customer waiting time  = 9793.96</w:t>
      </w:r>
    </w:p>
    <w:p w14:paraId="6C36EAFE" w14:textId="77777777" w:rsidR="00906AFD" w:rsidRDefault="00906AFD" w:rsidP="00906AFD">
      <w:r>
        <w:t>--------------------------------------------------</w:t>
      </w:r>
    </w:p>
    <w:p w14:paraId="11E2049E" w14:textId="77777777" w:rsidR="00906AFD" w:rsidRDefault="00906AFD" w:rsidP="00906AFD">
      <w:r>
        <w:t>Ep 49/50 | Reward 2866.55 | Loss 114323723.46 | Dist 625.20 | Vehl 4</w:t>
      </w:r>
    </w:p>
    <w:p w14:paraId="26D7DC12" w14:textId="77777777" w:rsidR="00906AFD" w:rsidRDefault="00906AFD" w:rsidP="00906AFD">
      <w:r>
        <w:t>Vehicle 0: Route=[0, 2, 1, 3, 4, 5, 14, 22, 7, 6, 21, 8, 12, 17, 23, 9, 28, 29, 10, 18, 26, 16, 13, 0], Distance=277.83, RemCap=95.0</w:t>
      </w:r>
    </w:p>
    <w:p w14:paraId="42225AA2" w14:textId="77777777" w:rsidR="00906AFD" w:rsidRDefault="00906AFD" w:rsidP="00906AFD">
      <w:r>
        <w:t>Vehicle 1: Route=[0, 27, 25, 15, 19, 0], Distance=207.41, RemCap=425.0</w:t>
      </w:r>
    </w:p>
    <w:p w14:paraId="3AFBC641" w14:textId="77777777" w:rsidR="00906AFD" w:rsidRDefault="00906AFD" w:rsidP="00906AFD">
      <w:r>
        <w:t>Vehicle 2: Route=[0, 11, 24, 0], Distance=93.43, RemCap=450.0</w:t>
      </w:r>
    </w:p>
    <w:p w14:paraId="67F17770" w14:textId="77777777" w:rsidR="00906AFD" w:rsidRDefault="00906AFD" w:rsidP="00906AFD">
      <w:r>
        <w:t>Vehicle 3: Route=[0, 20, 30, 0], Distance=46.53, RemCap=472.0</w:t>
      </w:r>
    </w:p>
    <w:p w14:paraId="357FFCFF" w14:textId="77777777" w:rsidR="00906AFD" w:rsidRDefault="00906AFD" w:rsidP="00906AFD">
      <w:r>
        <w:t>Total vehicle waiting time   = 0.00</w:t>
      </w:r>
    </w:p>
    <w:p w14:paraId="0A199F67" w14:textId="77777777" w:rsidR="00906AFD" w:rsidRDefault="00906AFD" w:rsidP="00906AFD">
      <w:r>
        <w:t>Total customer waiting time  = 8408.56</w:t>
      </w:r>
    </w:p>
    <w:p w14:paraId="1404E0F4" w14:textId="77777777" w:rsidR="00906AFD" w:rsidRDefault="00906AFD" w:rsidP="00906AFD">
      <w:r>
        <w:t>--------------------------------------------------</w:t>
      </w:r>
    </w:p>
    <w:p w14:paraId="1A369C67" w14:textId="77777777" w:rsidR="00906AFD" w:rsidRDefault="00906AFD" w:rsidP="00906AFD">
      <w:r>
        <w:t>Ep 50/50 | Reward 2925.75 | Loss 124642228.90 | Dist 744.64 | Vehl 4</w:t>
      </w:r>
    </w:p>
    <w:p w14:paraId="3C1AD1E4" w14:textId="77777777" w:rsidR="00906AFD" w:rsidRDefault="00906AFD" w:rsidP="00906AFD">
      <w:r>
        <w:t>Vehicle 0: Route=[0, 30, 18, 13, 11, 16, 19, 1, 3, 4, 5, 2, 20, 6, 7, 21, 8, 12, 10, 28, 9, 23, 17, 0], Distance=295.88, RemCap=117.0</w:t>
      </w:r>
    </w:p>
    <w:p w14:paraId="6BF2F3B0" w14:textId="77777777" w:rsidR="00906AFD" w:rsidRDefault="00906AFD" w:rsidP="00906AFD">
      <w:r>
        <w:t>Vehicle 1: Route=[0, 25, 27, 22, 24, 0], Distance=174.06, RemCap=405.0</w:t>
      </w:r>
    </w:p>
    <w:p w14:paraId="627B9B4D" w14:textId="77777777" w:rsidR="00906AFD" w:rsidRDefault="00906AFD" w:rsidP="00906AFD">
      <w:r>
        <w:t>Vehicle 2: Route=[0, 14, 15, 26, 0], Distance=187.69, RemCap=430.0</w:t>
      </w:r>
    </w:p>
    <w:p w14:paraId="3B01B642" w14:textId="77777777" w:rsidR="00906AFD" w:rsidRDefault="00906AFD" w:rsidP="00906AFD">
      <w:r>
        <w:t>Vehicle 3: Route=[0, 29, 0], Distance=87.00, RemCap=490.0</w:t>
      </w:r>
    </w:p>
    <w:p w14:paraId="4BB9E149" w14:textId="77777777" w:rsidR="00906AFD" w:rsidRDefault="00906AFD" w:rsidP="00906AFD">
      <w:r>
        <w:t>Total vehicle waiting time   = 0.00</w:t>
      </w:r>
    </w:p>
    <w:p w14:paraId="35048928" w14:textId="77777777" w:rsidR="00906AFD" w:rsidRDefault="00906AFD" w:rsidP="00906AFD">
      <w:r>
        <w:t>Total customer waiting time  = 8685.91</w:t>
      </w:r>
    </w:p>
    <w:p w14:paraId="0A0EA2FE" w14:textId="77777777" w:rsidR="00906AFD" w:rsidRDefault="00906AFD" w:rsidP="00906AFD">
      <w:r>
        <w:t>--------------------------------------------------</w:t>
      </w:r>
    </w:p>
    <w:p w14:paraId="6E8FAD7B" w14:textId="77777777" w:rsidR="00906AFD" w:rsidRDefault="00906AFD" w:rsidP="00906AFD">
      <w:r>
        <w:t>Saved results to F:/KLTN/code/output30\h30d20_results.docx</w:t>
      </w:r>
    </w:p>
    <w:p w14:paraId="18FF4544" w14:textId="77777777" w:rsidR="00906AFD" w:rsidRDefault="00906AFD" w:rsidP="00906AFD"/>
    <w:p w14:paraId="141105AB" w14:textId="77777777" w:rsidR="00906AFD" w:rsidRDefault="00906AFD" w:rsidP="00906AFD">
      <w:r>
        <w:t>[Done] exited with code=0 in 6746.617 seconds</w:t>
      </w:r>
    </w:p>
    <w:p w14:paraId="21AE3005" w14:textId="77777777" w:rsidR="00906AFD" w:rsidRDefault="00906AFD"/>
    <w:sectPr w:rsidR="00906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1151174">
    <w:abstractNumId w:val="8"/>
  </w:num>
  <w:num w:numId="2" w16cid:durableId="67464323">
    <w:abstractNumId w:val="6"/>
  </w:num>
  <w:num w:numId="3" w16cid:durableId="1848133895">
    <w:abstractNumId w:val="5"/>
  </w:num>
  <w:num w:numId="4" w16cid:durableId="891497761">
    <w:abstractNumId w:val="4"/>
  </w:num>
  <w:num w:numId="5" w16cid:durableId="893780186">
    <w:abstractNumId w:val="7"/>
  </w:num>
  <w:num w:numId="6" w16cid:durableId="1407145131">
    <w:abstractNumId w:val="3"/>
  </w:num>
  <w:num w:numId="7" w16cid:durableId="1391225224">
    <w:abstractNumId w:val="2"/>
  </w:num>
  <w:num w:numId="8" w16cid:durableId="1611738290">
    <w:abstractNumId w:val="1"/>
  </w:num>
  <w:num w:numId="9" w16cid:durableId="140733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DA6"/>
    <w:rsid w:val="00511D84"/>
    <w:rsid w:val="006E1BF7"/>
    <w:rsid w:val="0073097A"/>
    <w:rsid w:val="00906AFD"/>
    <w:rsid w:val="00A57CB9"/>
    <w:rsid w:val="00AA1D8D"/>
    <w:rsid w:val="00B47730"/>
    <w:rsid w:val="00CB0664"/>
    <w:rsid w:val="00EE04D2"/>
    <w:rsid w:val="00EF51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D021D"/>
  <w14:defaultImageDpi w14:val="300"/>
  <w15:docId w15:val="{DE47DDD7-AA60-4EF7-8B79-4CC7E339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31746</Words>
  <Characters>180953</Characters>
  <Application>Microsoft Office Word</Application>
  <DocSecurity>0</DocSecurity>
  <Lines>1507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Manh Nguyen</cp:lastModifiedBy>
  <cp:revision>4</cp:revision>
  <dcterms:created xsi:type="dcterms:W3CDTF">2013-12-23T23:15:00Z</dcterms:created>
  <dcterms:modified xsi:type="dcterms:W3CDTF">2025-05-18T11:45:00Z</dcterms:modified>
  <cp:category/>
</cp:coreProperties>
</file>